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2023.6.</w:t>
      </w:r>
    </w:p>
    <w:p>
      <w:r>
        <w:t>자</w:t>
      </w:r>
    </w:p>
    <w:p>
      <w:r>
        <w:t>동</w:t>
      </w:r>
    </w:p>
    <w:p>
      <w:r>
        <w:t>차</w:t>
      </w:r>
    </w:p>
    <w:p>
      <w:r>
        <w:t>자동차사고</w:t>
      </w:r>
    </w:p>
    <w:p>
      <w:r>
        <w:t>사</w:t>
      </w:r>
    </w:p>
    <w:p>
      <w:r>
        <w:t>고</w:t>
      </w:r>
    </w:p>
    <w:p>
      <w:r>
        <w:t>과실비율</w:t>
      </w:r>
    </w:p>
    <w:p>
      <w:r>
        <w:t>과</w:t>
      </w:r>
    </w:p>
    <w:p>
      <w:r>
        <w:t>실 인정기준</w:t>
      </w:r>
    </w:p>
    <w:p>
      <w:r>
        <w:t>비</w:t>
      </w:r>
    </w:p>
    <w:p>
      <w:r>
        <w:t>율</w:t>
      </w:r>
    </w:p>
    <w:p>
      <w:r>
        <w:t>인</w:t>
      </w:r>
    </w:p>
    <w:p>
      <w:r>
        <w:t>정</w:t>
      </w:r>
    </w:p>
    <w:p>
      <w:r>
        <w:t>기</w:t>
      </w:r>
    </w:p>
    <w:p>
      <w:r>
        <w:t>준</w:t>
      </w:r>
    </w:p>
    <w:p>
      <w:r>
        <w:t>자동차사고 과실비율 인정기준 001</w:t>
      </w:r>
    </w:p>
    <w:p>
      <w:r>
        <w:t>목 차</w:t>
      </w:r>
    </w:p>
    <w:p>
      <w:r>
        <w:t>발간사 ....................................................................................................................................006</w:t>
      </w:r>
    </w:p>
    <w:p>
      <w:r>
        <w:t>제1편 개정경과 .............................................................................................................009</w:t>
      </w:r>
    </w:p>
    <w:p>
      <w:r>
        <w:t>제2편 총 설 .......................................................................................................................011</w:t>
      </w:r>
    </w:p>
    <w:p>
      <w:r>
        <w:t>1. 과실비율 인정기준의 필요성 .......................................................................................012</w:t>
      </w:r>
    </w:p>
    <w:p>
      <w:r>
        <w:t>2. 과실과 과실상계 ...............................................................................................................014</w:t>
      </w:r>
    </w:p>
    <w:p>
      <w:r>
        <w:t>(1) 과실의 의의 .................................................................................................................014</w:t>
      </w:r>
    </w:p>
    <w:p>
      <w:r>
        <w:t>(2) 피해자 과실상계의 의의 .............................................................................................014</w:t>
      </w:r>
    </w:p>
    <w:p>
      <w:r>
        <w:t>(3) 피해자 과실상계의 법적 근거 ....................................................................................015</w:t>
      </w:r>
    </w:p>
    <w:p>
      <w:r>
        <w:t>3. 과실비율 인정기준의 기본원칙 .................................................................................016</w:t>
      </w:r>
    </w:p>
    <w:p>
      <w:r>
        <w:t>(1) 신뢰의 원칙 – 예견가능성 .........................................................................................016</w:t>
      </w:r>
    </w:p>
    <w:p>
      <w:r>
        <w:t>1) 자동차 대 자동차  ....................................................................................................016</w:t>
      </w:r>
    </w:p>
    <w:p>
      <w:r>
        <w:t>2) 자동차 대 보행자 .....................................................................................................018</w:t>
      </w:r>
    </w:p>
    <w:p>
      <w:r>
        <w:t>(2) 과실상계의 기본조건 – 인과관계 ..............................................................................018</w:t>
      </w:r>
    </w:p>
    <w:p>
      <w:r>
        <w:t>4. 과실비율 인정기준의 적용 ...........................................................................................020</w:t>
      </w:r>
    </w:p>
    <w:p>
      <w:r>
        <w:t>(1) 기본 과실비율의 일반적인 설정방법 ........................................................................020</w:t>
      </w:r>
    </w:p>
    <w:p>
      <w:r>
        <w:t>(2) 구체적인 과실비율 확정방법(수정요소적용) ...........................................................020</w:t>
      </w:r>
    </w:p>
    <w:p>
      <w:r>
        <w:t>5. 인적 손해에서의 과실상계 별도적용기준 .............................................................022</w:t>
      </w:r>
    </w:p>
    <w:p>
      <w:r>
        <w:t>(1) 별도적용기준의 정의 ..................................................................................................022</w:t>
      </w:r>
    </w:p>
    <w:p>
      <w:r>
        <w:t>(2) 별도적용기준 유형 .....................................................................................................022</w:t>
      </w:r>
    </w:p>
    <w:p>
      <w:r>
        <w:t>(3) 적용 원칙 .....................................................................................................................022</w:t>
      </w:r>
    </w:p>
    <w:p>
      <w:r>
        <w:t>(4) 세부적용 예 .................................................................................................................023</w:t>
      </w:r>
    </w:p>
    <w:p>
      <w:r>
        <w:t>자동차사고 과실비율 인정기준 002</w:t>
      </w:r>
    </w:p>
    <w:p>
      <w:r>
        <w:t>제3편 과실비율 적용기준(사고유형별) ...........................................028</w:t>
      </w:r>
    </w:p>
    <w:p>
      <w:r>
        <w:t>제1장 자동차와 보행자의 사고.............................................................................029</w:t>
      </w:r>
    </w:p>
    <w:p>
      <w:r>
        <w:t>1. 적용 범위 ...............................................................................................................................030</w:t>
      </w:r>
    </w:p>
    <w:p>
      <w:r>
        <w:t>2. 용어 정의 ..............................................................................................................................030</w:t>
      </w:r>
    </w:p>
    <w:p>
      <w:r>
        <w:t>3. 수정요소(인과관계를 감안한 과실비율 조정)의 해설 .....................................033</w:t>
      </w:r>
    </w:p>
    <w:p>
      <w:r>
        <w:t>4. 세부유형별 과실비율 적용기준 .................................................................................038</w:t>
      </w:r>
    </w:p>
    <w:p>
      <w:r>
        <w:t>(1) 횡단보도 내(신호등 있음) ..........................................................................................038</w:t>
      </w:r>
    </w:p>
    <w:p>
      <w:r>
        <w:t>1) 자동차 녹색신호 교차로 통과 후 [보1] ...................................................................038</w:t>
      </w:r>
    </w:p>
    <w:p>
      <w:r>
        <w:t>2) 자동차 황색신호 교차로 통과 후 [보2~보4] ...........................................................042</w:t>
      </w:r>
    </w:p>
    <w:p>
      <w:r>
        <w:t>3) 자동차 적색신호 교차로 통과 후 [보5~보7] ...........................................................049</w:t>
      </w:r>
    </w:p>
    <w:p>
      <w:r>
        <w:t>4) 자동차 교차로 통과 전 [보8~보12].........................................................................056</w:t>
      </w:r>
    </w:p>
    <w:p>
      <w:r>
        <w:t>(2) 횡단보도 내(신호등 없음) [보13] ..............................................................................066</w:t>
      </w:r>
    </w:p>
    <w:p>
      <w:r>
        <w:t>(3) 횡단보도 부근(신호등 있음)  .....................................................................................069</w:t>
      </w:r>
    </w:p>
    <w:p>
      <w:r>
        <w:t>1) 직진(좌회전) 자동차 횡단보도 통과 후 [보14~보16] .............................................069</w:t>
      </w:r>
    </w:p>
    <w:p>
      <w:r>
        <w:t>2) 우회전 자동차 횡단보도 통과 후 [보17~보18] ......................................................077</w:t>
      </w:r>
    </w:p>
    <w:p>
      <w:r>
        <w:t>3) 자동차 횡단보도 통과 전 [보19] .............................................................................081</w:t>
      </w:r>
    </w:p>
    <w:p>
      <w:r>
        <w:t>(4) 횡단시설 부근(신호등 없음) [보20~보21] ...............................................................084</w:t>
      </w:r>
    </w:p>
    <w:p>
      <w:r>
        <w:t>(5) 횡단보도 없음 .............................................................................................................089</w:t>
      </w:r>
    </w:p>
    <w:p>
      <w:r>
        <w:t>1) 도로 유형별 [보22~보23] .......................................................................................089</w:t>
      </w:r>
    </w:p>
    <w:p>
      <w:r>
        <w:t>2) 보도와 차도(구분 있음) [보24~보26] .....................................................................096</w:t>
      </w:r>
    </w:p>
    <w:p>
      <w:r>
        <w:t>3) 보도와 차도(구분 없음) [보27~보28] .....................................................................100</w:t>
      </w:r>
    </w:p>
    <w:p>
      <w:r>
        <w:t>(6) 기타 사고유형 [보29~보36] ......................................................................................106</w:t>
      </w:r>
    </w:p>
    <w:p>
      <w:r>
        <w:t>제2장 자동차와 자동차(이륜차 포함)의 사고 .........................................123</w:t>
      </w:r>
    </w:p>
    <w:p>
      <w:r>
        <w:t>1. 적용 범위 ...............................................................................................................................124</w:t>
      </w:r>
    </w:p>
    <w:p>
      <w:r>
        <w:t>2. 용어 정의 ..............................................................................................................................124</w:t>
      </w:r>
    </w:p>
    <w:p>
      <w:r>
        <w:t>자동차사고 과실비율 인정기준 003</w:t>
      </w:r>
    </w:p>
    <w:p>
      <w:r>
        <w:t>3. 수정요소(인과관계를 감안한 과실비율 조정)의 해설 .....................................128</w:t>
      </w:r>
    </w:p>
    <w:p>
      <w:r>
        <w:t>4. 세부유형별 과실비율 적용기준 .................................................................................147</w:t>
      </w:r>
    </w:p>
    <w:p>
      <w:r>
        <w:t>가. 교차로(+자로, T자로 등) 사고 .....................................................................................147</w:t>
      </w:r>
    </w:p>
    <w:p>
      <w:r>
        <w:t>(1) 양쪽 신호등 있는 교차로  ...........................................................................................147</w:t>
      </w:r>
    </w:p>
    <w:p>
      <w:r>
        <w:t>1) 직진 대(對) 직진 사고 - 상대차량이 측면에서 진입 [차1] .....................................147</w:t>
      </w:r>
    </w:p>
    <w:p>
      <w:r>
        <w:t>2) 직진 대 좌회전 사고 - 상대차량이 맞은편에서 진입 [차2] ....................................163</w:t>
      </w:r>
    </w:p>
    <w:p>
      <w:r>
        <w:t>3) 직진 대 좌회전 사고 - 상대차량이 측면 방향에서 진입 [차3] ...............................182</w:t>
      </w:r>
    </w:p>
    <w:p>
      <w:r>
        <w:t>4) 좌회전 대 우회전 – 상대차량이 맞은편에서 진입 [차4] .........................................206</w:t>
      </w:r>
    </w:p>
    <w:p>
      <w:r>
        <w:t>(2) 한쪽 신호등 있는 교차로(상대차량이 측면에서 진입)  ...........................................213</w:t>
      </w:r>
    </w:p>
    <w:p>
      <w:r>
        <w:t>1) 직진 대 우회전 사고 [차5]  ......................................................................................213</w:t>
      </w:r>
    </w:p>
    <w:p>
      <w:r>
        <w:t>2) 직진 대 직진(좌회전 포함) 사고 [차6] .....................................................................222</w:t>
      </w:r>
    </w:p>
    <w:p>
      <w:r>
        <w:t>(3) 한쪽 지시표지 있는 교차로 ........................................................................................226</w:t>
      </w:r>
    </w:p>
    <w:p>
      <w:r>
        <w:t>1) 직진 대 직진 [차7] ...................................................................................................226</w:t>
      </w:r>
    </w:p>
    <w:p>
      <w:r>
        <w:t>2) 직진 대 좌회전 [차8] ...............................................................................................231</w:t>
      </w:r>
    </w:p>
    <w:p>
      <w:r>
        <w:t>3) 직진 대 우회전 [차9]  ..............................................................................................240</w:t>
      </w:r>
    </w:p>
    <w:p>
      <w:r>
        <w:t>4) 좌회전 대 일시정지위반좌회전 [차10] ...................................................................246</w:t>
      </w:r>
    </w:p>
    <w:p>
      <w:r>
        <w:t>(4) 교차로 노면 표시 위반 사고 [차11] ..........................................................................249</w:t>
      </w:r>
    </w:p>
    <w:p>
      <w:r>
        <w:t>(5) 신호등 없는 교차로  ...................................................................................................267</w:t>
      </w:r>
    </w:p>
    <w:p>
      <w:r>
        <w:t>1) 직진 대 직진 사고 [차12] ........................................................................................267</w:t>
      </w:r>
    </w:p>
    <w:p>
      <w:r>
        <w:t>2) 직진 대 우회전 사고 – 상대차량이 측면에서 진입 [차13]  .....................................274</w:t>
      </w:r>
    </w:p>
    <w:p>
      <w:r>
        <w:t>3) 직진 대 우회전 사고 – 상대차량이 맞은편에서 진입 [차14]  .................................287</w:t>
      </w:r>
    </w:p>
    <w:p>
      <w:r>
        <w:t>4) 직진 대 좌회전 사고 - 상대차량이 맞은편에서 진입 [차15]  .................................290</w:t>
      </w:r>
    </w:p>
    <w:p>
      <w:r>
        <w:t>5) 직진 대 좌회전 사고 - 상대차량이 측면에서 진입 [차16]  ....................................293</w:t>
      </w:r>
    </w:p>
    <w:p>
      <w:r>
        <w:t>6) 좌회전 대 좌회전 [차17]  ........................................................................................304</w:t>
      </w:r>
    </w:p>
    <w:p>
      <w:r>
        <w:t>7) 좌회전 대 우회전 [차18]  ........................................................................................309</w:t>
      </w:r>
    </w:p>
    <w:p>
      <w:r>
        <w:t>(6) 교차로 부근 동시 우회전 내지 좌회전 사고 .............................................................315</w:t>
      </w:r>
    </w:p>
    <w:p>
      <w:r>
        <w:t>1) 2개 차량이 나란히 통행 가능한 차로폭에서의 사고 [차19]  ..................................315</w:t>
      </w:r>
    </w:p>
    <w:p>
      <w:r>
        <w:t>2) 동시 우회전 사고 [차20]  ........................................................................................317</w:t>
      </w:r>
    </w:p>
    <w:p>
      <w:r>
        <w:t>3) 동시 좌회전 사고 [차21]  ........................................................................................324</w:t>
      </w:r>
    </w:p>
    <w:p>
      <w:r>
        <w:t>자동차사고 과실비율 인정기준 004</w:t>
      </w:r>
    </w:p>
    <w:p>
      <w:r>
        <w:t>나. 마주보는 방향 진행차량 상호 간의 사고  ....................................................................327</w:t>
      </w:r>
    </w:p>
    <w:p>
      <w:r>
        <w:t>(1) 중앙선 침범 사고 [차31] ............................................................................................327</w:t>
      </w:r>
    </w:p>
    <w:p>
      <w:r>
        <w:t>(2) 중앙선 없거나 중앙선침범 미적용 도로에서 교행 사고 [차32]  ............................339</w:t>
      </w:r>
    </w:p>
    <w:p>
      <w:r>
        <w:t>(3) 직진(우회전)차와 유턴차 사이의 사고 [차33]  ........................................................343</w:t>
      </w:r>
    </w:p>
    <w:p>
      <w:r>
        <w:t>다. 같은 방향 진행차량 상호 간의 사고 .............................................................................351</w:t>
      </w:r>
    </w:p>
    <w:p>
      <w:r>
        <w:t>(1) 안전거리미확보로 인한 추돌사고 [차41]  ................................................................351</w:t>
      </w:r>
    </w:p>
    <w:p>
      <w:r>
        <w:t>(2) 주정차 차량 추돌사고 [차42]  ...................................................................................355</w:t>
      </w:r>
    </w:p>
    <w:p>
      <w:r>
        <w:t>(3) 진로변경 사고 [차43]  ................................................................................................370</w:t>
      </w:r>
    </w:p>
    <w:p>
      <w:r>
        <w:t>(4) 도로로 진입하는 차와 직진차와의 사고 [차44]  ......................................................391</w:t>
      </w:r>
    </w:p>
    <w:p>
      <w:r>
        <w:t>(5) 앞지르기 금지 장소에서 추월사고 [차45]  ...............................................................393</w:t>
      </w:r>
    </w:p>
    <w:p>
      <w:r>
        <w:t>(6) 선행 유턴 대 후행 유턴 사고 [차46]  ........................................................................411</w:t>
      </w:r>
    </w:p>
    <w:p>
      <w:r>
        <w:t>(7) 정차 후 출발 대 직진(우회전) 사고 [차47] ...............................................................413</w:t>
      </w:r>
    </w:p>
    <w:p>
      <w:r>
        <w:t>(8) 낙하물 사고 [차48]  ....................................................................................................422</w:t>
      </w:r>
    </w:p>
    <w:p>
      <w:r>
        <w:t>라. 기타 유형의 사고  ............................................................................................................425</w:t>
      </w:r>
    </w:p>
    <w:p>
      <w:r>
        <w:t>(1) 주차장 사고 [차51] .....................................................................................................425</w:t>
      </w:r>
    </w:p>
    <w:p>
      <w:r>
        <w:t>(2) 문 열림 사고 [차52] ....................................................................................................432</w:t>
      </w:r>
    </w:p>
    <w:p>
      <w:r>
        <w:t>(3) 횡단보도 횡단 차량 [차53] ........................................................................................435</w:t>
      </w:r>
    </w:p>
    <w:p>
      <w:r>
        <w:t>(4) 회전교차로 사고 [차54] .............................................................................................438</w:t>
      </w:r>
    </w:p>
    <w:p>
      <w:r>
        <w:t>(5) 긴급자동차 사고 [차55] .............................................................................................452</w:t>
      </w:r>
    </w:p>
    <w:p>
      <w:r>
        <w:t>마. 자동차 대 이륜차 특수유형 ...........................................................................................481</w:t>
      </w:r>
    </w:p>
    <w:p>
      <w:r>
        <w:t>제3장 자동차와 자전거(농기계 포함)의 사고 .........................................488</w:t>
      </w:r>
    </w:p>
    <w:p>
      <w:r>
        <w:t>1. 적용 범위 ...............................................................................................................................489</w:t>
      </w:r>
    </w:p>
    <w:p>
      <w:r>
        <w:t>2. 용어 정의 ..............................................................................................................................489</w:t>
      </w:r>
    </w:p>
    <w:p>
      <w:r>
        <w:t>3. 수정요소의 해설 ...............................................................................................................494</w:t>
      </w:r>
    </w:p>
    <w:p>
      <w:r>
        <w:t>자동차사고 과실비율 인정기준 005</w:t>
      </w:r>
    </w:p>
    <w:p>
      <w:r>
        <w:t>4. 세부유형별 과실비율 적용기준 .................................................................................500</w:t>
      </w:r>
    </w:p>
    <w:p>
      <w:r>
        <w:t>가. 교차로(+자로, T자로 등) 사고 .....................................................................................500</w:t>
      </w:r>
    </w:p>
    <w:p>
      <w:r>
        <w:t>(1) 양쪽 신호등 있는 교차로 ............................................................................................500</w:t>
      </w:r>
    </w:p>
    <w:p>
      <w:r>
        <w:t>1) 직진 대 직진 사고 - 상대측이 측면에서 진입 [거1] ...............................................500</w:t>
      </w:r>
    </w:p>
    <w:p>
      <w:r>
        <w:t>2) 직진 대 좌회전 사고 - 상대측이 맞은편에서 진입 [거2] ........................................509</w:t>
      </w:r>
    </w:p>
    <w:p>
      <w:r>
        <w:t>(2) 한쪽 지시표지 있는 교차로 ........................................................................................512</w:t>
      </w:r>
    </w:p>
    <w:p>
      <w:r>
        <w:t>1) 직진 대 직진 사고 [거3] ..........................................................................................512</w:t>
      </w:r>
    </w:p>
    <w:p>
      <w:r>
        <w:t>2) 직진 대 좌회전 사고 [거4] .......................................................................................518</w:t>
      </w:r>
    </w:p>
    <w:p>
      <w:r>
        <w:t>3) 직진 대 우회전 사고 [거5] .......................................................................................524</w:t>
      </w:r>
    </w:p>
    <w:p>
      <w:r>
        <w:t>(3) 신호등 없는 교차로  ...................................................................................................530</w:t>
      </w:r>
    </w:p>
    <w:p>
      <w:r>
        <w:t>1) 직진 대 직진 사고 [거6] ..........................................................................................530</w:t>
      </w:r>
    </w:p>
    <w:p>
      <w:r>
        <w:t>2) 직진 대 우회전 사고 [거7] .......................................................................................535</w:t>
      </w:r>
    </w:p>
    <w:p>
      <w:r>
        <w:t>3) 직진 대 좌회전 사고 - 상대측이 맞은편에서 진입 [거8] ........................................543</w:t>
      </w:r>
    </w:p>
    <w:p>
      <w:r>
        <w:t>4) 직진 대 좌회전 사고 – 상대측이 측면에서 진입 [거9] ............................................546</w:t>
      </w:r>
    </w:p>
    <w:p>
      <w:r>
        <w:t>(4) 동일차로 통행 중 사고................................................................................................559</w:t>
      </w:r>
    </w:p>
    <w:p>
      <w:r>
        <w:t>1) 교차로 부근 선행 우회전 대 후행 직진 사고 [거10] ...............................................559</w:t>
      </w:r>
    </w:p>
    <w:p>
      <w:r>
        <w:t>나. 마주보는 방향 진행차량 상호 간의 사고 .....................................................................565</w:t>
      </w:r>
    </w:p>
    <w:p>
      <w:r>
        <w:t>(1) 중앙선 침범 사고 [거21] ............................................................................................565</w:t>
      </w:r>
    </w:p>
    <w:p>
      <w:r>
        <w:t>다. 같은 방향 진행차량 상호 간의 사고 .............................................................................568</w:t>
      </w:r>
    </w:p>
    <w:p>
      <w:r>
        <w:t>(1) 안전거리미확보로 인한 추돌사고 [거31] .................................................................568</w:t>
      </w:r>
    </w:p>
    <w:p>
      <w:r>
        <w:t>(2) 진로변경 사고 [거32] .................................................................................................571</w:t>
      </w:r>
    </w:p>
    <w:p>
      <w:r>
        <w:t>(3) 도로로 진입하는 차와 직진차와의 사고 [거33] .......................................................575</w:t>
      </w:r>
    </w:p>
    <w:p>
      <w:r>
        <w:t>라. 기타 유형의 사고 .............................................................................................................578</w:t>
      </w:r>
    </w:p>
    <w:p>
      <w:r>
        <w:t>(1) 자전거 도로횡단 사고 [거41] ....................................................................................578</w:t>
      </w:r>
    </w:p>
    <w:p>
      <w:r>
        <w:t>(2) 자전거횡단도로 횡단사고 [거42] .............................................................................580</w:t>
      </w:r>
    </w:p>
    <w:p>
      <w:r>
        <w:t>(3) 자전거 도로 사고 [거43] ............................................................................................583</w:t>
      </w:r>
    </w:p>
    <w:p>
      <w:r>
        <w:t>※ (별첨) 변경대비표 ...........................................................................................................587</w:t>
      </w:r>
    </w:p>
    <w:p>
      <w:r>
        <w:t>자동차사고 과실비율 인정기준</w:t>
      </w:r>
    </w:p>
    <w:p>
      <w:r>
        <w:t>발 간 사</w:t>
      </w:r>
    </w:p>
    <w:p>
      <w:r>
        <w:t>자동차사고 과실비율 인정기준 │ 발간사 007</w:t>
      </w:r>
    </w:p>
    <w:p>
      <w:r>
        <w:t>우리나라에서 과실비율 인정기준이 최초로 마련된 것은 1976년이었습니다. 당시</w:t>
      </w:r>
    </w:p>
    <w:p>
      <w:r>
        <w:t>인정기준은 자동차보험 보상 및 보험사간 사고 보상금액에 대한 구상을 목적으로</w:t>
      </w:r>
    </w:p>
    <w:p>
      <w:r>
        <w:t>일본의 기준을 참고하여 만들어졌습니다. 이후 자동차보험 약관에 반영하여 사용</w:t>
      </w:r>
    </w:p>
    <w:p>
      <w:r>
        <w:t>되어 오다, 2000년부터는 보험업감독업무 시행세칙 상 자동차보험 표준약관의 과실</w:t>
      </w:r>
    </w:p>
    <w:p>
      <w:r>
        <w:t>비율 적용기준으로 반영되어, 자동차사고 보상시 활용되어 왔습니다.</w:t>
      </w:r>
    </w:p>
    <w:p>
      <w:r>
        <w:t>그러나, 1976년 20만대에 불과했던 자동차등록대수는 우리나라의 눈부신 경제</w:t>
      </w:r>
    </w:p>
    <w:p>
      <w:r>
        <w:t>발전과 함께 급속하게 증가하여 2022년 기준 약 2,500만대에 이르렀습니다. 연간</w:t>
      </w:r>
    </w:p>
    <w:p>
      <w:r>
        <w:t>발생하는 교통사고 또한 보험 통계 기준 약 370만건으로 매일 약 1만여건의 교통</w:t>
      </w:r>
    </w:p>
    <w:p>
      <w:r>
        <w:t>사고가 일어나고 있는 실정입니다.</w:t>
      </w:r>
    </w:p>
    <w:p>
      <w:r>
        <w:t>차량 보급 및 교통사고의 증가와 함께 과실비율에 대한 분쟁도 함께 증가하였으며,</w:t>
      </w:r>
    </w:p>
    <w:p>
      <w:r>
        <w:t>특히 최근에는 인터넷, SNS 등 다양한 매체를 통해 수많은 교통사고 사례나 블랙박스</w:t>
      </w:r>
    </w:p>
    <w:p>
      <w:r>
        <w:t>영상 등이 공유되면서 과실비율에 대한 국민들의 관심과 눈높이가 매우 높아졌습니다.</w:t>
      </w:r>
    </w:p>
    <w:p>
      <w:r>
        <w:t>연간 수백만 건씩 발생하는 과실비율 분쟁을 모두 소송 및 법원의 판결로 해결하는</w:t>
      </w:r>
    </w:p>
    <w:p>
      <w:r>
        <w:t>것은 현실적으로 불가능하고, 엄청난 사법력의 낭비로 볼 수도 있을 것입니다. 따라서</w:t>
      </w:r>
    </w:p>
    <w:p>
      <w:r>
        <w:t>당사자 간의 원만한 합의와 신속한 보상처리를 위해 과실비율 인정기준은 사고에</w:t>
      </w:r>
    </w:p>
    <w:p>
      <w:r>
        <w:t>대한 공평 타당한 보상 뿐만 아니라 국민 대다수가 이해하고 수용할 수 있는 합리적인</w:t>
      </w:r>
    </w:p>
    <w:p>
      <w:r>
        <w:t>기준으로서 반드시 필요하며, 그 인정기준은 법리적으로 부합해야 하고 정당성과</w:t>
      </w:r>
    </w:p>
    <w:p>
      <w:r>
        <w:t>공정성에 대한 사회적 합의가 담겨야만 할 것입니다.</w:t>
      </w:r>
    </w:p>
    <w:p>
      <w:r>
        <w:t>이에 과실비율분쟁 심의위원회는 그간 교통환경 변화와 법령개정 사항 등을 반영</w:t>
      </w:r>
    </w:p>
    <w:p>
      <w:r>
        <w:t>하고, 판례 경향, 법원 실무사례 및 문헌 등을 참고하여 학계, 법조계 등의 연구와</w:t>
      </w:r>
    </w:p>
    <w:p>
      <w:r>
        <w:t>자문을 거쳐 인정기준을 개정하여 왔습니다.</w:t>
      </w:r>
    </w:p>
    <w:p>
      <w:r>
        <w:t>자동차사고 과실비율 인정기준 │ 발간사 008</w:t>
      </w:r>
    </w:p>
    <w:p>
      <w:r>
        <w:t>특히 금번 제10차 개정판에서는 과실비율 인정기준의 공정성과 합리성을 높이는</w:t>
      </w:r>
    </w:p>
    <w:p>
      <w:r>
        <w:t>것 뿐만 아니라, 다양한 데이터 분석과 의견수렴 과정을 토대로 국민들의 눈높이에</w:t>
      </w:r>
    </w:p>
    <w:p>
      <w:r>
        <w:t>걸맞는 인정기준으로 거듭나기 위해 노력하였습니다.</w:t>
      </w:r>
    </w:p>
    <w:p>
      <w:r>
        <w:t>이를 위해 과실비율 분쟁 심의 데이터 분석(서울대학교), 소비자 및 보험전문가</w:t>
      </w:r>
    </w:p>
    <w:p>
      <w:r>
        <w:t>대상 설문조사, 관계당국 및 법조계, 학계 공동의 협의체 운영 등을 진행하였고,</w:t>
      </w:r>
    </w:p>
    <w:p>
      <w:r>
        <w:t>법률전문가 컨소시엄을 통해 심도있는 연구를 거쳐 금번 개정판을 마련하였습니다.</w:t>
      </w:r>
    </w:p>
    <w:p>
      <w:r>
        <w:t>또한, 국민들이 보다 쉽게 접근할 수 있도록 분류 체계를 개편하고 용어를 순화하였</w:t>
      </w:r>
    </w:p>
    <w:p>
      <w:r>
        <w:t>으며, 활용도가 낮거나 분쟁 소지가 있는 기준은 정비·개선하여 인정기준의 공정성과</w:t>
      </w:r>
    </w:p>
    <w:p>
      <w:r>
        <w:t>합리성을 제고하였습니다.</w:t>
      </w:r>
    </w:p>
    <w:p>
      <w:r>
        <w:t>동 과실비율 인정기준이 교통사고 시 과실비율을 보다 쉽게 이해하고 판단하는</w:t>
      </w:r>
    </w:p>
    <w:p>
      <w:r>
        <w:t>참고기준으로 널리 활용되길 바랍니다. 이를 통해 우리 사회의 법적 안정성 및 형평</w:t>
      </w:r>
    </w:p>
    <w:p>
      <w:r>
        <w:t>성을 확보하고, 교통사고로 인한 분쟁 감소 뿐만 아니라 예측 가능한 교통 환경을</w:t>
      </w:r>
    </w:p>
    <w:p>
      <w:r>
        <w:t>만들어 교통사고가 감소하는데도 도움이 되기를 기대합니다.</w:t>
      </w:r>
    </w:p>
    <w:p>
      <w:r>
        <w:t>인정기준 개정을 위해 많은 분들의 도움을 받았으며 그 기대에 부응하기 위해 최선을</w:t>
      </w:r>
    </w:p>
    <w:p>
      <w:r>
        <w:t>다하였습니다. 자동차사고 과실비율분쟁 심의위원회는 앞으로도 과실비율에 대한 심도</w:t>
      </w:r>
    </w:p>
    <w:p>
      <w:r>
        <w:t>있는 연구와 논의를 통해 인정기준을 더욱 발전시켜 나갈 수 있도록 노력하겠습니다.</w:t>
      </w:r>
    </w:p>
    <w:p>
      <w:r>
        <w:t>마지막으로 동 인정기준 마련을 위해 애써주신 연구진 및 관계자 분들과 교통사고</w:t>
      </w:r>
    </w:p>
    <w:p>
      <w:r>
        <w:t>및 분쟁 처리를 위해 힘쓰고 계신 경찰, 검찰, 법원 및 보험사·공제사 임직원 여러분,</w:t>
      </w:r>
    </w:p>
    <w:p>
      <w:r>
        <w:t>소비자보호 및 제도개선을 위해 힘쓰고 계신 금융당국 관계자 여러분, 그리고 더</w:t>
      </w:r>
    </w:p>
    <w:p>
      <w:r>
        <w:t>안전한 대한민국을 만들기 위해 각자의 자리에서 노력하고 계신 국민 여러분께</w:t>
      </w:r>
    </w:p>
    <w:p>
      <w:r>
        <w:t>감사와 존경을 담아 인사 올립니다. 감사합니다.</w:t>
      </w:r>
    </w:p>
    <w:p>
      <w:r>
        <w:t>자동차사고 과실비율분쟁 심의위원장</w:t>
      </w:r>
    </w:p>
    <w:p>
      <w:r>
        <w:t>서 영 종</w:t>
      </w:r>
    </w:p>
    <w:p>
      <w:r>
        <w:t>자동차사고 과실비율 인정기준</w:t>
      </w:r>
    </w:p>
    <w:p>
      <w:r>
        <w:t>제1편</w:t>
      </w:r>
    </w:p>
    <w:p>
      <w:r>
        <w:t>개정경과</w:t>
      </w:r>
    </w:p>
    <w:p>
      <w:r>
        <w:t>자동차사고 과실비율 인정기준 │ 제1편 개정경과 010</w:t>
      </w:r>
    </w:p>
    <w:p>
      <w:r>
        <w:t>⊙ 자동차사고 과실비율 인정기준(이하 과실비율 인정기준)은 자동차보험의 보상 및 구상</w:t>
      </w:r>
    </w:p>
    <w:p>
      <w:r>
        <w:t>업무 시 사용하는 것을 목적으로 지난 1976년 처음 제정되어 수차례의 개정작업을 거쳐</w:t>
      </w:r>
    </w:p>
    <w:p>
      <w:r>
        <w:t>사용되어 왔습니다.</w:t>
      </w:r>
    </w:p>
    <w:p>
      <w:r>
        <w:t>⊙ 최초의 과실비율 인정기준은 일본 동경지법 민사27부 판사 3인에 의해 공동 발표된 “민사</w:t>
      </w:r>
    </w:p>
    <w:p>
      <w:r>
        <w:t>교통소송에 있어서의 과실상계율 등의 인정기준”(`74.11.)을 참고하여 우리나라의 교통</w:t>
      </w:r>
    </w:p>
    <w:p>
      <w:r>
        <w:t>법규를 반영하고 일부 내용을 수정하여 만들어졌습니다.</w:t>
      </w:r>
    </w:p>
    <w:p>
      <w:r>
        <w:t>⊙ 이후 변화하는 교통 환경과 국내 법규 등을 반영하고 국내·외 판례 및 문헌 등을 참고하여</w:t>
      </w:r>
    </w:p>
    <w:p>
      <w:r>
        <w:t>1992년 1차 개정을 시작으로 2022년까지 총 9차에 걸쳐 과실비율 인정기준은 개정되어</w:t>
      </w:r>
    </w:p>
    <w:p>
      <w:r>
        <w:t>왔으며 2023년 10차 개정을 하게 되었습니다.</w:t>
      </w:r>
    </w:p>
    <w:p>
      <w:r>
        <w:t>1차 개정 1992년 11월</w:t>
      </w:r>
    </w:p>
    <w:p>
      <w:r>
        <w:t>2차 개정 1994년 8월</w:t>
      </w:r>
    </w:p>
    <w:p>
      <w:r>
        <w:t>3차 개정 1996년 10월</w:t>
      </w:r>
    </w:p>
    <w:p>
      <w:r>
        <w:t>4차 개정 1999년 7월</w:t>
      </w:r>
    </w:p>
    <w:p>
      <w:r>
        <w:t>5차 개정 2004년 8월</w:t>
      </w:r>
    </w:p>
    <w:p>
      <w:r>
        <w:t>6차 개정 2007년 12월</w:t>
      </w:r>
    </w:p>
    <w:p>
      <w:r>
        <w:t>7차 개정 2015년 8월</w:t>
      </w:r>
    </w:p>
    <w:p>
      <w:r>
        <w:t>8차 개정 2019년 5월</w:t>
      </w:r>
    </w:p>
    <w:p>
      <w:r>
        <w:t>9차 개정 2022년 5월</w:t>
      </w:r>
    </w:p>
    <w:p>
      <w:r>
        <w:t>10차 개정 2023년 6월</w:t>
      </w:r>
    </w:p>
    <w:p>
      <w:r>
        <w:t>⊙ 제10차 인정기준 개정은 ①소비자의 법감정에 부합하는 공정하고 합리적인 인정기준</w:t>
      </w:r>
    </w:p>
    <w:p>
      <w:r>
        <w:t>②소비자가 쉽게 이해하고 예측 가능하도록 복잡성 해소 ③교통환경 및 교통문화 변화를</w:t>
      </w:r>
    </w:p>
    <w:p>
      <w:r>
        <w:t>충실히 반영하는 것을 목표로 하였습니다.</w:t>
      </w:r>
    </w:p>
    <w:p>
      <w:r>
        <w:t>자동차사고 과실비율 인정기준</w:t>
      </w:r>
    </w:p>
    <w:p>
      <w:r>
        <w:t>제2편</w:t>
      </w:r>
    </w:p>
    <w:p>
      <w:r>
        <w:t>총 설</w:t>
      </w:r>
    </w:p>
    <w:p>
      <w:r>
        <w:t>자동차사고 과실비율 인정기준 │ 제2편 총설 012</w:t>
      </w:r>
    </w:p>
    <w:p>
      <w:r>
        <w:t>1. 과실비율 인정기준의 필요성</w:t>
      </w:r>
    </w:p>
    <w:p>
      <w:r>
        <w:t>자동차사고 발생 시 민법 및 자동차손해배상보장법 등 관련 법령과 가입한 자동차보험 약관에</w:t>
      </w:r>
    </w:p>
    <w:p>
      <w:r>
        <w:t>따라 상대방의 인적·물적 피해에 대하여 본인의 과실비율에 따라 손해배상을 해야 한다. 이 때</w:t>
      </w:r>
    </w:p>
    <w:p>
      <w:r>
        <w:t>사고당사자가 책임지는 과실비율은 보험업감독업무시행세칙 별표15(자동차보험 표준약관</w:t>
      </w:r>
    </w:p>
    <w:p>
      <w:r>
        <w:t>별표3)에서 별도로 정한 과실비율 인정기준을 참고하여 산정하도록 되어 있다.</w:t>
      </w:r>
    </w:p>
    <w:p>
      <w:r>
        <w:t>해당 기준을 보험사별로 마련하게 되면 보험사별로 기준이 다를 수 있고 임의적으로 기준이</w:t>
      </w:r>
    </w:p>
    <w:p>
      <w:r>
        <w:t>설정될 수 있어 사고당사자에게 혼란 및 불신을 야기할 뿐 아니라 사고당사자간 과실비율</w:t>
      </w:r>
    </w:p>
    <w:p>
      <w:r>
        <w:t>합의가 어려워 관련 분쟁 및 소송이 증가할 수 있다. 이에 해당 기준은 손해보험협회에서 운영</w:t>
      </w:r>
    </w:p>
    <w:p>
      <w:r>
        <w:t>하고 금융감독원의 관리·감독을 받고 있다.</w:t>
      </w:r>
    </w:p>
    <w:p>
      <w:r>
        <w:t>본 책자의 기준은 다음과 같은 필요성에 의해 존재 의미를 가진다.</w:t>
      </w:r>
    </w:p>
    <w:p>
      <w:r>
        <w:t>(1) 신속한 보상처리</w:t>
      </w:r>
    </w:p>
    <w:p>
      <w:r>
        <w:t>사고당사자 입장에서 신속한 보상처리는 가장 중요하다. 보상처리가 지연될수록 사고당사자는</w:t>
      </w:r>
    </w:p>
    <w:p>
      <w:r>
        <w:t>경제적 손해뿐 아니라 심리적 부담 및 고통이 증가하기 때문이다. 신속한 보상처리를 위해서</w:t>
      </w:r>
    </w:p>
    <w:p>
      <w:r>
        <w:t>손해배상금액이 결정되어야 하는데 이를 위해서 과실비율 인정기준을 통한 사고당사자간 과실</w:t>
      </w:r>
    </w:p>
    <w:p>
      <w:r>
        <w:t>합의가 필요하다.</w:t>
      </w:r>
    </w:p>
    <w:p>
      <w:r>
        <w:t>(2) 표준화된 과실비율</w:t>
      </w:r>
    </w:p>
    <w:p>
      <w:r>
        <w:t>연간 126만건 이상 발생하는 자동차사고에 대하여 기준 없이 과실비율 산정하게 되면 사고</w:t>
      </w:r>
    </w:p>
    <w:p>
      <w:r>
        <w:t>당사자의 책임 정도가 아니라 사고당사자의 주장 강도에 따라 과실비율이 산정 및 합의될 수</w:t>
      </w:r>
    </w:p>
    <w:p>
      <w:r>
        <w:t>있다. 이는 손해의 공평부담뿐 아니라 사회적 정의에 반할 수 있어 표준화된 기준에 따라 과실</w:t>
      </w:r>
    </w:p>
    <w:p>
      <w:r>
        <w:t>비율을 산정한다.</w:t>
      </w:r>
    </w:p>
    <w:p>
      <w:r>
        <w:t>(3) 과실비율 예측</w:t>
      </w:r>
    </w:p>
    <w:p>
      <w:r>
        <w:t>사고당사자에게 있어 사고에 대한 가장 신뢰할 수 있는 과실비율 예측자료는 법원 판례이다.</w:t>
      </w:r>
    </w:p>
    <w:p>
      <w:r>
        <w:t>하지만 사고당사자에게 필요한 법원 판례 검색 및 이용 권한은 제한적일 뿐더러 판례만으로</w:t>
      </w:r>
    </w:p>
    <w:p>
      <w:r>
        <w:t>사고의 정형화가 어렵고 실제 사고에 대한 대입이 난해하여 상대방 입장에서는 수용 가능성이</w:t>
      </w:r>
    </w:p>
    <w:p>
      <w:r>
        <w:t>낮다. 과실비율 인정기준은 법원 판례 및 금융분쟁조정위원회 조정사례 등을 참고하여 사고를</w:t>
      </w:r>
    </w:p>
    <w:p>
      <w:r>
        <w:t>정형화 한 후 양 당사자 과실의 기본 비율을 제시하고 있어 기준을 이용하는 사고당사자는</w:t>
      </w:r>
    </w:p>
    <w:p>
      <w:r>
        <w:t>쉽게 과실비율을 예측할 수 있다.</w:t>
      </w:r>
    </w:p>
    <w:p>
      <w:r>
        <w:t>자동차사고 과실비율 인정기준 │ 제2편 총설 013</w:t>
      </w:r>
    </w:p>
    <w:p>
      <w:r>
        <w:t>(4) 자동차보험 제도 및 과실산정기준</w:t>
      </w:r>
    </w:p>
    <w:p>
      <w:r>
        <w:t>자동차보험은 의무보험과 임의보험으로 구성되어 있어 국민 대다수가 이용하는 상품이며</w:t>
      </w:r>
    </w:p>
    <w:p>
      <w:r>
        <w:t>제도이다. 사고 시 원활한 보상처리를 받을 것이라는 신뢰를 바탕으로 보험가입에서 사고 시</w:t>
      </w:r>
    </w:p>
    <w:p>
      <w:r>
        <w:t>보상처리까지 제도가 마련되어 있다. 하지만 기준 부재로 과실비율 합의가 어려워 보상처리가</w:t>
      </w:r>
    </w:p>
    <w:p>
      <w:r>
        <w:t>원활하지 못하고 분쟁의 발생이 증가한다면 자동차보험 제도를 신뢰하지 못하고 안정성을</w:t>
      </w:r>
    </w:p>
    <w:p>
      <w:r>
        <w:t>잃게 될 수 있다. 또한 기준의 임의적 제정, 개정, 폐지를 방지하고 기준의 내용을 명확하게</w:t>
      </w:r>
    </w:p>
    <w:p>
      <w:r>
        <w:t>설정 하기 위해서 과실비율 인정기준과 같은 공식적이고 일원화된 기준이 필요하다.</w:t>
      </w:r>
    </w:p>
    <w:p>
      <w:r>
        <w:t>자동차사고 과실비율 인정기준 │ 제2편 총설 014</w:t>
      </w:r>
    </w:p>
    <w:p>
      <w:r>
        <w:t>2. 과실과 과실상계</w:t>
      </w:r>
    </w:p>
    <w:p>
      <w:r>
        <w:t>(1) 과실의 의의</w:t>
      </w:r>
    </w:p>
    <w:p>
      <w:r>
        <w:t>일반적으로 과실이란 사회생활상 요구되는 주의를 기울였다면, 일정한 결과의 발생을 알 수</w:t>
      </w:r>
    </w:p>
    <w:p>
      <w:r>
        <w:t>있었거나 그러한 결과를 회피할 수 있었을 것인데, 그 주의를 다하지 아니함으로써 그러한</w:t>
      </w:r>
    </w:p>
    <w:p>
      <w:r>
        <w:t>결과를 발생하게 하는 심리상태를 의미하며, 통상 선량한 관리자의 주의의무 위반으로 표현</w:t>
      </w:r>
    </w:p>
    <w:p>
      <w:r>
        <w:t>되고 있다(추상적 경과실).</w:t>
      </w:r>
    </w:p>
    <w:p>
      <w:r>
        <w:t>참고 판례 : 대법원 2001. 1. 19. 선고 2000다12532 판결</w:t>
      </w:r>
    </w:p>
    <w:p>
      <w:r>
        <w:t>불법행위의 성립요건으로서의 과실은 이른바 추상적 과실만이 문제되는 것이고 이러한 과실은</w:t>
      </w:r>
    </w:p>
    <w:p>
      <w:r>
        <w:t>사회평균인으로서의 주의의무를 위반한 경우를 가리키는 것이지만, 그러나 여기서의 ‘사회평균인’이라고</w:t>
      </w:r>
    </w:p>
    <w:p>
      <w:r>
        <w:t>하는 것은 추상적인 일반인을 말하는 것이 아니라 그때 그때의 구체적인 사례에 있어서의 보통인을</w:t>
      </w:r>
    </w:p>
    <w:p>
      <w:r>
        <w:t>말하는 것이다.</w:t>
      </w:r>
    </w:p>
    <w:p>
      <w:r>
        <w:t>불법행위로서의 과실은 상대방의 손해에 대하여 배상책임을 지는 것을 의미한다.</w:t>
      </w:r>
    </w:p>
    <w:p>
      <w:r>
        <w:t>민법 제750조(불법행위의 내용)</w:t>
      </w:r>
    </w:p>
    <w:p>
      <w:r>
        <w:t>고의 또는 과실로 인한 위법행위로 타인에게 손해를 가한 자는 그 손해를 배상할 책임이 있다.</w:t>
      </w:r>
    </w:p>
    <w:p>
      <w:r>
        <w:t>자동차 운전자의 기본 과실은 전방좌우주시를 태만히 하고 제동장치나 조향장치를 미흡하게</w:t>
      </w:r>
    </w:p>
    <w:p>
      <w:r>
        <w:t>조작하는 것이다.</w:t>
      </w:r>
    </w:p>
    <w:p>
      <w:r>
        <w:t>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 다른 사람에게</w:t>
      </w:r>
    </w:p>
    <w:p>
      <w:r>
        <w:t>위험과 장해를 주는 속도나 방법으로 운전하여서는 아니 된다.</w:t>
      </w:r>
    </w:p>
    <w:p>
      <w:r>
        <w:t>(2) 피해자 과실상계의 의의</w:t>
      </w:r>
    </w:p>
    <w:p>
      <w:r>
        <w:t>피해자(청구자)의 과실은 피해자가 부담해야 하므로 상대방의 배상책임 비율을 정할 때 이</w:t>
      </w:r>
    </w:p>
    <w:p>
      <w:r>
        <w:t>피해자의 과실을 제외(상계)하는 것을 의미한다.</w:t>
      </w:r>
    </w:p>
    <w:p>
      <w:r>
        <w:t>자기의 고의 내지 과실에 의한 손해는 자신이 책임을 부담하는 과실책임의 원칙과 가해자와</w:t>
      </w:r>
    </w:p>
    <w:p>
      <w:r>
        <w:t>피해자간의 손해의 공평한 분담이라는 손해배상의 기본원칙에 과실상계의 근거가 있다.</w:t>
      </w:r>
    </w:p>
    <w:p>
      <w:r>
        <w:t>즉 과실상계는 손해의 공평 타당한 분담을 위한 조정이며, 불법행위에 따른 손해배상책임에</w:t>
      </w:r>
    </w:p>
    <w:p>
      <w:r>
        <w:t>자동차사고 과실비율 인정기준 │ 제2편 총설 015</w:t>
      </w:r>
    </w:p>
    <w:p>
      <w:r>
        <w:t>있어 사고의 발생 및 손해의 확대에 피해자의 부주의가 개입되어 있는 경우, 이를 감안하여</w:t>
      </w:r>
    </w:p>
    <w:p>
      <w:r>
        <w:t>가해자의 책임을 제한하고 배상액을 감경하는 제도이다.</w:t>
      </w:r>
    </w:p>
    <w:p>
      <w:r>
        <w:t>불법행위로서의 가해자 과실은 의무위반이라는 강력한 과실이다. 그러나 과실상계에서의</w:t>
      </w:r>
    </w:p>
    <w:p>
      <w:r>
        <w:t>과실은 사회통념이나 신의성실의 원칙에 따라 공동생활에 있어 요구되는 약한 의미의 부주의를</w:t>
      </w:r>
    </w:p>
    <w:p>
      <w:r>
        <w:t>가리키는 것으로서, 피해자 자신의 불이익을 방지할 주의를 게을리 하는 것을 의미한다.</w:t>
      </w:r>
    </w:p>
    <w:p>
      <w:r>
        <w:t>참고 판례 : 대법원 2004. 7. 22. 선고 2001다58269 판결</w:t>
      </w:r>
    </w:p>
    <w:p>
      <w:r>
        <w:t>불법행위에 있어서 과실상계는 공평 내지 신의칙의 견지에서 손해배상액을 정함에 있어 피해자의</w:t>
      </w:r>
    </w:p>
    <w:p>
      <w:r>
        <w:t>과실을 참작하는 것으로서, 그 적용에 있어서는 가해자와 피해자의 과실의 정도, 위법행위의 발생</w:t>
      </w:r>
    </w:p>
    <w:p>
      <w:r>
        <w:t>및 손해의 확대에 관하여 어느 정도의 원인이 되어 있는가 등의 제반 사정을 고려하여 배상액의</w:t>
      </w:r>
    </w:p>
    <w:p>
      <w:r>
        <w:t>범위를 정하는 것이며, 불법행위에 있어서의 가해자의 과실이 의무위반의 강력한 과실임에</w:t>
      </w:r>
    </w:p>
    <w:p>
      <w:r>
        <w:t>반하여 과실상계에 있어서 과실이란 사회통념상, 신의성실의 원칙상, 공동생활상 요구되는 약한</w:t>
      </w:r>
    </w:p>
    <w:p>
      <w:r>
        <w:t>부주의까지를 가리키는 것이다.</w:t>
      </w:r>
    </w:p>
    <w:p>
      <w:r>
        <w:t>(3) 피해자 과실상계의 법적 근거</w:t>
      </w:r>
    </w:p>
    <w:p>
      <w:r>
        <w:t>피해자 스스로의 과실로 초래된 손해는 피해자 자신이 부담해야 하고 이를 가해자에게 전가</w:t>
      </w:r>
    </w:p>
    <w:p>
      <w:r>
        <w:t>할 수 없으며, 피해자 자신이 손해의 발생이나 확대에 유책적으로 기여했음에도 불구하고,</w:t>
      </w:r>
    </w:p>
    <w:p>
      <w:r>
        <w:t>가해자에게 손해 전부의 배상을 청구할 수 있게 된다면, 이는 손해의 공평한 부담이라는 손해</w:t>
      </w:r>
    </w:p>
    <w:p>
      <w:r>
        <w:t>배상법의 근본취지에 부합하지 않게 된다. 그래서 민법 제396조는 “채무불이행에 관하여</w:t>
      </w:r>
    </w:p>
    <w:p>
      <w:r>
        <w:t>채권자에게 과실이 있는 때에는 법원은 손해배상의 책임 및 그 금액을 정함에 이를 참작하여야</w:t>
      </w:r>
    </w:p>
    <w:p>
      <w:r>
        <w:t>한다.”라고 규정하고 있고, 민법 제763조는 민법 제396조를 준용하여 불법행위에 관하여</w:t>
      </w:r>
    </w:p>
    <w:p>
      <w:r>
        <w:t>피해자에게 과실이 있는 때에는 손해배상의 책임 및 그 금액을 정함에 있어 이를 참작하도록</w:t>
      </w:r>
    </w:p>
    <w:p>
      <w:r>
        <w:t>하고 있다.</w:t>
      </w:r>
    </w:p>
    <w:p>
      <w:r>
        <w:t>자동차사고 과실비율 인정기준 │ 제2편 총설 016</w:t>
      </w:r>
    </w:p>
    <w:p>
      <w:r>
        <w:t>3. 과실비율 인정기준의 기본원칙</w:t>
      </w:r>
    </w:p>
    <w:p>
      <w:r>
        <w:t>(1) 신뢰의 원칙 – 예견가능성</w:t>
      </w:r>
    </w:p>
    <w:p>
      <w:r>
        <w:t>자동차의 운전자는 통상 예견되는 사태에 대비하여 그 결과를 회피할 수 있는 정도의 주의</w:t>
      </w:r>
    </w:p>
    <w:p>
      <w:r>
        <w:t>의무를 다함으로써 족하고 통상 예견하기 어려운 이례적인 사태의 발생을 예견하여 이에</w:t>
      </w:r>
    </w:p>
    <w:p>
      <w:r>
        <w:t>대비하여야 할 주의의무까지 있다 할 수 없다(대법원 2022. 6. 16. 선고 2022도1401 판결).</w:t>
      </w:r>
    </w:p>
    <w:p>
      <w:r>
        <w:t>일반적으로 교통규칙을 준수한 운전자는 특별한 사정이 없는 한 다른 차량 운전자도 교통규칙을</w:t>
      </w:r>
    </w:p>
    <w:p>
      <w:r>
        <w:t>준수할 것이라고 신뢰하게 된다. 이와 같이 타인의 책임과 의무 이행에 대한 신뢰 하에 자기의</w:t>
      </w:r>
    </w:p>
    <w:p>
      <w:r>
        <w:t>할 일을 다한 경우에는 주의의무를 이행하였다고 보는 것을 신뢰의 원칙이라고 한다.</w:t>
      </w:r>
    </w:p>
    <w:p>
      <w:r>
        <w:t>다만, 신뢰의 원칙은 상대방 교통 관여자가 도로교통의 제반법규를 지켜 도로교통에 임하</w:t>
      </w:r>
    </w:p>
    <w:p>
      <w:r>
        <w:t>리라고 신뢰할 수 없는 특별한 사정이 있는 경우에는 그 적용이 배제된다고 할 것이므로(대법원</w:t>
      </w:r>
    </w:p>
    <w:p>
      <w:r>
        <w:t>1985. 7. 9. 선고 85도833 판결), 차량운전자로서는 상대방 차량이 신뢰를 깨뜨리는 운행</w:t>
      </w:r>
    </w:p>
    <w:p>
      <w:r>
        <w:t>을 하는 것을 발견한 이후에는 그에 따른 적절한 안전조치를 취할 주의의무가 있다(대법원</w:t>
      </w:r>
    </w:p>
    <w:p>
      <w:r>
        <w:t>2003. 4. 11. 선고 2003다3607, 3614 판결).</w:t>
      </w:r>
    </w:p>
    <w:p>
      <w:r>
        <w:t>즉, 사고 순간에는 회피가능성이 없으나 사고에 대한 예견가능성이 있으면 미리 그에 대비하여</w:t>
      </w:r>
    </w:p>
    <w:p>
      <w:r>
        <w:t>적절한 안전조치를 취해야 하므로 이를 게을리하면 과실이 인정된다.</w:t>
      </w:r>
    </w:p>
    <w:p>
      <w:r>
        <w:t>1) 자동차 대 자동차</w:t>
      </w:r>
    </w:p>
    <w:p>
      <w:r>
        <w:t>① 신호기의 신호</w:t>
      </w:r>
    </w:p>
    <w:p>
      <w:r>
        <w:t>신호등에 의하여 교통정리가 행하여지고 있는 교차로를 진행신호에 따라 진행하는 차량의</w:t>
      </w:r>
    </w:p>
    <w:p>
      <w:r>
        <w:t>운전자는 특별한 사정이 없는 한 다른 차량들도 교통법규를 준수하고 충돌을 피하기 위하여</w:t>
      </w:r>
    </w:p>
    <w:p>
      <w:r>
        <w:t>적절한 조치를 취할 것으로 믿고 운전하면 충분하고, 다른 차량이 신호를 위반하고 자신의</w:t>
      </w:r>
    </w:p>
    <w:p>
      <w:r>
        <w:t>진로를 가로질러 진행해 오거나 자신의 차량을 들이받을 경우까지 예상하여 그에 따른 사고</w:t>
      </w:r>
    </w:p>
    <w:p>
      <w:r>
        <w:t>발생을 미리 방지할 특별한 조치까지 강구할 주의의무는 없다.</w:t>
      </w:r>
    </w:p>
    <w:p>
      <w:r>
        <w:t>나아가 신호에 따라 운행한 운전자가 제한속도를 초과하여 운전한 경우라도 과속한 사정만으로</w:t>
      </w:r>
    </w:p>
    <w:p>
      <w:r>
        <w:t>그에게 과실이 있다고 할 수 없고, 그와 같이 과속을 하지 아니하였더라면 상대방 자동차의</w:t>
      </w:r>
    </w:p>
    <w:p>
      <w:r>
        <w:t>신호 위반을 발견하는 즉시 정차 또는 감속을 하여 충돌을 피할 수 있는 사정이 인정되는 경우에</w:t>
      </w:r>
    </w:p>
    <w:p>
      <w:r>
        <w:t>한하여 그 과속운행을 과실로 볼 수 있다(대법원 1994. 9. 9. 선고 94다18003판결).</w:t>
      </w:r>
    </w:p>
    <w:p>
      <w:r>
        <w:t>다만, 신호를 준수하여 진행하는 차량의 운전자라고 하더라도 이미 교차로에 진입하고 있는</w:t>
      </w:r>
    </w:p>
    <w:p>
      <w:r>
        <w:t>자동차사고 과실비율 인정기준 │ 제2편 총설 017</w:t>
      </w:r>
    </w:p>
    <w:p>
      <w:r>
        <w:t>다른 차량이 있거나 다른 차량이 그 진행방향의 신호가 진행신호에서 정지신호로 바뀐 직후에</w:t>
      </w:r>
    </w:p>
    <w:p>
      <w:r>
        <w:t>교차로에 진입하여 계속 진행하고 있는 것을 발견하였거나 또는 그 밖에 신호를 위반하여</w:t>
      </w:r>
    </w:p>
    <w:p>
      <w:r>
        <w:t>교차로에 진입할 것이 예상되는 특별한 경우라면 그러한 차량의 동태를 두루 살피면서 서행</w:t>
      </w:r>
    </w:p>
    <w:p>
      <w:r>
        <w:t>하는 등 사고를 방지할 태세를 갖추고 운전하여야 할 주의의무가 있다고 할 것이지만, 그와 같</w:t>
      </w:r>
    </w:p>
    <w:p>
      <w:r>
        <w:t>은 주의의무는 어디까지나 신호가 바뀌기 전이나 그 직후에 교차로에 진입하여 진행하고 있는</w:t>
      </w:r>
    </w:p>
    <w:p>
      <w:r>
        <w:t>차량에 대한 관계에서 인정되는 것이고, 신호가 바뀐 후 다른 차량이 신호를 위반하여 교차로에</w:t>
      </w:r>
    </w:p>
    <w:p>
      <w:r>
        <w:t>새로 진입하여 진행하여 올 경우까지 예상하여 그에 따른 사고의 발생을 방지하기 위한 조치</w:t>
      </w:r>
    </w:p>
    <w:p>
      <w:r>
        <w:t>까지 강구할 주의의무는 없다. 그리고 이러한 법리는 교차로에서 자신의 진행방향에 대한</w:t>
      </w:r>
    </w:p>
    <w:p>
      <w:r>
        <w:t>별도의 진행신호가 없다고 하여도, 다른 차량들의 진행방향이 정지신호일 경우를 이용하여</w:t>
      </w:r>
    </w:p>
    <w:p>
      <w:r>
        <w:t>교통법규에 위배되지 않게 진행하는 경우에도 마찬가지이다(대법원 2002. 9. 6. 선고 2002</w:t>
      </w:r>
    </w:p>
    <w:p>
      <w:r>
        <w:t>다 38767 판결).</w:t>
      </w:r>
    </w:p>
    <w:p>
      <w:r>
        <w:t>② 중앙선</w:t>
      </w:r>
    </w:p>
    <w:p>
      <w:r>
        <w:t>일반적으로 중앙선이 설치된 도로를 자기 차로를 따라 운행하는 자동차 운전자로서는 마주</w:t>
      </w:r>
    </w:p>
    <w:p>
      <w:r>
        <w:t>오는 차량도 자기 차로를 지켜 운행하리라고 신뢰하는 것이 보통이므로, 상대방 차량의 비정상</w:t>
      </w:r>
    </w:p>
    <w:p>
      <w:r>
        <w:t>적인 운행을 예견할 수 있는 특별한 사정이 없다면 상대방 차량이 중앙선을 침범해 들어올</w:t>
      </w:r>
    </w:p>
    <w:p>
      <w:r>
        <w:t>경우까지 예상하여 운전하여야 할 주의의무는 없다.(대법원 1999. 7. 선고 99다 19346 판결,</w:t>
      </w:r>
    </w:p>
    <w:p>
      <w:r>
        <w:t>대법원 1992. 4. 10. 선고 91다44469 판결).</w:t>
      </w:r>
    </w:p>
    <w:p>
      <w:r>
        <w:t>중앙선을 침범하여 운행하던 자동차가 반대차선에서 과속으로 운행하던 자동차와 충돌한</w:t>
      </w:r>
    </w:p>
    <w:p>
      <w:r>
        <w:t>경우, 운전자가 제한속도를 초과하여 운전한 사정만을 들어 그에게 과실이 있다고 탓할 수는</w:t>
      </w:r>
    </w:p>
    <w:p>
      <w:r>
        <w:t>없고 그와 같이 과속운행을 하지 아니하였더라면 상대방 자동차의 중앙선 침범을 발견하는</w:t>
      </w:r>
    </w:p>
    <w:p>
      <w:r>
        <w:t>즉시 정차 또는 감속으로 충돌을 피할 수 있었다는 사정이 있었던 경우에 한하여 과속운행을</w:t>
      </w:r>
    </w:p>
    <w:p>
      <w:r>
        <w:t>과실로 볼 수 있다(대법원 2007. 5. 10. 선고 2006다3295 판결)</w:t>
      </w:r>
    </w:p>
    <w:p>
      <w:r>
        <w:t>다만, 마주 오는 차가 이미 비정상적으로 중앙선을 침범하여 진행하여 오는 것을 미리 목격한</w:t>
      </w:r>
    </w:p>
    <w:p>
      <w:r>
        <w:t>경우라면, 그 차가 그대로 비정상적으로 운행을 계속함으로써 진로를 방해할 것에 대비하여</w:t>
      </w:r>
    </w:p>
    <w:p>
      <w:r>
        <w:t>경음기나 전조등을 이용하여 경고 신호를 보내거나 감속하면서 도로 우측단으로 피하여 가는</w:t>
      </w:r>
    </w:p>
    <w:p>
      <w:r>
        <w:t>등 그 차와 자기 차와의 접촉 충돌에 의한 위험 발생을 방지하기 위한 적절한 방어운전 조치를</w:t>
      </w:r>
    </w:p>
    <w:p>
      <w:r>
        <w:t>취하여 이에 충분히 대처할 수 있는 상황이었음에도 불구하고 그러한 제반 조치를 게을리한</w:t>
      </w:r>
    </w:p>
    <w:p>
      <w:r>
        <w:t>경우에 한하여 그에게 상대방 자동차와 자기 차의 충돌에 의한 사고의 발생에 대하여 과실이</w:t>
      </w:r>
    </w:p>
    <w:p>
      <w:r>
        <w:t>있다고 인정할 수 있다(대법원 1997. 11. 28. 선고 97다31618 판결).</w:t>
      </w:r>
    </w:p>
    <w:p>
      <w:r>
        <w:t>자동차사고 과실비율 인정기준 │ 제2편 총설 018</w:t>
      </w:r>
    </w:p>
    <w:p>
      <w:r>
        <w:t>2) 자동차 대 보행자</w:t>
      </w:r>
    </w:p>
    <w:p>
      <w:r>
        <w:t>횡단보도의 보행자 신호등이 적색으로 표시된 경우는 보행인은 신호를 위반하여 길을 건너서는</w:t>
      </w:r>
    </w:p>
    <w:p>
      <w:r>
        <w:t>아니 되므로 피고인으로서는 이러한 횡단보도에서는 보행인이 신호를 위반하여 횡단하지</w:t>
      </w:r>
    </w:p>
    <w:p>
      <w:r>
        <w:t>아니하리라고 기대함은 당연하고, 보행자가 적색신호를 무시하고 갑자기 뛰어 나오리라는</w:t>
      </w:r>
    </w:p>
    <w:p>
      <w:r>
        <w:t>것까지 미리 예견하여 운전하여야 할 업무상의 주의의무까지 있다고 볼 수는 없고 또 이 사건</w:t>
      </w:r>
    </w:p>
    <w:p>
      <w:r>
        <w:t>현장 부근은 차량통행과 보행인의 통행이 매우 번잡한 곳이고 사고시간 당시에는 술에 취한</w:t>
      </w:r>
    </w:p>
    <w:p>
      <w:r>
        <w:t>보행인이나 귀가를 서두르는 사람들이 택시나 버스를 타기 위하여 차도까지 내려오는 것이 예견</w:t>
      </w:r>
    </w:p>
    <w:p>
      <w:r>
        <w:t>된다고는 하더라도 이 사건과 같은 교통 빈번한 간선도로에서 횡단금지의 적색신호인데도</w:t>
      </w:r>
    </w:p>
    <w:p>
      <w:r>
        <w:t>무모하게 버스 앞을 뛰어 횡단하려 하는 아주 드문 경우까지를 예견하고 이에 대치할 것을 요</w:t>
      </w:r>
    </w:p>
    <w:p>
      <w:r>
        <w:t>구함과 같은 것은 자동차 운전자에 대한 통상의 주의의무의 정도를 넘는 과대한 요구라고 하지</w:t>
      </w:r>
    </w:p>
    <w:p>
      <w:r>
        <w:t>않을 수 없을 것이다. (대법원 1985. 11. 12. 선고 85도1893 판결).</w:t>
      </w:r>
    </w:p>
    <w:p>
      <w:r>
        <w:t>(2) 과실상계의 기본조건 – 인과관계</w:t>
      </w:r>
    </w:p>
    <w:p>
      <w:r>
        <w:t>① 과실의 존재</w:t>
      </w:r>
    </w:p>
    <w:p>
      <w:r>
        <w:t>피해자(측)에게 과실이 존재하여야 한다. 앞서 본 바와 같이, 과실상계에 있어서의 과실은</w:t>
      </w:r>
    </w:p>
    <w:p>
      <w:r>
        <w:t>사회통념상, 신의성실의 원칙상, 공동생활상 요구되는 약한 부주의를 의미한다.</w:t>
      </w:r>
    </w:p>
    <w:p>
      <w:r>
        <w:t>② 과실능력</w:t>
      </w:r>
    </w:p>
    <w:p>
      <w:r>
        <w:t>피해자(측)에게 사고발생을 회피하는데 필요한 주의의무를 할 수 있는 사리변식능력이 있어야</w:t>
      </w:r>
    </w:p>
    <w:p>
      <w:r>
        <w:t>한다(과실능력).</w:t>
      </w:r>
    </w:p>
    <w:p>
      <w:r>
        <w:t>참고 판례 : 대법원 1971. 3. 23. 선고 70다2986 판결</w:t>
      </w:r>
    </w:p>
    <w:p>
      <w:r>
        <w:t>과과실능력은 피해자인 미성년자에게 사리를 변식함에 족한 지능을 구유하고 있으면 족한 것이고,</w:t>
      </w:r>
    </w:p>
    <w:p>
      <w:r>
        <w:t>행위의 책임을 변식함에 족한 지능을 구유함을 요하지 아니한다고 할 것이므로 본 건에 있어서</w:t>
      </w:r>
    </w:p>
    <w:p>
      <w:r>
        <w:t>사고당시 피해자가 불과 14세(1955. 2. 20.생)의 미성년자라 하더라도 특별한 사정이 없는 한</w:t>
      </w:r>
    </w:p>
    <w:p>
      <w:r>
        <w:t>과실능력은 인정할 수 있다.</w:t>
      </w:r>
    </w:p>
    <w:p>
      <w:r>
        <w:t>③ 인과관계</w:t>
      </w:r>
    </w:p>
    <w:p>
      <w:r>
        <w:t>피해자의 과실은 불법행위의 성립 내지 손해의 발생 자체와 관련 있을 뿐만 아니라, 손해의</w:t>
      </w:r>
    </w:p>
    <w:p>
      <w:r>
        <w:t>확대에 있어서도 존재할 수 있다. 그리고 피해자(측)의 과실과 불법행위의 성립 또는 손해의</w:t>
      </w:r>
    </w:p>
    <w:p>
      <w:r>
        <w:t>확대 사이에 상당인과관계가 있어야 한다.</w:t>
      </w:r>
    </w:p>
    <w:p>
      <w:r>
        <w:t>자동차사고 과실비율 인정기준 │ 제2편 총설 019</w:t>
      </w:r>
    </w:p>
    <w:p>
      <w:r>
        <w:t>따라서 피해자의 과실이 사고의 발생 또는 손해의 확대에 아무런 영향이 없다면 과실상계의</w:t>
      </w:r>
    </w:p>
    <w:p>
      <w:r>
        <w:t>대상이 되지 않는다.</w:t>
      </w:r>
    </w:p>
    <w:p>
      <w:r>
        <w:t>갑작스런 중앙선 침범 차량에 추돌을 당하여 동승자들이 다친 경우 이 사고는 중앙선 침범</w:t>
      </w:r>
    </w:p>
    <w:p>
      <w:r>
        <w:t>차량의 일방적 과실이 그 직접적인 원인이 있는 것이므로, 동승자들이 승차 정원을 초과하여</w:t>
      </w:r>
    </w:p>
    <w:p>
      <w:r>
        <w:t>탄 사실은 중앙선 침범 사고로 인한 손해 발생에 관하여 인과관계가 없다(대법원 1987. 5.</w:t>
      </w:r>
    </w:p>
    <w:p>
      <w:r>
        <w:t>12. 선고 86다카819 판결).</w:t>
      </w:r>
    </w:p>
    <w:p>
      <w:r>
        <w:t>오토바이 운전자가 안전모를 착용하지 않았다고 하더라도 머리를 다친 것이 아닌 이상 안전모</w:t>
      </w:r>
    </w:p>
    <w:p>
      <w:r>
        <w:t>미착용과 손해 확대 사이에 인과관계가 없고, 차량운전자가 안전벨트를 착용하지 않았더라도</w:t>
      </w:r>
    </w:p>
    <w:p>
      <w:r>
        <w:t>사고 충격이 커서 안전벨트를 착용하였다고 하더라도 동일한 부상을 당할 상황이라면 안전벨트</w:t>
      </w:r>
    </w:p>
    <w:p>
      <w:r>
        <w:t>미착용과 손해 확대 사이에 인과관계가 없다.</w:t>
      </w:r>
    </w:p>
    <w:p>
      <w:r>
        <w:t>교통사고 후 현장에서 도주한 경우, 이미 도주 당시 경찰이 도착하여 피해자 구호 조치를 취하고</w:t>
      </w:r>
    </w:p>
    <w:p>
      <w:r>
        <w:t>있었다면 도주로 인하여 피해가 확대되었다고 볼 수 없다(부산고등법원 2007. 12. 5. 선고</w:t>
      </w:r>
    </w:p>
    <w:p>
      <w:r>
        <w:t>2007나15219판결).</w:t>
      </w:r>
    </w:p>
    <w:p>
      <w:r>
        <w:t>자동차사고 과실비율 인정기준 │ 제2편 총설 020</w:t>
      </w:r>
    </w:p>
    <w:p>
      <w:r>
        <w:t>4. 과실비율 인정기준의 적용</w:t>
      </w:r>
    </w:p>
    <w:p>
      <w:r>
        <w:t>(1) 기본 과실비율의 일반적인 설정방법</w:t>
      </w:r>
    </w:p>
    <w:p>
      <w:r>
        <w:t>통상 자동차 사고에 있어서 피해자 과실의 유무 및 그 정도는 사고 발생에 기여한 피해자의</w:t>
      </w:r>
    </w:p>
    <w:p>
      <w:r>
        <w:t>교통법규 위반의 유무 및 그 정도의 형태로 구체화된다. 따라서, 과실비율을 결정함에 있어서는</w:t>
      </w:r>
    </w:p>
    <w:p>
      <w:r>
        <w:t>먼저 교통법규와 이에 기한 통행우선권을 기본으로 하여 그 비율을 수치화한 다음, 구체적인</w:t>
      </w:r>
    </w:p>
    <w:p>
      <w:r>
        <w:t>상황에서의 위험성에 관한 요소들, 즉 차량속도, 도로상황, 사고발생 지점의 도로 구조, 사고</w:t>
      </w:r>
    </w:p>
    <w:p>
      <w:r>
        <w:t>차량간 거리, 기타 관련된 교통상황 등을 고려하여 사고 발생의 예견 내지 회피 가능한 요소들</w:t>
      </w:r>
    </w:p>
    <w:p>
      <w:r>
        <w:t>을 추출, 적용함으로써 기본 과실비율을 수정하는 과정을 거치게 된다.</w:t>
      </w:r>
    </w:p>
    <w:p>
      <w:r>
        <w:t>본서에서의 각 사고 유형별 기본 과실비율의 설정방법은 다음과 같다.</w:t>
      </w:r>
    </w:p>
    <w:p>
      <w:r>
        <w:t>① 각 사고유형별로 기본 과실비율을 먼저 정한다.</w:t>
      </w:r>
    </w:p>
    <w:p>
      <w:r>
        <w:t>② 자동차와 보행자사고의 경우는 보행자의 기본 과실비율만을 표시하고 이에 수정 요소를</w:t>
      </w:r>
    </w:p>
    <w:p>
      <w:r>
        <w:t>가감산한다.</w:t>
      </w:r>
    </w:p>
    <w:p>
      <w:r>
        <w:t>③ 자동차와 자동차사고, 자동차와 이륜자동차사고, 자동차와 자전거사고 및 고속도로사고의</w:t>
      </w:r>
    </w:p>
    <w:p>
      <w:r>
        <w:t>기본 과실비율은 원칙적으로 두 차량 모두에게 정하고 두 차량을 A, B로, 과실비율은 숫자로</w:t>
      </w:r>
    </w:p>
    <w:p>
      <w:r>
        <w:t>표시한다. (예 : A30 B70)</w:t>
      </w:r>
    </w:p>
    <w:p>
      <w:r>
        <w:t>④ 수정요소의 비율은 해당 차량에 표시하되, - 표시는 감산을, + 표시는 가산을 의미한다.</w:t>
      </w:r>
    </w:p>
    <w:p>
      <w:r>
        <w:t>회피불가능성 또는 예측불가능성의 사고는 일방과실(0:100) 사고이다. 다만 그 부분에 대하여</w:t>
      </w:r>
    </w:p>
    <w:p>
      <w:r>
        <w:t>상호 이해가 달라 합의할 수 없다면 과실비율 조정을 통해 분쟁을 해결해야 하며 이 책자의 기준을</w:t>
      </w:r>
    </w:p>
    <w:p>
      <w:r>
        <w:t>참조한다. 이 책자에서 제시하는 기준은 정형적인 사고기준을 찾고 기본 과실비율에서 수정요소의</w:t>
      </w:r>
    </w:p>
    <w:p>
      <w:r>
        <w:t>가감산을 통해 과실비율을 조정하기 위한 역할을 하는 것이며, 무조건적으로 일방에게 유리한</w:t>
      </w:r>
    </w:p>
    <w:p>
      <w:r>
        <w:t>과실비율을 확정하기 위함이 아님을 이해하여야 한다.</w:t>
      </w:r>
    </w:p>
    <w:p>
      <w:r>
        <w:t>(2) 구체적인 과실비율 확정방법(수정요소적용)</w:t>
      </w:r>
    </w:p>
    <w:p>
      <w:r>
        <w:t>① 먼저 해당 사고에 적용할 기본 과실비율을 확인한다. 아래 내용에 따라 기본 과실비율에서</w:t>
      </w:r>
    </w:p>
    <w:p>
      <w:r>
        <w:t>수정요소의 값을 가산 또는 감산한다. 주의할 점은 위에서 본 바와 같이 각 수정요소가</w:t>
      </w:r>
    </w:p>
    <w:p>
      <w:r>
        <w:t>사고의 발생 또는 손해의 확대에 영향을 끼친 것으로 판단될 때에만 가산하거나 감산한다.</w:t>
      </w:r>
    </w:p>
    <w:p>
      <w:r>
        <w:t>② 기본 과실비율 하단의 수정요소 항목에 본인사고에게 해당되는 수정요소가 있는지 확인</w:t>
      </w:r>
    </w:p>
    <w:p>
      <w:r>
        <w:t>한다.(단 수정요소에 해당함을 입증할 수 있어야 한다.) 수정요소의 값이 +인 경우 해당</w:t>
      </w:r>
    </w:p>
    <w:p>
      <w:r>
        <w:t>자동차사고 과실비율 인정기준 │ 제2편 총설 021</w:t>
      </w:r>
    </w:p>
    <w:p>
      <w:r>
        <w:t>차량에 가산을, 상대차량에는 반대로 감산한다. 수정요소의 값이 -인 경우 해당 차량에</w:t>
      </w:r>
    </w:p>
    <w:p>
      <w:r>
        <w:t>감산을, 상대차량에는 반대로 가산할 수 있다. 기본 비율이 A 0% : B 100% 일때는 먼저</w:t>
      </w:r>
    </w:p>
    <w:p>
      <w:r>
        <w:t>0 인 A 차량에게 수정요소를 적용하여 B 차량 과실비율이 100% 미만인 경우에 한하여</w:t>
      </w:r>
    </w:p>
    <w:p>
      <w:r>
        <w:t>B차량에게 수정요소를 적용한다.</w:t>
      </w:r>
    </w:p>
    <w:p>
      <w:r>
        <w:t>③ 수정요소를 가산한 일방 차량의 최종 값이 100%를 넘을 수 없으며 반대로 0%보다 작을</w:t>
      </w:r>
    </w:p>
    <w:p>
      <w:r>
        <w:t>수 없다. 또한 양자의 최종 과실비율의 합계는 언제나 100%가 되어야 한다.</w:t>
      </w:r>
    </w:p>
    <w:p>
      <w:r>
        <w:t>④ 현저한 과실과 중대한 과실이 중복될 경우는 중대한 과실의 수정요소만을 적용하는 것을</w:t>
      </w:r>
    </w:p>
    <w:p>
      <w:r>
        <w:t>원칙으로 한다.</w:t>
      </w:r>
    </w:p>
    <w:p>
      <w:r>
        <w:t>⑤ 현저한 과실 사이에서는 중복 적용이 가능하되, 현저한 과실 사유 내에서 여러 개가 중복되</w:t>
      </w:r>
    </w:p>
    <w:p>
      <w:r>
        <w:t>어도 최대 20%까지만 가산하는 것을 원칙으로 한다(이러한 적용은 현저한 과실과 중대한</w:t>
      </w:r>
    </w:p>
    <w:p>
      <w:r>
        <w:t>과실의 차이를 엄격히 구분하고 현저한 과실의 취지를 충실히 반영하기 위해서이다).</w:t>
      </w:r>
    </w:p>
    <w:p>
      <w:r>
        <w:t>⑥ 중대한 과실 수정요소 사이에는 중복 적용이 가능하다. 가산한 최종 과실비율 값이 최대</w:t>
      </w:r>
    </w:p>
    <w:p>
      <w:r>
        <w:t>100%를 초과하지 못한다(단, 피해자에게 회피가능성과 예측가능성이 있다면 10% 내에서</w:t>
      </w:r>
    </w:p>
    <w:p>
      <w:r>
        <w:t>피해자에게 과실을 부여할 수 있다).</w:t>
      </w:r>
    </w:p>
    <w:p>
      <w:r>
        <w:t>수정요소의 역할은 기본 과실비율에서 설명되지 않은 사고의 주요 요인을 반영하여 양 사고당사자간</w:t>
      </w:r>
    </w:p>
    <w:p>
      <w:r>
        <w:t>원활한 과실비율 조정을 하도록 하는데 있다. 기본 과실비율에서 지나치게 큰 폭의 수정요소 가산 또는</w:t>
      </w:r>
    </w:p>
    <w:p>
      <w:r>
        <w:t>감산, 수정요소의 중복 적용은 양자의 입장을 좁히기 어려우며, 사고의 과실예측력을 저하한다. 또한</w:t>
      </w:r>
    </w:p>
    <w:p>
      <w:r>
        <w:t>객관적이지 않는 무조건적인 수정요소의 적용보다는 사고와 인과관계가 있는 주요 수정요인에 대하여</w:t>
      </w:r>
    </w:p>
    <w:p>
      <w:r>
        <w:t>적용함이 타당하다고 할 것이다.</w:t>
      </w:r>
    </w:p>
    <w:p>
      <w:r>
        <w:t>자동차사고 과실비율 인정기준 │ 제2편 총설 022</w:t>
      </w:r>
    </w:p>
    <w:p>
      <w:r>
        <w:t>5. 인적 손해에서의 과실상계 별도적용기준</w:t>
      </w:r>
    </w:p>
    <w:p>
      <w:r>
        <w:t>(1) 별도적용기준의 정의</w:t>
      </w:r>
    </w:p>
    <w:p>
      <w:r>
        <w:t>본 기준은 교통사고의 각종 유형에 우선해서 적용할 기준을 의미한다. 이는 물적피해사고와</w:t>
      </w:r>
    </w:p>
    <w:p>
      <w:r>
        <w:t>달리 인적피해사고에서 과실을 정함에 있어 사고가 빈발하지만 해당 사고의 행위 또는 상황을</w:t>
      </w:r>
    </w:p>
    <w:p>
      <w:r>
        <w:t>정형화된 기준으로 표현하기 적합하지 아니한 경우나, 기본 과실비율로 나타내기 어려운</w:t>
      </w:r>
    </w:p>
    <w:p>
      <w:r>
        <w:t>경우 등에 우선 또는 별도 적용 할 기준으로 유사 판결례를 참고하여 정한 것이다.</w:t>
      </w:r>
    </w:p>
    <w:p>
      <w:r>
        <w:t>(2) 별도적용기준 유형</w:t>
      </w:r>
    </w:p>
    <w:p>
      <w:r>
        <w:t>분류 번호 세부유형 과실상계율(%)</w:t>
      </w:r>
    </w:p>
    <w:p>
      <w:r>
        <w:t>보호자의 자녀(6세미만) 감호태만</w:t>
      </w:r>
    </w:p>
    <w:p>
      <w:r>
        <w:t>어린이 등에</w:t>
      </w:r>
    </w:p>
    <w:p>
      <w:r>
        <w:t>①  가. 간선도로 20~40</w:t>
      </w:r>
    </w:p>
    <w:p>
      <w:r>
        <w:t>대한 보호</w:t>
      </w:r>
    </w:p>
    <w:p>
      <w:r>
        <w:t>나. 일반도로 10~30</w:t>
      </w:r>
    </w:p>
    <w:p>
      <w:r>
        <w:t>② 차량 밑에서 놀거나 잠자는 행위 20~40</w:t>
      </w:r>
    </w:p>
    <w:p>
      <w:r>
        <w:t>차도에서 택시를 잡는 행위</w:t>
      </w:r>
    </w:p>
    <w:p>
      <w:r>
        <w:t>③  가. 음주상태 30~50</w:t>
      </w:r>
    </w:p>
    <w:p>
      <w:r>
        <w:t>도로에서의   나. 기타 10~30</w:t>
      </w:r>
    </w:p>
    <w:p>
      <w:r>
        <w:t>금지행위 ④ 출발 후 갑자기 뛰어내리거나 뛰어오름 60~80</w:t>
      </w:r>
    </w:p>
    <w:p>
      <w:r>
        <w:t>달리는 차에 매달리어 가다가 추락</w:t>
      </w:r>
    </w:p>
    <w:p>
      <w:r>
        <w:t>⑤  가. 화물차 40~60</w:t>
      </w:r>
    </w:p>
    <w:p>
      <w:r>
        <w:t>나. 버스 20~30</w:t>
      </w:r>
    </w:p>
    <w:p>
      <w:r>
        <w:t>적재함에 탑승 행위</w:t>
      </w:r>
    </w:p>
    <w:p>
      <w:r>
        <w:t>⑥  가. 화물차 20~40</w:t>
      </w:r>
    </w:p>
    <w:p>
      <w:r>
        <w:t>나. 경운기 10~20</w:t>
      </w:r>
    </w:p>
    <w:p>
      <w:r>
        <w:t>운전자/승객  ⑦ 정원초과(승용, 승합, 화물, 이륜차 포함) 10~20</w:t>
      </w:r>
    </w:p>
    <w:p>
      <w:r>
        <w:t>주의사항</w:t>
      </w:r>
    </w:p>
    <w:p>
      <w:r>
        <w:t>⑧ 좌석 안전띠 미착용 10~20</w:t>
      </w:r>
    </w:p>
    <w:p>
      <w:r>
        <w:t>⑨ 이륜차 탑승자 안전모 미착용 10~20</w:t>
      </w:r>
    </w:p>
    <w:p>
      <w:r>
        <w:t>⑩ 차내에 서 있다가 넘어진 사고 10~20</w:t>
      </w:r>
    </w:p>
    <w:p>
      <w:r>
        <w:t>(3) 적용 원칙</w:t>
      </w:r>
    </w:p>
    <w:p>
      <w:r>
        <w:t>1) (2)유형의 ①~⑤까지는 별도적용도표를 적용하여 과실비율을 정함을 원칙으로 하고, 번호</w:t>
      </w:r>
    </w:p>
    <w:p>
      <w:r>
        <w:t>⑥~⑩은 별도적용기준을 적용한 후, 해당 과실기준 또는 기타의 과실비율을 보완하여</w:t>
      </w:r>
    </w:p>
    <w:p>
      <w:r>
        <w:t>적용할 수 있음을 원칙으로 한다.</w:t>
      </w:r>
    </w:p>
    <w:p>
      <w:r>
        <w:t>[페이지 23 표 1]</w:t>
      </w:r>
    </w:p>
    <w:p>
      <w:r>
        <w:t>| 분류   | 번호   | 세부유형                                | 과실상계율(%)   |</w:t>
        <w:br/>
        <w:t>|--------|--------|-----------------------------------------|-----------------|</w:t>
        <w:br/>
        <w:t>|        | ①      | 보호자의 자녀(6세미만) 감호태만</w:t>
        <w:br/>
        <w:t xml:space="preserve"> 가. 간선도로</w:t>
        <w:br/>
        <w:t xml:space="preserve"> 나. 일반도로                                         |                 |</w:t>
        <w:br/>
        <w:t>|        | ②      | 차량 밑에서 놀거나 잠자는 행위          |                 |</w:t>
        <w:br/>
        <w:t>|        | ③      | 차도에서 택시를 잡는 행위</w:t>
        <w:br/>
        <w:t xml:space="preserve"> 가. 음주상태</w:t>
        <w:br/>
        <w:t xml:space="preserve"> 나. 기타                                         |                 |</w:t>
        <w:br/>
        <w:t>|        | ④      | 출발 후 갑자기 뛰어내리거나 뛰어오름    |                 |</w:t>
        <w:br/>
        <w:t>|        | ⑤      | 달리는 차에 매달리어 가다가 추락</w:t>
        <w:br/>
        <w:t xml:space="preserve"> 가. 화물차</w:t>
        <w:br/>
        <w:t xml:space="preserve"> 나. 버스                                         |                 |</w:t>
        <w:br/>
        <w:t>|        | ⑥      | 적재함에 탑승 행위</w:t>
        <w:br/>
        <w:t xml:space="preserve"> 가. 화물차</w:t>
        <w:br/>
        <w:t xml:space="preserve"> 나. 경운기                                         |                 |</w:t>
        <w:br/>
        <w:t>|        | ⑦      | 정원초과(승용, 승합, 화물, 이륜차 포함) |                 |</w:t>
        <w:br/>
        <w:t>|        | ⑧      | 좌석 안전띠 미착용                      |                 |</w:t>
        <w:br/>
        <w:t>|        | ⑨      | 이륜차 탑승자 안전모 미착용             |                 |</w:t>
        <w:br/>
        <w:t>|        | ⑩      | 차내에 서 있다가 넘어진 사고            |                 |</w:t>
      </w:r>
    </w:p>
    <w:p>
      <w:r>
        <w:t>자동차사고 과실비율 인정기준 │ 제2편 총설 023</w:t>
      </w:r>
    </w:p>
    <w:p>
      <w:r>
        <w:t>2) 최저 및 최고 비율의 중간수치를 기본 과실비율로 하되, 기본 과실비율로써 중간수치라</w:t>
      </w:r>
    </w:p>
    <w:p>
      <w:r>
        <w:t>함은 아래의 예와 같다.</w:t>
      </w:r>
    </w:p>
    <w:p>
      <w:r>
        <w:t>예) 과실상계율이 10%~30%인 경우 중간수치는 20%를 적용하며, 10%~20%인 경우</w:t>
      </w:r>
    </w:p>
    <w:p>
      <w:r>
        <w:t>10%를 적용한다.</w:t>
      </w:r>
    </w:p>
    <w:p>
      <w:r>
        <w:t>3) 후술하는 사고유형별 과실비율 적용기준에서 설명하는 가·감산요소를 수정하여 적용하되,</w:t>
      </w:r>
    </w:p>
    <w:p>
      <w:r>
        <w:t>가·감산 후의 최종 과실비율은 최저치 미만으로 적용할 수 없으며, 또한 최고치를 초과하여</w:t>
      </w:r>
    </w:p>
    <w:p>
      <w:r>
        <w:t>적용할 수 없다.</w:t>
      </w:r>
    </w:p>
    <w:p>
      <w:r>
        <w:t>4) 과실이 없는 다른 차량의 탑승 피해자에게도 이 기준을 적용한다.</w:t>
      </w:r>
    </w:p>
    <w:p>
      <w:r>
        <w:t>5) 기타 도로사정 및 교통 사정 등을 종합적으로 감안하여 적용한다.</w:t>
      </w:r>
    </w:p>
    <w:p>
      <w:r>
        <w:t>(4) 세부적용 예</w:t>
      </w:r>
    </w:p>
    <w:p>
      <w:r>
        <w:t>① 보호자의 자녀감호 태만</w:t>
      </w:r>
    </w:p>
    <w:p>
      <w:r>
        <w:t>도로에서 유아를 놀게 하거나 통행하게 하는 보호자의 행위는 도로교통법 제11조 제1항의</w:t>
      </w:r>
    </w:p>
    <w:p>
      <w:r>
        <w:t>위반이 된다. 사고일 현재 만 6세 미만의 유아는 사고 위험의 인식이나 자기보호 능력이 불충</w:t>
      </w:r>
    </w:p>
    <w:p>
      <w:r>
        <w:t>분한 자이므로 그 보호자는 사고 발생시 민법 제755조의 감호태만과실이 인정되어 손해배상</w:t>
      </w:r>
    </w:p>
    <w:p>
      <w:r>
        <w:t>책임을 진다. 사고 당시 만 6세 이상 만 12세 이하의 어린이는 「Ⅱ. 자동차와 보행자의 사고」</w:t>
      </w:r>
    </w:p>
    <w:p>
      <w:r>
        <w:t>의 해당 기준을 적용한다. 유아가 도로에서 차량 밑에 들어가 놀던 중 또는 도로에서 자전거를</w:t>
      </w:r>
    </w:p>
    <w:p>
      <w:r>
        <w:t>타고 가던 중 발생한 사고 등도 이 기준을 적용한다. 일반적으로 도로변에서 놀거나 서있던 중</w:t>
      </w:r>
    </w:p>
    <w:p>
      <w:r>
        <w:t>사고가 발생한 경우보다 도로를 무단횡단하는 경우가 보호자에게 보다 큰 과실을 적용해야</w:t>
      </w:r>
    </w:p>
    <w:p>
      <w:r>
        <w:t>한다. 여기서의 보호자는 신분상의 보호감독 의무자로서의 친권자, 후견인 등이 이에 해당할</w:t>
      </w:r>
    </w:p>
    <w:p>
      <w:r>
        <w:t>수 있고, 비신분상의 보호감독의무자로서 친권자와 고용계약에 의하여 보호감독 의무를 보조</w:t>
      </w:r>
    </w:p>
    <w:p>
      <w:r>
        <w:t>하는 가사 사용인 등이 이에 해당할 수 있다.</w:t>
      </w:r>
    </w:p>
    <w:p>
      <w:r>
        <w:t>도로교통법 제11조(어린이 등에 대한 보호)</w:t>
      </w:r>
    </w:p>
    <w:p>
      <w:r>
        <w:t>① 어린이의 보호자는 교통이 빈번한 도로에서 어린이를 놀게 하여서는 아니 되며, 영유아(6세 미만인 사람을</w:t>
      </w:r>
    </w:p>
    <w:p>
      <w:r>
        <w:t>말한다. 이하 같다)의 보호자는 교통이 빈번한 도로에서 영유아가 혼자 보행하게 하여서는 아니 된다.</w:t>
      </w:r>
    </w:p>
    <w:p>
      <w:r>
        <w:t>② 차량 밑에서 놀거나 잠자는 행위</w:t>
      </w:r>
    </w:p>
    <w:p>
      <w:r>
        <w:t>사고장소, 도로여건, 주취여부, 사고시각 등을 종합하여 과실 비율을 인정한다. 도로가 아닌</w:t>
      </w:r>
    </w:p>
    <w:p>
      <w:r>
        <w:t>장소 및 보·차도 구분이 없는 장소 등에서 차량 밑에서 놀던 중 사고에는 최저치를 적용하고,</w:t>
      </w:r>
    </w:p>
    <w:p>
      <w:r>
        <w:t>차량 밑에서 잠자는 행위에는 최고치를 적용한다.</w:t>
      </w:r>
    </w:p>
    <w:p>
      <w:r>
        <w:t>자동차사고 과실비율 인정기준 │ 제2편 총설 024</w:t>
      </w:r>
    </w:p>
    <w:p>
      <w:r>
        <w:t>도로교통법 제68조(도로에서의 금지행위 등)</w:t>
      </w:r>
    </w:p>
    <w:p>
      <w:r>
        <w:t>③ 누구든지 다음 각 호의 어느 하나에 해당하는 행위를 하여서는 아니 된다.</w:t>
      </w:r>
    </w:p>
    <w:p>
      <w:r>
        <w:t>1. 술에 취하여 도로에서 갈팡질팡하는 행위</w:t>
      </w:r>
    </w:p>
    <w:p>
      <w:r>
        <w:t>2. 도로에서 교통에 방해되는 방법으로 눕거나 앉거나 서있는 행위</w:t>
      </w:r>
    </w:p>
    <w:p>
      <w:r>
        <w:t>③ 차도에서 택시를 잡는 행위</w:t>
      </w:r>
    </w:p>
    <w:p>
      <w:r>
        <w:t>차도에서 택시를 잡는 행위는 도로교통법 제8조제1항 및 제2항을 위반하는 행위가 된다. 다만,</w:t>
      </w:r>
    </w:p>
    <w:p>
      <w:r>
        <w:t>보·차도 구분이 없는 도로상에서 택시를 잡는 행위는 도로의 가장자리에서만 가능하다. 보행</w:t>
      </w:r>
    </w:p>
    <w:p>
      <w:r>
        <w:t>자의 과실은 야간, 음주, 간선도로, 차도로의 진입거리가 긴 경우, 잘 보이지 않는 옷의 색 등에</w:t>
      </w:r>
    </w:p>
    <w:p>
      <w:r>
        <w:t>해당하는 경우 가산하며, 운전자의 사고 회피 여지 등 중대한 과실이 있는 경우 감산한다.</w:t>
      </w:r>
    </w:p>
    <w:p>
      <w:r>
        <w:t>도로교통법 제8조(보행자의 통행)</w:t>
      </w:r>
    </w:p>
    <w:p>
      <w:r>
        <w:t>① 보행자는 보도와 차도가 구분된 도로에서는 언제나 보도로 통행하여야 한다. 다만, 차도를</w:t>
      </w:r>
    </w:p>
    <w:p>
      <w:r>
        <w:t>횡단하는 경우, 도로공사 등으로 보도의 통행이 금지된 경우나 그 밖의 부득이한 경우에는</w:t>
      </w:r>
    </w:p>
    <w:p>
      <w:r>
        <w:t>그러하지 아니하다.</w:t>
      </w:r>
    </w:p>
    <w:p>
      <w:r>
        <w:t>② 보행자는 보도와 차도가 구분되지 아니한 도로 중 중앙선이 있는 도로(일방통행인 경우에는</w:t>
      </w:r>
    </w:p>
    <w:p>
      <w:r>
        <w:t>차선으로 구분된 도로를 포함한다)에서는 길 가장자리 또는 길가장자리구역으로 통행하여야 한다.</w:t>
      </w:r>
    </w:p>
    <w:p>
      <w:r>
        <w:t>③ 보행자는 다음 각 호의 어느 하나에 해당하는 곳에서는 도로의 전 부분으로 통행할 수 있다. 이 경우</w:t>
      </w:r>
    </w:p>
    <w:p>
      <w:r>
        <w:t>보행자는 고의로 차마의 진행을 방해하여서는 아니 된다.</w:t>
      </w:r>
    </w:p>
    <w:p>
      <w:r>
        <w:t>1. 보도와 차도가 구분되지 아니한 도로 중 중앙선이 없는 도로(일방통행인 경우에는 차선으로</w:t>
      </w:r>
    </w:p>
    <w:p>
      <w:r>
        <w:t>구분되지 아니한 도로에 한정한다. 이하 같다)</w:t>
      </w:r>
    </w:p>
    <w:p>
      <w:r>
        <w:t>2. 보행자우선도로</w:t>
      </w:r>
    </w:p>
    <w:p>
      <w:r>
        <w:t>④ 보행자는 보도에서는 우측통행을 원칙으로 한다.</w:t>
      </w:r>
    </w:p>
    <w:p>
      <w:r>
        <w:t>④ 출발 후 갑자기 뛰어내림</w:t>
      </w:r>
    </w:p>
    <w:p>
      <w:r>
        <w:t>버스 등 승합차의 탑승자가 임의로 차에서 뛰어내리는 경우(뛰어 오르는 경우를 포함한다)를</w:t>
      </w:r>
    </w:p>
    <w:p>
      <w:r>
        <w:t>말한다. 버스 이외의 차량에서도 주행 중인 차내에서 탑승자가 임의로 뛰어내리는 경우 그 경위</w:t>
      </w:r>
    </w:p>
    <w:p>
      <w:r>
        <w:t>에 따라 과실비율을 인정한다. 차내에서 탑승자가 갑자기 뛰어내리거나 뛰어 오르다 일어난</w:t>
      </w:r>
    </w:p>
    <w:p>
      <w:r>
        <w:t>사고의 경우 피해자인 탑승자의 일방적인 의사에 의한 행위로 고의 내지 미필적 고의까지</w:t>
      </w:r>
    </w:p>
    <w:p>
      <w:r>
        <w:t>인정될 수 있는 사고이고 운전자의 예견 가능성이 적으므로 피해자의 과실비율을 60~80%로</w:t>
      </w:r>
    </w:p>
    <w:p>
      <w:r>
        <w:t>적용한다. 그러나 이 기준은 운전자가 탑승자가 뛰어 내리거나 뛰어 오르려는 것을 알고도</w:t>
      </w:r>
    </w:p>
    <w:p>
      <w:r>
        <w:t>이를 제지 또는 차량을 정차하는 등 안전조치를 취하지 않은 경우는 적용하지 않는다.</w:t>
      </w:r>
    </w:p>
    <w:p>
      <w:r>
        <w:t>자동차사고 과실비율 인정기준 │ 제2편 총설 025</w:t>
      </w:r>
    </w:p>
    <w:p>
      <w:r>
        <w:t>도로교통법 제68조(도로에서의 금지행위 등)</w:t>
      </w:r>
    </w:p>
    <w:p>
      <w:r>
        <w:t>③ 누구든지 다음 각 호의 어느 하나에 해당하는 행위를 하여서는 아니 된다.</w:t>
      </w:r>
    </w:p>
    <w:p>
      <w:r>
        <w:t>6. 도로를 통행하고 있는 차마에 뛰어오르거나 매달리거나 차마에서 뛰어내리는 행위</w:t>
      </w:r>
    </w:p>
    <w:p>
      <w:r>
        <w:t>⑤ 달리는 차에 매달리어 가다가 추락</w:t>
      </w:r>
    </w:p>
    <w:p>
      <w:r>
        <w:t>차에 매달리는 행위를 운전자가 용이하게 발견할 수 있음에도 이를 게을리 한 경우 최저치를</w:t>
      </w:r>
    </w:p>
    <w:p>
      <w:r>
        <w:t>적용하고 후사경 등으로 볼 수 없는 사각 지역에 매달린 경우에는 최고치를 적용한다.</w:t>
      </w:r>
    </w:p>
    <w:p>
      <w:r>
        <w:t>도로교통법 제68조(도로에서의 금지행위 등)</w:t>
      </w:r>
    </w:p>
    <w:p>
      <w:r>
        <w:t>③ 누구든지 다음 각 호의 어느 하나에 해당하는 행위를 하여서는 아니 된다.</w:t>
      </w:r>
    </w:p>
    <w:p>
      <w:r>
        <w:t>6. 도로를 통행하고 있는 차마에 뛰어오르거나 매달리거나 차마에서 뛰어내리는 행위</w:t>
      </w:r>
    </w:p>
    <w:p>
      <w:r>
        <w:t>⑥ 적재함 탑승행위</w:t>
      </w:r>
    </w:p>
    <w:p>
      <w:r>
        <w:t>화물차나 경운기의 적재함은 화물의 적재 및 운송을 위한 자동차의 구조장치로서 적재함에</w:t>
      </w:r>
    </w:p>
    <w:p>
      <w:r>
        <w:t>사람을 탑승시킨 후 운행하는 것은 사고발생 빈도나 위험의 심도를 매우 높게 하므로 과실을</w:t>
      </w:r>
    </w:p>
    <w:p>
      <w:r>
        <w:t>적용한다. 여기서 탑승차량은 피보험차량 이외의 타차도 포함되며, 타차의 고유과실이 없는</w:t>
      </w:r>
    </w:p>
    <w:p>
      <w:r>
        <w:t>경우에도 피해자의 적재함 탑승과실을 적용한다. 피보험차량의 적재함 탑승 피해자로서 동승자</w:t>
      </w:r>
    </w:p>
    <w:p>
      <w:r>
        <w:t>감액대상인 경우 양쪽의 과실비율을 합산하여 적용한다.</w:t>
      </w:r>
    </w:p>
    <w:p>
      <w:r>
        <w:t>도로교통법 제49조(모든 운전자의 준수사항 등)</w:t>
      </w:r>
    </w:p>
    <w:p>
      <w:r>
        <w:t>① 모든 차 또는 노면전차의 운전자는 다음 각 호의 사항을 지켜야 한다.</w:t>
      </w:r>
    </w:p>
    <w:p>
      <w:r>
        <w:t>12. 운전자는 자동차의 화물 적재함에 사람을 태우고 운행하지 아니할 것</w:t>
      </w:r>
    </w:p>
    <w:p>
      <w:r>
        <w:t>⑦ 정원초과(승용차, 승합차, 화물차, 이륜차 포함)</w:t>
      </w:r>
    </w:p>
    <w:p>
      <w:r>
        <w:t>이륜차를 포함하여 자동차의 승차정원을 초과한 경우 피해차량이 무과실이라 하더라도 정원을</w:t>
      </w:r>
    </w:p>
    <w:p>
      <w:r>
        <w:t>초과한 피해차량의 탑승 피해자에게 이 기준의 과실을 적용한다.</w:t>
      </w:r>
    </w:p>
    <w:p>
      <w:r>
        <w:t>도로교통법 제39조(승차 또는 적재의 방법과 제한)</w:t>
      </w:r>
    </w:p>
    <w:p>
      <w:r>
        <w:t>① 모든 차의 운전자는 승차 인원·적재중량 및 적재용량에 관하여 대통령령으로 정하는 운행상의</w:t>
      </w:r>
    </w:p>
    <w:p>
      <w:r>
        <w:t>안전기준을 넘어서 승차시키거나 적재한 상태로 운전하여서는 아니 된다. 다만, 출발지를 관할하는</w:t>
      </w:r>
    </w:p>
    <w:p>
      <w:r>
        <w:t>경찰서장의 허가를 받은 때에는 그러하지 아니하다.</w:t>
      </w:r>
    </w:p>
    <w:p>
      <w:r>
        <w:t>자동차사고 과실비율 인정기준 │ 제2편 총설 026</w:t>
      </w:r>
    </w:p>
    <w:p>
      <w:r>
        <w:t>도로교통법 시행령 제22조(운행상의 안전기준)</w:t>
      </w:r>
    </w:p>
    <w:p>
      <w:r>
        <w:t>법 제39조제1항 본문에서 “대통령령으로 정하는 운행상의 안전기준”이란 다음 각 호를 말한다.</w:t>
      </w:r>
    </w:p>
    <w:p>
      <w:r>
        <w:t>1. 자동차(고속버스 운송사업용 자동차 및 화물자동차는 제외한다)의 승차인원은 승차정원의</w:t>
      </w:r>
    </w:p>
    <w:p>
      <w:r>
        <w:t>110퍼센트 이내일 것. 다만, 고속도로에서는 승차정원을 넘어서 운행할 수 없다.</w:t>
      </w:r>
    </w:p>
    <w:p>
      <w:r>
        <w:t>2. 고속버스 운송사업용 자동차 및 화물자동차의 승차인원은 승차정원 이내일 것</w:t>
      </w:r>
    </w:p>
    <w:p>
      <w:r>
        <w:t>⑧ 좌석안전띠의 미착용</w:t>
      </w:r>
    </w:p>
    <w:p>
      <w:r>
        <w:t>좌석안전띠가 설치되어 있으나 이를 착용하지 않은 채 사고가 발생하였으며, 또한 좌석안전</w:t>
      </w:r>
    </w:p>
    <w:p>
      <w:r>
        <w:t>띠의 미착용이 사고발생 또는 손해확대와 인과관계가 있어야 과실상계 할 수 있다. 도로교통법</w:t>
      </w:r>
    </w:p>
    <w:p>
      <w:r>
        <w:t>상 자동차의 운전자는 주행하는 도로의 성격과 무관하게 모든 좌석의 동승자에게 좌석안전띠를</w:t>
      </w:r>
    </w:p>
    <w:p>
      <w:r>
        <w:t>매도록 하여야 할 의무가 있으며 이를 위반한 경우 가산요소로 한다. 좌석안전띠 미착용</w:t>
      </w:r>
    </w:p>
    <w:p>
      <w:r>
        <w:t>과실은 일반도로를 포함한 모든 도로에서 적용되며 시내 및 시외 도로를 불문한다. 고속도로</w:t>
      </w:r>
    </w:p>
    <w:p>
      <w:r>
        <w:t>에서 안전띠를 매지 않은 경우이거나, 안전띠를 매지 않아서 차량 밖으로 튀어나가 손해가 확</w:t>
      </w:r>
    </w:p>
    <w:p>
      <w:r>
        <w:t>대된 경우에는 과실을 좀 더 가중할 수 있다. 안전띠 미착용의 과실은 차량에 안전띠가 설치되</w:t>
      </w:r>
    </w:p>
    <w:p>
      <w:r>
        <w:t>어 있는 것을 전제로 하므로, 시내버스와 같이 좌석에 안전띠가 설치되어 있지 않거나 설치되어</w:t>
      </w:r>
    </w:p>
    <w:p>
      <w:r>
        <w:t>있더라도 제 기능을 하지 못하는 경우라면 과실상계의 사유로 삼을 수 없고, 그 외 유아보호용</w:t>
      </w:r>
    </w:p>
    <w:p>
      <w:r>
        <w:t>장구가 설치되어 있지 않은 사업용 택시 등에 승차한 유아에게는 좌석안전띠 미착용 과실을</w:t>
      </w:r>
    </w:p>
    <w:p>
      <w:r>
        <w:t>적용할 수 없다.</w:t>
      </w:r>
    </w:p>
    <w:p>
      <w:r>
        <w:t>도로교통법 제50조(특정 운전자의 준수사항)</w:t>
      </w:r>
    </w:p>
    <w:p>
      <w:r>
        <w:t>① 자동차(이륜자동차는 제외한다)의 운전자는 자동차를 운전할 때에는 좌석안전띠를 매어야 하며,</w:t>
      </w:r>
    </w:p>
    <w:p>
      <w:r>
        <w:t>모든 좌석의 동승자에게도 좌석안전띠(영유아인 경우에는 유아보호용 장구를 장착한 후의</w:t>
      </w:r>
    </w:p>
    <w:p>
      <w:r>
        <w:t>좌석안전띠를 말한다. 이하 이 조 및 제160조 제2항 제2호에서 같다)를 매도록 하여야 한다. 다만,</w:t>
      </w:r>
    </w:p>
    <w:p>
      <w:r>
        <w:t>질병 등으로 인하여 좌석안전띠를 매는 것이 곤란하거나 행정안전부령으로 정하는 사유가 있는</w:t>
      </w:r>
    </w:p>
    <w:p>
      <w:r>
        <w:t>경우에는 그러하지 아니하다.</w:t>
      </w:r>
    </w:p>
    <w:p>
      <w:r>
        <w:t>참고 판례 : 대법원 2009. 7. 9. 선고 2008다91180 판결</w:t>
      </w:r>
    </w:p>
    <w:p>
      <w:r>
        <w:t>고속도로나 자동차전용도로 이외의 도로를 운행하는 승합자동차의 뒷좌석에 탑승한 승객에 대하여는</w:t>
      </w:r>
    </w:p>
    <w:p>
      <w:r>
        <w:t>안전띠의 착용이 법규상 강제되는 것은 아니지만, 무릇 안전띠의 착용은 불의의 사고발생시 자신의</w:t>
      </w:r>
    </w:p>
    <w:p>
      <w:r>
        <w:t>안전을 위하여 필요한 것이며 위 고속도로 등의 외에서 운행하는 차량이라 하여 불의의 사고가</w:t>
      </w:r>
    </w:p>
    <w:p>
      <w:r>
        <w:t>발생하지 않는다는 보장이 없으므로, 안전띠가 설치되어 있음에도 이를 착용하지 않고 있다가</w:t>
      </w:r>
    </w:p>
    <w:p>
      <w:r>
        <w:t>사고가 발생하게 되었고 안전띠를 착용하였더라면 그로 인한 피해를 줄일 수 있었던 것으로 인정되는</w:t>
      </w:r>
    </w:p>
    <w:p>
      <w:r>
        <w:t>경우에는 안전띠 미착용의 점은 그 사고장소가 시내인지 또는 시외인지 등을 가릴 것 없이 과실상계의</w:t>
      </w:r>
    </w:p>
    <w:p>
      <w:r>
        <w:t>사유가 된다.</w:t>
      </w:r>
    </w:p>
    <w:p>
      <w:r>
        <w:t>자동차사고 과실비율 인정기준 │ 제2편 총설 027</w:t>
      </w:r>
    </w:p>
    <w:p>
      <w:r>
        <w:t>⑨ 이륜차 탑승인의 안전모 미착용</w:t>
      </w:r>
    </w:p>
    <w:p>
      <w:r>
        <w:t>이륜차 운전자 및 승차자의 안전모 미착용은 이륜차 운전자의 도로교통법 제50조제3항 위반</w:t>
      </w:r>
    </w:p>
    <w:p>
      <w:r>
        <w:t>으로써 사고발생 및 손해확대와 인과관계가 있는 경우에 한하여 과실상계 할 수 있다. 또한 위</w:t>
      </w:r>
    </w:p>
    <w:p>
      <w:r>
        <w:t>조항에 따라 이륜차의 운전자에게는 승차자가 안전모를 착용하도록 주의를 환기할 의무가 있는</w:t>
      </w:r>
    </w:p>
    <w:p>
      <w:r>
        <w:t>바, 이를 위반한 경우 운전자의 가산요소로 한다. 이륜차 운전자의 안전모 미착용 과실은 사고</w:t>
      </w:r>
    </w:p>
    <w:p>
      <w:r>
        <w:t>경위상 과실 비율과 합산하여 적용한다. 두개골 손상이 직접 원인이 되어 사망한 경우 등과</w:t>
      </w:r>
    </w:p>
    <w:p>
      <w:r>
        <w:t>같이 안전모 미착용과 손해확대 사이에 밀접한 관계가 있는 사고에는 최고치를 적용한다.</w:t>
      </w:r>
    </w:p>
    <w:p>
      <w:r>
        <w:t>도로교통법 제50조(특정 운전자의 준수사항)</w:t>
      </w:r>
    </w:p>
    <w:p>
      <w:r>
        <w:t>③ 이륜자동차와 원동기장치자전거의 운전자는 행정안전부령으로 정하는 인명보호 장구를 착용하고</w:t>
      </w:r>
    </w:p>
    <w:p>
      <w:r>
        <w:t>운행하여야 하며, 동승자에게도 착용하도록 하여야 한다.</w:t>
      </w:r>
    </w:p>
    <w:p>
      <w:r>
        <w:t>⑩ 차내에 서 있다가 넘어진 사고</w:t>
      </w:r>
    </w:p>
    <w:p>
      <w:r>
        <w:t>버스나 승합차 등이 급정거 등을 하는 경우 손잡이를 제대로 잡지 않는 등 탑승자가 자기의</w:t>
      </w:r>
    </w:p>
    <w:p>
      <w:r>
        <w:t>안전을 보호하기 위한 조치를 태만히 하여 차내에 넘어진 경우에 한하여 과실상계 한다. 여기서</w:t>
      </w:r>
    </w:p>
    <w:p>
      <w:r>
        <w:t>차내란 자차 및 타차 모두를 말한다.</w:t>
      </w:r>
    </w:p>
    <w:p>
      <w:r>
        <w:t>자동차사고 과실비율 인정기준</w:t>
      </w:r>
    </w:p>
    <w:p>
      <w:r>
        <w:t>제3편</w:t>
      </w:r>
    </w:p>
    <w:p>
      <w:r>
        <w:t>과실비율</w:t>
      </w:r>
    </w:p>
    <w:p>
      <w:r>
        <w:t>적용기준</w:t>
      </w:r>
    </w:p>
    <w:p>
      <w:r>
        <w:t>(사고유형별)</w:t>
      </w:r>
    </w:p>
    <w:p>
      <w:r>
        <w:t>과실비율 적용기준(사고유형별)</w:t>
      </w:r>
    </w:p>
    <w:p>
      <w:r>
        <w:t>제1장</w:t>
      </w:r>
    </w:p>
    <w:p>
      <w:r>
        <w:t>자동차와</w:t>
      </w:r>
    </w:p>
    <w:p>
      <w:r>
        <w:t>보행자의</w:t>
      </w:r>
    </w:p>
    <w:p>
      <w:r>
        <w:t>사고</w:t>
      </w:r>
    </w:p>
    <w:p>
      <w:r>
        <w:t>자동차사고 과실비율 인정기준 │ 제3편 사고유형별 과실비율 적용기준 030</w:t>
      </w:r>
    </w:p>
    <w:p>
      <w:r>
        <w:t>1. 적용 범위</w:t>
      </w:r>
    </w:p>
    <w:p>
      <w:r>
        <w:t>이 장은 자동차와 보행자의 사고에 적용한다. 여기서 자동차는 도로교통법 제2조 제18호의  제</w:t>
      </w:r>
    </w:p>
    <w:p>
      <w:r>
        <w:t>1</w:t>
      </w:r>
    </w:p>
    <w:p>
      <w:r>
        <w:t>장</w:t>
      </w:r>
    </w:p>
    <w:p>
      <w:r>
        <w:t>자동차에 원동기장치자전거를 포함한다. 이륜자동차 및 자전거를 타고 가는 자는 보행자로  . 자</w:t>
      </w:r>
    </w:p>
    <w:p>
      <w:r>
        <w:t>동</w:t>
      </w:r>
    </w:p>
    <w:p>
      <w:r>
        <w:t>분류하지 않고 각 이륜자동차 및 자전거 해당 사고 유형으로 적용한다. 도로교통법 제2조  차</w:t>
      </w:r>
    </w:p>
    <w:p>
      <w:r>
        <w:t>와</w:t>
      </w:r>
    </w:p>
    <w:p>
      <w:r>
        <w:t>제17호에 따르면 손수레·우마차는 ‘차’에 해당하며 이를 끌고 가는 행위는 운전행위에 해당한다.   보</w:t>
      </w:r>
    </w:p>
    <w:p>
      <w:r>
        <w:t>행</w:t>
      </w:r>
    </w:p>
    <w:p>
      <w:r>
        <w:t>따라서 도로교통법 제13조 제3항에 정해진 도로의 통행 방법에 따라 도로 우측을 통행하여야  자</w:t>
      </w:r>
    </w:p>
    <w:p>
      <w:r>
        <w:t>의</w:t>
      </w:r>
    </w:p>
    <w:p>
      <w:r>
        <w:t>하지만 손수레·우마차를 끌고 횡단보도를 횡단하는 경우에는 보행자로 해석한다.(자전거와   사</w:t>
      </w:r>
    </w:p>
    <w:p>
      <w:r>
        <w:t>고</w:t>
      </w:r>
    </w:p>
    <w:p>
      <w:r>
        <w:t>이륜차도 마찬가지이다.) 다만, 손수레·우마차를 차도로 끌고 가는 경우에는 자전거사고를</w:t>
      </w:r>
    </w:p>
    <w:p>
      <w:r>
        <w:t>준용한다.</w:t>
      </w:r>
    </w:p>
    <w:p>
      <w:r>
        <w:t>2. 용어 정의</w:t>
      </w:r>
    </w:p>
    <w:p>
      <w:r>
        <w:t>(1) 도로교통법 제2조 준용</w:t>
      </w:r>
    </w:p>
    <w:p>
      <w:r>
        <w:t>1. “도로”란 다음 각 목에 해당하는 곳을 말한다.</w:t>
      </w:r>
    </w:p>
    <w:p>
      <w:r>
        <w:t>가. 「도로법」에 따른 도로</w:t>
      </w:r>
    </w:p>
    <w:p>
      <w:r>
        <w:t>나. 「유료도로법」에 따른 유료도로</w:t>
      </w:r>
    </w:p>
    <w:p>
      <w:r>
        <w:t>다. 「농어촌도로 정비법」에 따른 농어촌도로</w:t>
      </w:r>
    </w:p>
    <w:p>
      <w:r>
        <w:t>라. 그 밖에 현실적으로 불특정 다수의 사람 또는 차마(車馬)가 통행할 수 있도록 공개된 장소</w:t>
      </w:r>
    </w:p>
    <w:p>
      <w:r>
        <w:t>로서 안전하고 원활한 교통을 확보할 필요가 있는 장소</w:t>
      </w:r>
    </w:p>
    <w:p>
      <w:r>
        <w:t>4.  “차도”(車道)란 연석선(차도와 보도를 구분하는 돌 등으로 이어진 선을 말한다. 이하 같다),</w:t>
      </w:r>
    </w:p>
    <w:p>
      <w:r>
        <w:t>안전표지 또는 그와 비슷한 인공구조물을 이용하여 경계(境界)를 표시하여 모든 차가 통행</w:t>
      </w:r>
    </w:p>
    <w:p>
      <w:r>
        <w:t>할 수 있도록 설치된 도로의 부분을 말한다.</w:t>
      </w:r>
    </w:p>
    <w:p>
      <w:r>
        <w:t>6.  “차로”란 차마가 한 줄로 도로의 정하여진 부분을 통행하도록 차선(車線)으로 구분한 차도의</w:t>
      </w:r>
    </w:p>
    <w:p>
      <w:r>
        <w:t>부분을 말한다.</w:t>
      </w:r>
    </w:p>
    <w:p>
      <w:r>
        <w:t>7.  “차선”이란 차로와 차로를 구분하기 위하여 그 경계지점을 안전표지로 표시한 선을 말한다.</w:t>
      </w:r>
    </w:p>
    <w:p>
      <w:r>
        <w:t>10.  “보도”(步道)란 연석선, 안전표지나 그와 비슷한 인공구조물로 경계를 표시하여 보행자</w:t>
      </w:r>
    </w:p>
    <w:p>
      <w:r>
        <w:t>(유모차, 보행보조용 의자차, 노약자용 보행기 등 행정안전부령으로 정하는 기구 장치를</w:t>
      </w:r>
    </w:p>
    <w:p>
      <w:r>
        <w:t>이용하여 통행하는 사람을 포함한다. 이하 같다)가 통행할 수 있도록 한 도로의 부분을</w:t>
      </w:r>
    </w:p>
    <w:p>
      <w:r>
        <w:t>말한다.</w:t>
      </w:r>
    </w:p>
    <w:p>
      <w:r>
        <w:t>[페이지 31 표 1]</w:t>
      </w:r>
    </w:p>
    <w:p>
      <w:r>
        <w:t>| 1. “도로”란 다음 각 목에 해당하는 곳을 말한다.                                            |</w:t>
        <w:br/>
        <w:t>|-------------------------------------------------------------------------------------------|</w:t>
        <w:br/>
        <w:t>| 가. 「도로법」에 따른 도로                                                                |</w:t>
        <w:br/>
        <w:t>|                                                                                           |</w:t>
        <w:br/>
        <w:t>| 나. 「유료도로법」에 따른 유료도로                                                        |</w:t>
        <w:br/>
        <w:t>|                                                                                           |</w:t>
        <w:br/>
        <w:t>| 다. 「농어촌도로 정비법」에 따른 농어촌도로                                               |</w:t>
        <w:br/>
        <w:t>|                                                                                           |</w:t>
        <w:br/>
        <w:t>| 라. 그 밖에 현실적으로 불특정 다수의 사람 또는 차마(車馬)가 통행할 수 있도록 공개된 장소</w:t>
        <w:br/>
        <w:t>로서 안전하고 원활한 교통을 확보할 필요가 있는 장소                                                                                           |</w:t>
        <w:br/>
        <w:t>|                                                                                           |</w:t>
        <w:br/>
        <w:t xml:space="preserve">| 4.  “차도”(車道)란 연석선(차도와 보도를 구분하는 돌 등으로 이어진 선을 말한다. 이하 같다), </w:t>
        <w:br/>
        <w:t>안전표지 또는 그와 비슷한 인공구조물을 이용하여 경계(境界)를 표시하여 모든 차가 통행</w:t>
        <w:br/>
        <w:t>할 수 있도록 설치된 도로의 부분을 말한다.                                                                                           |</w:t>
        <w:br/>
        <w:t>|                                                                                           |</w:t>
        <w:br/>
        <w:t xml:space="preserve">| 6.  “차로”란 차마가 한 줄로 도로의 정하여진 부분을 통행하도록 차선(車線)으로 구분한 차도의 </w:t>
        <w:br/>
        <w:t>부분을 말한다.                                                                                           |</w:t>
        <w:br/>
        <w:t>|                                                                                           |</w:t>
        <w:br/>
        <w:t>| 7.  “차선”이란 차로와 차로를 구분하기 위하여 그 경계지점을 안전표지로 표시한 선을 말한다. |</w:t>
        <w:br/>
        <w:t>|                                                                                           |</w:t>
        <w:br/>
        <w:t>| 10.  “보도”(步道)란 연석선, 안전표지나 그와 비슷한 인공구조물로 경계를 표시하여 보행자</w:t>
        <w:br/>
        <w:t xml:space="preserve">(유모차, 보행보조용 의자차, 노약자용 보행기 등 행정안전부령으로 정하는 기구 장치를 </w:t>
        <w:br/>
        <w:t xml:space="preserve">이용하여 통행하는 사람을 포함한다. 이하 같다)가 통행할 수 있도록 한 도로의 부분을 </w:t>
        <w:br/>
        <w:t>말한다.                                                                                           |</w:t>
      </w:r>
    </w:p>
    <w:p>
      <w:r>
        <w:t>자동차사고 과실비율 인정기준 │ 제3편 사고유형별 과실비율 적용기준 031</w:t>
      </w:r>
    </w:p>
    <w:p>
      <w:r>
        <w:t>11.  “길가장자리구역”이란 보도와 차도가 구분되지 아니한 도로에서 보행자의 안전을 확보</w:t>
      </w:r>
    </w:p>
    <w:p>
      <w:r>
        <w:t>하기 위하여 안전표지 등으로 경계를 표시한 도로의 가장자리 부분을 말한다.</w:t>
      </w:r>
    </w:p>
    <w:p>
      <w:r>
        <w:t>제</w:t>
      </w:r>
    </w:p>
    <w:p>
      <w:r>
        <w:t>12. “횡단보도”란 보행자가 도로를 횡단할 수 있도록 안전표지로 표시한 도로의 부분을 말한다. 1장</w:t>
      </w:r>
    </w:p>
    <w:p>
      <w:r>
        <w:t>. 자</w:t>
      </w:r>
    </w:p>
    <w:p>
      <w:r>
        <w:t>13.  “교차로”란 ‘十’자로, ‘T’자로나 그 밖에 둘 이상의 도로(보도와 차도가 구분되어 있는  동</w:t>
      </w:r>
    </w:p>
    <w:p>
      <w:r>
        <w:t>차</w:t>
      </w:r>
    </w:p>
    <w:p>
      <w:r>
        <w:t>도로 에서는 차도를 말한다)가 교차하는 부분을 말한다. 와</w:t>
      </w:r>
    </w:p>
    <w:p>
      <w:r>
        <w:t>보</w:t>
      </w:r>
    </w:p>
    <w:p>
      <w:r>
        <w:t>행</w:t>
      </w:r>
    </w:p>
    <w:p>
      <w:r>
        <w:t>15.  “신호기”란 도로교통에서 문자·기호 또는 등화(燈火)를 사용하여 진행·정지·방향전환·주의  자</w:t>
      </w:r>
    </w:p>
    <w:p>
      <w:r>
        <w:t>의</w:t>
      </w:r>
    </w:p>
    <w:p>
      <w:r>
        <w:t>등의 신호를 표시하기 위하여 사람이나 전기의 힘으로 조작하는 장치를 말한다.  사</w:t>
      </w:r>
    </w:p>
    <w:p>
      <w:r>
        <w:t>고</w:t>
      </w:r>
    </w:p>
    <w:p>
      <w:r>
        <w:t>18.  “자동차”란 철길이나 가설된 선을 이용하지 아니하고 원동기를 사용하여 운전되는 차</w:t>
      </w:r>
    </w:p>
    <w:p>
      <w:r>
        <w:t>(견인되는 자동차도 자동차의 일부로 본다)로서 다음 각 목의 차를 말한다.</w:t>
      </w:r>
    </w:p>
    <w:p>
      <w:r>
        <w:t>가. 「자동차관리법」 제3조에 따른 다음의 자동차. 다만, 원동기장치자전거는 제외한다.</w:t>
      </w:r>
    </w:p>
    <w:p>
      <w:r>
        <w:t>1) 승용자동차</w:t>
      </w:r>
    </w:p>
    <w:p>
      <w:r>
        <w:t>2) 승합자동차</w:t>
      </w:r>
    </w:p>
    <w:p>
      <w:r>
        <w:t>3) 화물자동차</w:t>
      </w:r>
    </w:p>
    <w:p>
      <w:r>
        <w:t>4) 특수자동차</w:t>
      </w:r>
    </w:p>
    <w:p>
      <w:r>
        <w:t>5) 이륜자동차</w:t>
      </w:r>
    </w:p>
    <w:p>
      <w:r>
        <w:t>나. 「건설기계관리법」 제26조제1항 단서에 따른 건설기계</w:t>
      </w:r>
    </w:p>
    <w:p>
      <w:r>
        <w:t>18의2.  “자율주행시스템”이란 「자율주행자동차 상용화 촉진 및 지원에 관한 법률」 제2조</w:t>
      </w:r>
    </w:p>
    <w:p>
      <w:r>
        <w:t>제1항 제2호에 따른 자율주행시스템을 말한다. 이 경우 그 종류는 완전 자율주행시스템,</w:t>
      </w:r>
    </w:p>
    <w:p>
      <w:r>
        <w:t>부분 자율주행시스템 등 행정안전부령으로 정하는 바에 따라 세분할 수 있다.</w:t>
      </w:r>
    </w:p>
    <w:p>
      <w:r>
        <w:t>18의3.  “자율주행자동차”란 「자동차관리법」 제2조 제1호의 3에 따른 자율주행자동차로서</w:t>
      </w:r>
    </w:p>
    <w:p>
      <w:r>
        <w:t>자율주행시스템을 갖추고 있는 자동차를 말한다.</w:t>
      </w:r>
    </w:p>
    <w:p>
      <w:r>
        <w:t>24.  “주차”란 운전자가 승객을 기다리거나 화물을 싣거나 차가 고장 나거나 그 밖의 사유로</w:t>
      </w:r>
    </w:p>
    <w:p>
      <w:r>
        <w:t>차를 계속 정지 상태에 두는 것 또는 운전자가 차에서 떠나서 즉시 그 차를 운전할 수 없는</w:t>
      </w:r>
    </w:p>
    <w:p>
      <w:r>
        <w:t>상태에 두는 것을 말한다.</w:t>
      </w:r>
    </w:p>
    <w:p>
      <w:r>
        <w:t>25.  “정차”란 운전자가 5분을 초과하지 아니하고 차를 정지시키는 것으로서 주차 외의 정지</w:t>
      </w:r>
    </w:p>
    <w:p>
      <w:r>
        <w:t>상태를 말한다.</w:t>
      </w:r>
    </w:p>
    <w:p>
      <w:r>
        <w:t>26.   “운전”이란 도로(제27조제6항제3호·제44조·제45조·제54조제1항·제148조·제148조의</w:t>
      </w:r>
    </w:p>
    <w:p>
      <w:r>
        <w:t>2 및 제156조 제10호의 경우에는 도로 외의 곳을 포함한다)에서 차마 또는 노면전차를</w:t>
      </w:r>
    </w:p>
    <w:p>
      <w:r>
        <w:t>그 본래의 사용 방법에 따라 사용하는 것(조종 또는 자율주행시스템을 사용하는 것을</w:t>
      </w:r>
    </w:p>
    <w:p>
      <w:r>
        <w:t>포함한다)을 말한다.</w:t>
      </w:r>
    </w:p>
    <w:p>
      <w:r>
        <w:t>[페이지 32 표 1]</w:t>
      </w:r>
    </w:p>
    <w:p>
      <w:r>
        <w:t>| 11.  “길가장자리구역”이란 보도와 차도가 구분되지 아니한 도로에서 보행자의 안전을 확보</w:t>
        <w:br/>
        <w:t>하기 위하여 안전표지 등으로 경계를 표시한 도로의 가장자리 부분을 말한다.                                                                                           |</w:t>
        <w:br/>
        <w:t>|-------------------------------------------------------------------------------------------|</w:t>
        <w:br/>
        <w:t>|                                                                                           |</w:t>
        <w:br/>
        <w:t>| 12. “횡단보도”란 보행자가 도로를 횡단할 수 있도록 안전표지로 표시한 도로의 부분을 말한다. |</w:t>
        <w:br/>
        <w:t>|                                                                                           |</w:t>
        <w:br/>
        <w:t xml:space="preserve">| 13.  “교차로”란 ‘十’자로, ‘T’자로나 그 밖에 둘 이상의 도로(보도와 차도가 구분되어 있는 </w:t>
        <w:br/>
        <w:t>도로 에서는 차도를 말한다)가 교차하는 부분을 말한다.                                                                                           |</w:t>
        <w:br/>
        <w:t>|                                                                                           |</w:t>
        <w:br/>
        <w:t xml:space="preserve">| 15.  “신호기”란 도로교통에서 문자·기호 또는 등화(燈火)를 사용하여 진행·정지·방향전환·주의 </w:t>
        <w:br/>
        <w:t>등의 신호를 표시하기 위하여 사람이나 전기의 힘으로 조작하는 장치를 말한다.                                                                                           |</w:t>
        <w:br/>
        <w:t>|                                                                                           |</w:t>
        <w:br/>
        <w:t>| 18.  “자동차”란 철길이나 가설된 선을 이용하지 아니하고 원동기를 사용하여 운전되는 차</w:t>
        <w:br/>
        <w:t>(견인되는 자동차도 자동차의 일부로 본다)로서 다음 각 목의 차를 말한다.                                                                                           |</w:t>
        <w:br/>
        <w:t>| 가. 「자동차관리법」 제3조에 따른 다음의 자동차. 다만, 원동기장치자전거는 제외한다.       |</w:t>
        <w:br/>
        <w:t>|                                                                                           |</w:t>
        <w:br/>
        <w:t>| 1) 승용자동차                                                                             |</w:t>
        <w:br/>
        <w:t>|                                                                                           |</w:t>
        <w:br/>
        <w:t>| 2) 승합자동차                                                                             |</w:t>
        <w:br/>
        <w:t>|                                                                                           |</w:t>
        <w:br/>
        <w:t>| 3) 화물자동차                                                                             |</w:t>
        <w:br/>
        <w:t>|                                                                                           |</w:t>
        <w:br/>
        <w:t>| 4) 특수자동차                                                                             |</w:t>
        <w:br/>
        <w:t>|                                                                                           |</w:t>
        <w:br/>
        <w:t>| 5) 이륜자동차                                                                             |</w:t>
        <w:br/>
        <w:t>|                                                                                           |</w:t>
        <w:br/>
        <w:t>| 나. 「건설기계관리법」 제26조제1항 단서에 따른 건설기계                                   |</w:t>
        <w:br/>
        <w:t>|                                                                                           |</w:t>
        <w:br/>
        <w:t xml:space="preserve">| 18의2.  “자율주행시스템”이란 「자율주행자동차 상용화 촉진 및 지원에 관한 법률」 제2조 </w:t>
        <w:br/>
        <w:t xml:space="preserve">제1항 제2호에 따른 자율주행시스템을 말한다. 이 경우 그 종류는 완전 자율주행시스템, </w:t>
        <w:br/>
        <w:t>부분 자율주행시스템 등 행정안전부령으로 정하는 바에 따라 세분할 수 있다.                                                                                           |</w:t>
        <w:br/>
        <w:t>|                                                                                           |</w:t>
        <w:br/>
        <w:t xml:space="preserve">| 18의3.  “자율주행자동차”란 「자동차관리법」 제2조 제1호의 3에 따른 자율주행자동차로서 </w:t>
        <w:br/>
        <w:t>자율주행시스템을 갖추고 있는 자동차를 말한다.                                                                                           |</w:t>
        <w:br/>
        <w:t>|                                                                                           |</w:t>
        <w:br/>
        <w:t xml:space="preserve">| 24.  “주차”란 운전자가 승객을 기다리거나 화물을 싣거나 차가 고장 나거나 그 밖의 사유로 </w:t>
        <w:br/>
        <w:t xml:space="preserve">차를 계속 정지 상태에 두는 것 또는 운전자가 차에서 떠나서 즉시 그 차를 운전할 수 없는 </w:t>
        <w:br/>
        <w:t>상태에 두는 것을 말한다.                                                                                           |</w:t>
        <w:br/>
        <w:t>|                                                                                           |</w:t>
        <w:br/>
        <w:t xml:space="preserve">| 25.  “정차”란 운전자가 5분을 초과하지 아니하고 차를 정지시키는 것으로서 주차 외의 정지 </w:t>
        <w:br/>
        <w:t>상태를 말한다.                                                                                           |</w:t>
        <w:br/>
        <w:t>|                                                                                           |</w:t>
        <w:br/>
        <w:t>| 26.   “운전”이란 도로(제27조제6항제3호·제44조·제45조·제54조제1항·제148조·제148조의</w:t>
        <w:br/>
        <w:t xml:space="preserve">2 및 제156조 제10호의 경우에는 도로 외의 곳을 포함한다)에서 차마 또는 노면전차를 </w:t>
        <w:br/>
        <w:t xml:space="preserve">그 본래의 사용 방법에 따라 사용하는 것(조종 또는 자율주행시스템을 사용하는 것을 </w:t>
        <w:br/>
        <w:t>포함한다)을 말한다.                                                                                           |</w:t>
      </w:r>
    </w:p>
    <w:p>
      <w:r>
        <w:t>자동차사고 과실비율 인정기준 │ 제3편 사고유형별 과실비율 적용기준 032</w:t>
      </w:r>
    </w:p>
    <w:p>
      <w:r>
        <w:t>28.  “서행”(徐行)이란 운전자가 차 또는 노면전차를 즉시 정지시킬 수 있는 정도의 느린 속도</w:t>
      </w:r>
    </w:p>
    <w:p>
      <w:r>
        <w:t>로 진행하는 것을 말한다.</w:t>
      </w:r>
    </w:p>
    <w:p>
      <w:r>
        <w:t>제</w:t>
      </w:r>
    </w:p>
    <w:p>
      <w:r>
        <w:t>30.  “일시정지”란 차 또는 노면전차의 운전자가 그 차 또는 노면전차의 바퀴를 일시적으로  1장</w:t>
      </w:r>
    </w:p>
    <w:p>
      <w:r>
        <w:t>완전히 정지시키는 것을 말한다. . 자</w:t>
      </w:r>
    </w:p>
    <w:p>
      <w:r>
        <w:t>동</w:t>
      </w:r>
    </w:p>
    <w:p>
      <w:r>
        <w:t>차</w:t>
      </w:r>
    </w:p>
    <w:p>
      <w:r>
        <w:t>31.  “보행자전용도로”란 보행자만 다닐 수 있도록 안전표지나 그와 비슷한 인공구조물로  와</w:t>
      </w:r>
    </w:p>
    <w:p>
      <w:r>
        <w:t>보</w:t>
      </w:r>
    </w:p>
    <w:p>
      <w:r>
        <w:t>표시한 도로를 말한다. 행</w:t>
      </w:r>
    </w:p>
    <w:p>
      <w:r>
        <w:t>자</w:t>
      </w:r>
    </w:p>
    <w:p>
      <w:r>
        <w:t>의</w:t>
      </w:r>
    </w:p>
    <w:p>
      <w:r>
        <w:t>31의2.  “보행자우선도로”란 「보행안전 및 편의증진에 관한 법률」 제2조제3호에 따른 보행자  사</w:t>
      </w:r>
    </w:p>
    <w:p>
      <w:r>
        <w:t>고</w:t>
      </w:r>
    </w:p>
    <w:p>
      <w:r>
        <w:t>우선도로를 말한다.</w:t>
      </w:r>
    </w:p>
    <w:p>
      <w:r>
        <w:t>(2) 동일폭 교차로, 대로/소로 교차로</w:t>
      </w:r>
    </w:p>
    <w:p>
      <w:r>
        <w:t>-  도로폭의 크기 여부에 따라 과실뿐 아니라 가해자 및 피해자의 구분이 달라질 수 있으므로</w:t>
      </w:r>
    </w:p>
    <w:p>
      <w:r>
        <w:t>도로폭의 크기 여부는 매우 중요한 판단 요소이다.</w:t>
      </w:r>
    </w:p>
    <w:p>
      <w:r>
        <w:t>-  판례에 따르면 대로와 소로 구분은 ① 엄격하게 적용되어야 하며, ② 진행한 도로를 기준</w:t>
      </w:r>
    </w:p>
    <w:p>
      <w:r>
        <w:t>으로 하고, ③ 계측으로 구분할 것이 아니라 운전자가 일견 분별할 수 있어야 한다.</w:t>
      </w:r>
    </w:p>
    <w:p>
      <w:r>
        <w:t>&lt;대법원 1997. 6. 27, 선고 97다4187&gt;</w:t>
      </w:r>
    </w:p>
    <w:p>
      <w:r>
        <w:t>자기 차량이 통행하고 있는 도로의 폭보다 교차하는 도로의 폭이 넓은지 여부는 통행 우선순위를</w:t>
      </w:r>
    </w:p>
    <w:p>
      <w:r>
        <w:t>결정하는 중요한 기준이 되므로 이를 엄격히 해석·적용할 것이 요구되는 한편, 차량이 교차로를</w:t>
      </w:r>
    </w:p>
    <w:p>
      <w:r>
        <w:t>통행하는 경우 그 통행하고 있는 도로와 교차하는 도로의 폭의 차가 근소한 때에는 눈의 착각 등에</w:t>
      </w:r>
    </w:p>
    <w:p>
      <w:r>
        <w:t>의하여 그 어느 쪽이 넓은지를 곧바로 식별하기 어려운 경우가 적지 않으므로, 교차하는 도로 중 어느</w:t>
      </w:r>
    </w:p>
    <w:p>
      <w:r>
        <w:t>쪽의 폭이 넓은 지를 판단함에는 양 도로 폭의 계측상의 비교에 의하여 일률적으로 결정할 것이 아니고</w:t>
      </w:r>
    </w:p>
    <w:p>
      <w:r>
        <w:t>운전중에 있는 통상의 운전자가 그 판단에 의하여 자기가 진행하고 있는 도로의 폭이 교차하는 도로의</w:t>
      </w:r>
    </w:p>
    <w:p>
      <w:r>
        <w:t>폭보다는 객관적으로 상당히 넓다고 일견하여 분별할 수 있는지 여부로 결정해야 한다.</w:t>
      </w:r>
    </w:p>
    <w:p>
      <w:r>
        <w:t>(3) 도로외, 노외, “차도가 아닌 장소”</w:t>
      </w:r>
    </w:p>
    <w:p>
      <w:r>
        <w:t>-  특정한 소수의 사람 또는 차량이 통행할 수 있는 비공개 된 장소로서 도로가 아닌 곳이지만,</w:t>
      </w:r>
    </w:p>
    <w:p>
      <w:r>
        <w:t>차량 등을 그 본래의 사용방법에 따라 사용할 수 있는 공간을 말한다.(헌재 2016. 2. 25.</w:t>
      </w:r>
    </w:p>
    <w:p>
      <w:r>
        <w:t>2015헌가11 참조)</w:t>
      </w:r>
    </w:p>
    <w:p>
      <w:r>
        <w:t>-  도로교통법 및 도로법 상에서 열거되는 도로의 구성에는 일반적으로 도로라고 생각하지 않는</w:t>
      </w:r>
    </w:p>
    <w:p>
      <w:r>
        <w:t>보도 등의 길과 시설물을 포함하고 있어 노외의 의미를 도로와 구별 짓는 것이 이해도가</w:t>
      </w:r>
    </w:p>
    <w:p>
      <w:r>
        <w:t>높아 이 책에서는 “차도가 아닌 장소”로 표기한다.</w:t>
      </w:r>
    </w:p>
    <w:p>
      <w:r>
        <w:t>[페이지 33 표 1]</w:t>
      </w:r>
    </w:p>
    <w:p>
      <w:r>
        <w:t>| 28.  “서행”(徐行)이란 운전자가 차 또는 노면전차를 즉시 정지시킬 수 있는 정도의 느린 속도</w:t>
        <w:br/>
        <w:t>로 진행하는 것을 말한다.   |</w:t>
        <w:br/>
        <w:t>|---|</w:t>
        <w:br/>
        <w:t>|   |</w:t>
        <w:br/>
        <w:t xml:space="preserve">| 30.  “일시정지”란 차 또는 노면전차의 운전자가 그 차 또는 노면전차의 바퀴를 일시적으로 </w:t>
        <w:br/>
        <w:t>완전히 정지시키는 것을 말한다.   |</w:t>
        <w:br/>
        <w:t>|   |</w:t>
        <w:br/>
        <w:t xml:space="preserve">| 31.  “보행자전용도로”란 보행자만 다닐 수 있도록 안전표지나 그와 비슷한 인공구조물로 </w:t>
        <w:br/>
        <w:t>표시한 도로를 말한다.   |</w:t>
        <w:br/>
        <w:t>|   |</w:t>
        <w:br/>
        <w:t>| 31의2.  “보행자우선도로”란 「보행안전 및 편의증진에 관한 법률」 제2조제3호에 따른 보행자</w:t>
        <w:br/>
        <w:t>우선도로를 말한다.   |</w:t>
      </w:r>
    </w:p>
    <w:p>
      <w:r>
        <w:t>자동차사고 과실비율 인정기준 │ 제3편 사고유형별 과실비율 적용기준 033</w:t>
      </w:r>
    </w:p>
    <w:p>
      <w:r>
        <w:t>(4) 교통정리가 이루어지는 교차로, 교통정리가 이루어지지 않는 교차로</w:t>
      </w:r>
    </w:p>
    <w:p>
      <w:r>
        <w:t>-  도로교통법 제5조에 따라 신호기 등에 의해 교통정리가 이루어지는 교차로에서는 신호기의</w:t>
      </w:r>
    </w:p>
    <w:p>
      <w:r>
        <w:t>제</w:t>
      </w:r>
    </w:p>
    <w:p>
      <w:r>
        <w:t>신호가 우선한다.(한쪽 방향에만 신호기가 있는 경우도 동일하다.) 1장</w:t>
      </w:r>
    </w:p>
    <w:p>
      <w:r>
        <w:t>. 자</w:t>
      </w:r>
    </w:p>
    <w:p>
      <w:r>
        <w:t>-  양 차량의 진행방향에 신호기가 둘 다 적색 점멸이거나 황색 점멸인 경우에는 교통정리가  동</w:t>
      </w:r>
    </w:p>
    <w:p>
      <w:r>
        <w:t>차</w:t>
      </w:r>
    </w:p>
    <w:p>
      <w:r>
        <w:t>와</w:t>
      </w:r>
    </w:p>
    <w:p>
      <w:r>
        <w:t>이루어지지 않는 교차로로 판단한다.</w:t>
      </w:r>
    </w:p>
    <w:p>
      <w:r>
        <w:t>보</w:t>
      </w:r>
    </w:p>
    <w:p>
      <w:r>
        <w:t>행</w:t>
      </w:r>
    </w:p>
    <w:p>
      <w:r>
        <w:t>자</w:t>
      </w:r>
    </w:p>
    <w:p>
      <w:r>
        <w:t>의</w:t>
      </w:r>
    </w:p>
    <w:p>
      <w:r>
        <w:t>3. 수정요소(인과관계를 감안한 과실비율 조정)의 해설  사</w:t>
      </w:r>
    </w:p>
    <w:p>
      <w:r>
        <w:t>고</w:t>
      </w:r>
    </w:p>
    <w:p>
      <w:r>
        <w:t>(1) 야간, 기타 시야장애, 차의 등화 및 감속</w:t>
      </w:r>
    </w:p>
    <w:p>
      <w:r>
        <w:t>-  “야간”은 일몰 후부터 일출 전까지를 말하며, ‘기타 시야장애’란 야간 개념을 제외하고 상대</w:t>
      </w:r>
    </w:p>
    <w:p>
      <w:r>
        <w:t>차량이 보행자의 존재를 쉽게 인식할 수 없는 경우를 말한다.</w:t>
      </w:r>
    </w:p>
    <w:p>
      <w:r>
        <w:t>-  (보행자의 과실 가산) 차량의 바로 앞뒤 또는 심한 오르막이나 커브길·골목길 등에서 보행자</w:t>
      </w:r>
    </w:p>
    <w:p>
      <w:r>
        <w:t>가 갑자기 튀어나옴으로써 운전자가 사고 이전에 보행자의 유무를 알 수 없었던 경우 혹은</w:t>
      </w:r>
    </w:p>
    <w:p>
      <w:r>
        <w:t>사고 당시 보행자가 검은색 계열의 의복을 착용하여 쉽게 자동차 운전자가 식별하기 어려운</w:t>
      </w:r>
    </w:p>
    <w:p>
      <w:r>
        <w:t>경우 등은 보행자의 과실을 가산할 수 있다. 야간에는 보행자가 차량의 전조등을 켠 차의</w:t>
      </w:r>
    </w:p>
    <w:p>
      <w:r>
        <w:t>발견이 용이하지만 운전자는 보행자의 발견이 쉽지 않기 때문이다. 방호울타리(가드레일,</w:t>
      </w:r>
    </w:p>
    <w:p>
      <w:r>
        <w:t>중앙 분리대) 등 횡단을 제한하는 시설이 설치되어 있는 곳에서 무리하게 보행하다가 사고를</w:t>
      </w:r>
    </w:p>
    <w:p>
      <w:r>
        <w:t>당한 경우, 지하차도 출입구 및 고가도로 출입구를 보행하는 경우에도 보행자의 과실을</w:t>
      </w:r>
    </w:p>
    <w:p>
      <w:r>
        <w:t>가산할 수 있다.</w:t>
      </w:r>
    </w:p>
    <w:p>
      <w:r>
        <w:t>-  (자동차의 과실 가산) 도로교통법 제37조에 정해진 차량의 등화 의무를 게을리 한 경우에는</w:t>
      </w:r>
    </w:p>
    <w:p>
      <w:r>
        <w:t>자동차의 과실을 가산할 수 있다.</w:t>
      </w:r>
    </w:p>
    <w:p>
      <w:r>
        <w:t>- (비적용) 보행자가 횡단보도를 횡단하거나 신호기 또는 경찰공무원의 신호에 따라 차 앞</w:t>
      </w:r>
    </w:p>
    <w:p>
      <w:r>
        <w:t>도로교통법 제10조(도로의 횡단)</w:t>
      </w:r>
    </w:p>
    <w:p>
      <w:r>
        <w:t>④  보행자는 차와 노면전차의 바로 앞이나 뒤로 횡단하여서는 아니 된다. 다만, 횡단보도를 횡단하거나</w:t>
      </w:r>
    </w:p>
    <w:p>
      <w:r>
        <w:t>신호기 또는 경찰공무원등의 신호나 지시에 따라 도로를 횡단하는 경우에는 그러하지 아니하다.</w:t>
      </w:r>
    </w:p>
    <w:p>
      <w:r>
        <w:t>도로교통법 제37조(차와 노면전차의 등화)</w:t>
      </w:r>
    </w:p>
    <w:p>
      <w:r>
        <w:t>① 모든 차 또는 노면전차의 운전자는 다음 각 호의 어느 하나에 해당하는 경우에는 대통령령으로</w:t>
      </w:r>
    </w:p>
    <w:p>
      <w:r>
        <w:t>정하는 바에 따라 전조등(前照燈), 차폭등(車幅燈), 미등(尾燈)과 그 밖의 등화를 켜야 한다.</w:t>
      </w:r>
    </w:p>
    <w:p>
      <w:r>
        <w:t>1. 밤(해가 진 후부터 해가 뜨기 전까지를 말한다. 이하 같다)에 도로에서 차 또는 노면전차를 운행하거나</w:t>
      </w:r>
    </w:p>
    <w:p>
      <w:r>
        <w:t>고장이나 그 밖의 부득이한 사유로 도로에서 차 또는 노면전차를 정차 또는 주차하는 경우</w:t>
      </w:r>
    </w:p>
    <w:p>
      <w:r>
        <w:t>자동차사고 과실비율 인정기준 │ 제3편 사고유형별 과실비율 적용기준 034</w:t>
      </w:r>
    </w:p>
    <w:p>
      <w:r>
        <w:t>또는 차 뒤에서 도로를 횡단하는 경우에도 보행자의 과실을 가산하지 않는다. 가로등 등의</w:t>
      </w:r>
    </w:p>
    <w:p>
      <w:r>
        <w:t>조명으로 인하여 자동차의 운전자가 전조등에 의하지 않더라도 보행자의 발견이 용이한</w:t>
      </w:r>
    </w:p>
    <w:p>
      <w:r>
        <w:t>제</w:t>
      </w:r>
    </w:p>
    <w:p>
      <w:r>
        <w:t>장소에서의 사고는 가산하지 않는다. 1</w:t>
      </w:r>
    </w:p>
    <w:p>
      <w:r>
        <w:t>장</w:t>
      </w:r>
    </w:p>
    <w:p>
      <w:r>
        <w:t>. 자</w:t>
      </w:r>
    </w:p>
    <w:p>
      <w:r>
        <w:t>동</w:t>
      </w:r>
    </w:p>
    <w:p>
      <w:r>
        <w:t>(2) 횡단보도 부근 차</w:t>
      </w:r>
    </w:p>
    <w:p>
      <w:r>
        <w:t>와</w:t>
      </w:r>
    </w:p>
    <w:p>
      <w:r>
        <w:t>보</w:t>
      </w:r>
    </w:p>
    <w:p>
      <w:r>
        <w:t>-  ‘횡단보도 부근’이라는 개념은 횡단보도로부터 10m 내외의 지점을 말하고, 10~30m까지</w:t>
      </w:r>
    </w:p>
    <w:p>
      <w:r>
        <w:t>행</w:t>
      </w:r>
    </w:p>
    <w:p>
      <w:r>
        <w:t>자</w:t>
      </w:r>
    </w:p>
    <w:p>
      <w:r>
        <w:t>지점의 사고는 보14~보20 기준에 적용된 과실에 각 10%의 보행자 과실을 가산하며, 그  의</w:t>
      </w:r>
    </w:p>
    <w:p>
      <w:r>
        <w:t>사</w:t>
      </w:r>
    </w:p>
    <w:p>
      <w:r>
        <w:t>거리를 넘는 지점에서의 사고는 무단횡단의 예를 적용한다. 고</w:t>
      </w:r>
    </w:p>
    <w:p>
      <w:r>
        <w:t>(3) 간선도로</w:t>
      </w:r>
    </w:p>
    <w:p>
      <w:r>
        <w:t>-  ‘간선도로’라 함은 차도폭이 20m 이상이거나 또는 왕복 6차로 이상의 도로 또는 제한시속</w:t>
      </w:r>
    </w:p>
    <w:p>
      <w:r>
        <w:t>80km 이상인 도로로서 교통량이 많은 도로를 말한다.</w:t>
      </w:r>
    </w:p>
    <w:p>
      <w:r>
        <w:t>-  간선도로인 경우 차량의 통행이 많고 차량이 고속주행을 하는 반면 보행자의 도로횡단 등을</w:t>
      </w:r>
    </w:p>
    <w:p>
      <w:r>
        <w:t>도와주는 시설물이 설치된 경우가 많으므로 보행자의 과실을 가산할 수 있다.</w:t>
      </w:r>
    </w:p>
    <w:p>
      <w:r>
        <w:t>(4) 정지·후퇴·ㄹ자 보행</w:t>
      </w:r>
    </w:p>
    <w:p>
      <w:r>
        <w:t>-  보행자가 횡단 중 갑자기 멈추어 서는 경우(정지), 다시 돌아서서 출발점으로 돌아가거나</w:t>
      </w:r>
    </w:p>
    <w:p>
      <w:r>
        <w:t>뒷걸음질하는 경우(후퇴), 차도를 ㄹ자로 걸어가거나 또는 어슬렁거리는 경우에 보행자의</w:t>
      </w:r>
    </w:p>
    <w:p>
      <w:r>
        <w:t>과실을 가산할 수 있다.</w:t>
      </w:r>
    </w:p>
    <w:p>
      <w:r>
        <w:t>(5) 횡단규제표지</w:t>
      </w:r>
    </w:p>
    <w:p>
      <w:r>
        <w:t>-  횡단금지표시 등의 안전표지 또는 가드레일, 펜스, 차단봉 등에 의하여 차도횡단이 금지된</w:t>
      </w:r>
    </w:p>
    <w:p>
      <w:r>
        <w:t>장소를 횡단하는 경우에는 보행자의 과실을 가산할 수 있다.</w:t>
      </w:r>
    </w:p>
    <w:p>
      <w:r>
        <w:t>(6) 교차로 대각선 횡단</w:t>
      </w:r>
    </w:p>
    <w:p>
      <w:r>
        <w:t>도로교통법 제10조(도로의 횡단)</w:t>
      </w:r>
    </w:p>
    <w:p>
      <w:r>
        <w:t>③ 보행자는 제1항에 따른 횡단보도가 설치되어 있지 아니한 도로에서는 가장 짧은 거리로 횡단하여야 한다.</w:t>
      </w:r>
    </w:p>
    <w:p>
      <w:r>
        <w:t>-  횡단보도가 설치되지 않은 교차로에서 도로교통법 제10조 제3항에 위반하여 보행자가</w:t>
      </w:r>
    </w:p>
    <w:p>
      <w:r>
        <w:t>차도를 최단거리로 횡단하지 않고 교차로 내부를 대각선 방향으로 또는 비스듬히 횡단하는</w:t>
      </w:r>
    </w:p>
    <w:p>
      <w:r>
        <w:t>경우에는 보행자의 과실을 가산할 수 있다.</w:t>
      </w:r>
    </w:p>
    <w:p>
      <w:r>
        <w:t>자동차사고 과실비율 인정기준 │ 제3편 사고유형별 과실비율 적용기준 035</w:t>
      </w:r>
    </w:p>
    <w:p>
      <w:r>
        <w:t>(7) 술에 취한 상태</w:t>
      </w:r>
    </w:p>
    <w:p>
      <w:r>
        <w:t>-  객관적 증거(목격자 진술서, 음주량 측정 등)에 의하여 보행자의 음주 사실이 증명될 경우에</w:t>
      </w:r>
    </w:p>
    <w:p>
      <w:r>
        <w:t>제</w:t>
      </w:r>
    </w:p>
    <w:p>
      <w:r>
        <w:t>보행자의 과실을 가산할 수 있다. 1장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(8) 보행자의 급진입  보</w:t>
      </w:r>
    </w:p>
    <w:p>
      <w:r>
        <w:t>행</w:t>
      </w:r>
    </w:p>
    <w:p>
      <w:r>
        <w:t>-  보행자가 횡단보도 신호가 가동 되자마자 급하게 횡단보도로 진입한 경우 또는 횡단 잔여  자</w:t>
      </w:r>
    </w:p>
    <w:p>
      <w:r>
        <w:t>의</w:t>
      </w:r>
    </w:p>
    <w:p>
      <w:r>
        <w:t>시간표시기가 설치되어 있는 횡단보도를 횡단할 때 횡단에 필요한 충분한 시간을 확보하지   사</w:t>
      </w:r>
    </w:p>
    <w:p>
      <w:r>
        <w:t>고</w:t>
      </w:r>
    </w:p>
    <w:p>
      <w:r>
        <w:t>않은 상태에서 급하게 횡단보도로 진입한 경우에는 보행자의 과실을 가산할 수 있다.</w:t>
      </w:r>
    </w:p>
    <w:p>
      <w:r>
        <w:t>(9) 주택·상점가·학교</w:t>
      </w:r>
    </w:p>
    <w:p>
      <w:r>
        <w:t>-  주택·상점가·학교는 보행자의 통행과 횡단이 빈번한 장소이므로 운전자는 보다 많은 주의가</w:t>
      </w:r>
    </w:p>
    <w:p>
      <w:r>
        <w:t>요구되기 때문에 보행자의 과실을 감산할 수 있다. 다만, 초등학교는 이미 어린이보호구역</w:t>
      </w:r>
    </w:p>
    <w:p>
      <w:r>
        <w:t>으로 지정되어 보행자의 과실을 감산하는 경우에는 적용하지 아니한다.</w:t>
      </w:r>
    </w:p>
    <w:p>
      <w:r>
        <w:t>-  공장이나 관청가 또는 대규모 체육시설 등의 지역에서도 보행자가 많은 출·퇴근시간, 종료</w:t>
      </w:r>
    </w:p>
    <w:p>
      <w:r>
        <w:t>시간 등에는 보행자의 과실을 감산 적용한다.</w:t>
      </w:r>
    </w:p>
    <w:p>
      <w:r>
        <w:t>(10) 어린이·영유아·노인·장애인</w:t>
      </w:r>
    </w:p>
    <w:p>
      <w:r>
        <w:t>-  “어린이”는 만13세 미만인 사람을 말한다.(단 만 6세 미만의 “영유아”는 과실상계 별도</w:t>
      </w:r>
    </w:p>
    <w:p>
      <w:r>
        <w:t>적용기준을 적용한다.) “노인”은 만 65세 이상인 사람을 말한다. “장애인”은 장애인복지법</w:t>
      </w:r>
    </w:p>
    <w:p>
      <w:r>
        <w:t>제32조 등에 따라 등록된 사람을 말한다.</w:t>
      </w:r>
    </w:p>
    <w:p>
      <w:r>
        <w:t>-  어린이·노인·장애인은 일상생활에서 자신의 안전을 확보할 행위 또는 신체 능력이 통상인</w:t>
      </w:r>
    </w:p>
    <w:p>
      <w:r>
        <w:t>보다 낮아 사회적으로 보호가 요청되므로 보행자의 과실을 감산할 수 있다.</w:t>
      </w:r>
    </w:p>
    <w:p>
      <w:r>
        <w:t>도로교통법 제2조(정의)</w:t>
      </w:r>
    </w:p>
    <w:p>
      <w:r>
        <w:t>이 법에서 사용하는 용어의 뜻은 다음과 같다.</w:t>
      </w:r>
    </w:p>
    <w:p>
      <w:r>
        <w:t>23. “어린이통학버스”란 다음 각 목의 시설 가운데 어린이(13세 미만인 사람을 말한다. 이하</w:t>
      </w:r>
    </w:p>
    <w:p>
      <w:r>
        <w:t>같다)를 교육 대상으로 하는 시설에서 어린이의 통학 등에 이용되는 자동차와 「여객자동차</w:t>
      </w:r>
    </w:p>
    <w:p>
      <w:r>
        <w:t>운수사업법」 제4조제3항에 따른 여객자동차운송사업의 한정면허를 받아 어린이를</w:t>
      </w:r>
    </w:p>
    <w:p>
      <w:r>
        <w:t>여객대상으로 하여 운행되는 운송사업용 자동차를 말한다.</w:t>
      </w:r>
    </w:p>
    <w:p>
      <w:r>
        <w:t>자동차사고 과실비율 인정기준 │ 제3편 사고유형별 과실비율 적용기준 036</w:t>
      </w:r>
    </w:p>
    <w:p>
      <w:r>
        <w:t>도로교통법 제11조(어린이 등에 대한 보호)</w:t>
      </w:r>
    </w:p>
    <w:p>
      <w:r>
        <w:t>⑥ 경찰공무원은 다음 각 호의 어느 하나에 해당하는 사람을 발견한 경우에는 그들의 안전을 위하여</w:t>
      </w:r>
    </w:p>
    <w:p>
      <w:r>
        <w:t>제</w:t>
      </w:r>
    </w:p>
    <w:p>
      <w:r>
        <w:t>적절한 조치를 하여야 한다.  1장</w:t>
      </w:r>
    </w:p>
    <w:p>
      <w:r>
        <w:t>1. 교통이 빈번한 도로에서 놀고 있는 어린이 . 자</w:t>
      </w:r>
    </w:p>
    <w:p>
      <w:r>
        <w:t>동</w:t>
      </w:r>
    </w:p>
    <w:p>
      <w:r>
        <w:t>2. 보호자 없이 도로를 보행하는 영유아 차</w:t>
      </w:r>
    </w:p>
    <w:p>
      <w:r>
        <w:t>와</w:t>
      </w:r>
    </w:p>
    <w:p>
      <w:r>
        <w:t>3. 앞을 보지 못하는 사람으로서 흰색 지팡이를 가지지아니하거나 장애인보조견을 동반하지   보</w:t>
      </w:r>
    </w:p>
    <w:p>
      <w:r>
        <w:t>아니하는 등 필요한 조치를 하지 아니하고 다니는 사람 행</w:t>
      </w:r>
    </w:p>
    <w:p>
      <w:r>
        <w:t>자</w:t>
      </w:r>
    </w:p>
    <w:p>
      <w:r>
        <w:t>4. 횡단보도나 교통이 빈번한 도로에서 보행에 어려움을 겪고 있는 노인(65세 이상인 사람을  의</w:t>
      </w:r>
    </w:p>
    <w:p>
      <w:r>
        <w:t>사</w:t>
      </w:r>
    </w:p>
    <w:p>
      <w:r>
        <w:t>말한다. 이하 같다) 고</w:t>
      </w:r>
    </w:p>
    <w:p>
      <w:r>
        <w:t>영유아보육법 제2조(정의)</w:t>
      </w:r>
    </w:p>
    <w:p>
      <w:r>
        <w:t>이 법에서 사용하는 용어의 뜻은 다음과 같다.</w:t>
      </w:r>
    </w:p>
    <w:p>
      <w:r>
        <w:t>1. “영유아”란 6세 미만의 취학 전 아동을 말한다.</w:t>
      </w:r>
    </w:p>
    <w:p>
      <w:r>
        <w:t>(11) 어린이보호구역·노인보호구역·장애인 보호구역</w:t>
      </w:r>
    </w:p>
    <w:p>
      <w:r>
        <w:t>-  도로교통법 제12조 및 제12조의2에 정해진 어린이보호구역 내 어린이 사고, 노인보호구역</w:t>
      </w:r>
    </w:p>
    <w:p>
      <w:r>
        <w:t>내 노인 사고, 장애인 보호구역 내의 장애인 사고시 보행자의 과실을 감산할 수 있다.</w:t>
      </w:r>
    </w:p>
    <w:p>
      <w:r>
        <w:t>-  이 감산요소와 별도의 감산요소인 ‘어린이·노인·장애인’의 감산요소가 경합할 경우 중복적</w:t>
      </w:r>
    </w:p>
    <w:p>
      <w:r>
        <w:t>용하지 않고 이 감산요소를 적용한다.</w:t>
      </w:r>
    </w:p>
    <w:p>
      <w:r>
        <w:t>(12) 집단횡단</w:t>
      </w:r>
    </w:p>
    <w:p>
      <w:r>
        <w:t>-  여기서 집단횡단이란, 2인 이상의 동시횡단을 의미하며 보행자가 다른 1인을 업거나 또는</w:t>
      </w:r>
    </w:p>
    <w:p>
      <w:r>
        <w:t>안은 경우는 제외한다.</w:t>
      </w:r>
    </w:p>
    <w:p>
      <w:r>
        <w:t>-  이 경우에는 운전자가 통상의 경우보다 보행자의 존재를 인식하기 쉬우므로 보행자의 과실을</w:t>
      </w:r>
    </w:p>
    <w:p>
      <w:r>
        <w:t>감산할 수 있다.</w:t>
      </w:r>
    </w:p>
    <w:p>
      <w:r>
        <w:t>(13) 보·차도 구분 없음</w:t>
      </w:r>
    </w:p>
    <w:p>
      <w:r>
        <w:t>-  보·차도의 구분은 도로교통법의 규정에 따른다. 구체적 예로 포장된 차도를 따라 백색선</w:t>
      </w:r>
    </w:p>
    <w:p>
      <w:r>
        <w:t>으로 구분된 비포장도로가 이어져 있으면 이는 보·차도의 구분이 있는 것으로 본다.</w:t>
      </w:r>
    </w:p>
    <w:p>
      <w:r>
        <w:t>-  보도와 차도가 구분되지 않은 도로에서는 운전자가 통상의 경우보다 보행자의 행동에 더</w:t>
      </w:r>
    </w:p>
    <w:p>
      <w:r>
        <w:t>주의를 기울여야 하므로 보행자의 과실을 감산할 수 있다.</w:t>
      </w:r>
    </w:p>
    <w:p>
      <w:r>
        <w:t>자동차사고 과실비율 인정기준 │ 제3편 사고유형별 과실비율 적용기준 037</w:t>
      </w:r>
    </w:p>
    <w:p>
      <w:r>
        <w:t>(14) 자동차의 현저한 과실</w:t>
      </w:r>
    </w:p>
    <w:p>
      <w:r>
        <w:t>-  도표별로 사고 상황을 가정하여 기본 과실비율을 정하였으며, 통상적으로 적용되는 과실을</w:t>
      </w:r>
    </w:p>
    <w:p>
      <w:r>
        <w:t>제</w:t>
      </w:r>
    </w:p>
    <w:p>
      <w:r>
        <w:t>고려하였다. 이 기본 과실비율에 더해 과실의 정도가 큰 과실을 현저한 과실이라 한다. 중대한  1장</w:t>
      </w:r>
    </w:p>
    <w:p>
      <w:r>
        <w:t>. 자</w:t>
      </w:r>
    </w:p>
    <w:p>
      <w:r>
        <w:t>과실보다는 주의의무의 위반 정도가 낮은 과실 항목을 의미하며, 중대한 과실과 중복 적용</w:t>
      </w:r>
    </w:p>
    <w:p>
      <w:r>
        <w:t>동</w:t>
      </w:r>
    </w:p>
    <w:p>
      <w:r>
        <w:t>차</w:t>
      </w:r>
    </w:p>
    <w:p>
      <w:r>
        <w:t>하지 않는다. 와</w:t>
      </w:r>
    </w:p>
    <w:p>
      <w:r>
        <w:t>보</w:t>
      </w:r>
    </w:p>
    <w:p>
      <w:r>
        <w:t>행</w:t>
      </w:r>
    </w:p>
    <w:p>
      <w:r>
        <w:t>-  현저한 과실로는 ①한눈팔기, 졸음운전 등 전방주시의무 위반이 현저한 경우, ② 음주운전 자</w:t>
      </w:r>
    </w:p>
    <w:p>
      <w:r>
        <w:t>의</w:t>
      </w:r>
    </w:p>
    <w:p>
      <w:r>
        <w:t>(혈중알코올농도 0.03% 미만), ③ 10㎞/h이상 20㎞/h미만의 제한속도 위반, ④ 핸들 또는   사</w:t>
      </w:r>
    </w:p>
    <w:p>
      <w:r>
        <w:t>고</w:t>
      </w:r>
    </w:p>
    <w:p>
      <w:r>
        <w:t>브레이크 조작의 현저한 부적절, ⑤ 차량 유리의 암도가 높은 경우, ⑥ 운전 중 휴대전화</w:t>
      </w:r>
    </w:p>
    <w:p>
      <w:r>
        <w:t>사용, ⑦ 운전 중 영상표시장치 시청·조작 등으로 사고 형태와 관계없이 나타날 수 있는</w:t>
      </w:r>
    </w:p>
    <w:p>
      <w:r>
        <w:t>유형을 포함한다.</w:t>
      </w:r>
    </w:p>
    <w:p>
      <w:r>
        <w:t>(15) 자동차의 중대한 과실</w:t>
      </w:r>
    </w:p>
    <w:p>
      <w:r>
        <w:t>-  현저한 과실보다도 주의의무의 위반 정도가 높고 고의에 비견할 정도로 위험한 운전행위를</w:t>
      </w:r>
    </w:p>
    <w:p>
      <w:r>
        <w:t>하는 중대한 과실을 말한다. 현저한 과실과 중복 적용하지 않는다.</w:t>
      </w:r>
    </w:p>
    <w:p>
      <w:r>
        <w:t>-  중대한 과실로는 ① 음주운전(혈중알코올농도 0.03% 이상), ② 무면허 운전, ③ 난폭운전</w:t>
      </w:r>
    </w:p>
    <w:p>
      <w:r>
        <w:t>(도로교통법 제46조의3) ④ 제한속도 20㎞/h 이상, ⑤ 마약 등 약물운전, ⑥ 공동위험행위</w:t>
      </w:r>
    </w:p>
    <w:p>
      <w:r>
        <w:t>(도로교통법 제46조) 등으로 사고형태와 관계없이 나타날 수 있는 유형을 포함한다.</w:t>
      </w:r>
    </w:p>
    <w:p>
      <w:r>
        <w:t>자동차사고 과실비율 인정기준 │ 제3편 사고유형별 과실비율 적용기준 038</w:t>
      </w:r>
    </w:p>
    <w:p>
      <w:r>
        <w:t>4. 세부유형별 과실비율 적용기준</w:t>
      </w:r>
    </w:p>
    <w:p>
      <w:r>
        <w:t>(1) 횡단보도 내( ) (신호등 있음) 제</w:t>
      </w:r>
    </w:p>
    <w:p>
      <w:r>
        <w:t>1</w:t>
      </w:r>
    </w:p>
    <w:p>
      <w:r>
        <w:t>內 장</w:t>
      </w:r>
    </w:p>
    <w:p>
      <w:r>
        <w:t>. 자</w:t>
      </w:r>
    </w:p>
    <w:p>
      <w:r>
        <w:t>동</w:t>
      </w:r>
    </w:p>
    <w:p>
      <w:r>
        <w:t>1) 자동차 녹색신호 교차로 통과 후( ) [보1]</w:t>
      </w:r>
    </w:p>
    <w:p>
      <w:r>
        <w:t>차</w:t>
      </w:r>
    </w:p>
    <w:p>
      <w:r>
        <w:t>後 와</w:t>
      </w:r>
    </w:p>
    <w:p>
      <w:r>
        <w:t>보</w:t>
      </w:r>
    </w:p>
    <w:p>
      <w:r>
        <w:t>보행자 적색신호 횡단 개시, 적색신호 충격 사고 행</w:t>
      </w:r>
    </w:p>
    <w:p>
      <w:r>
        <w:t>자</w:t>
      </w:r>
    </w:p>
    <w:p>
      <w:r>
        <w:t>보1 의</w:t>
      </w:r>
    </w:p>
    <w:p>
      <w:r>
        <w:t>(보) 적색에 횡단 개시, 적색에 충격   사</w:t>
      </w:r>
    </w:p>
    <w:p>
      <w:r>
        <w:t>(차) 녹색에 교차로 진입 고</w:t>
      </w:r>
    </w:p>
    <w:p>
      <w:r>
        <w:t>보행자 기본 과실비율 70</w:t>
      </w:r>
    </w:p>
    <w:p>
      <w:r>
        <w:t>① 야간·기타 시야장애 +5</w:t>
      </w:r>
    </w:p>
    <w:p>
      <w:r>
        <w:t>②  간선도로 +5</w:t>
      </w:r>
    </w:p>
    <w:p>
      <w:r>
        <w:t>과 정지·후퇴·ㄹ자 보행 +5</w:t>
      </w:r>
    </w:p>
    <w:p>
      <w:r>
        <w:t>실 ③ 주택·상점가·학교 -5</w:t>
      </w:r>
    </w:p>
    <w:p>
      <w:r>
        <w:t>비</w:t>
      </w:r>
    </w:p>
    <w:p>
      <w:r>
        <w:t>집단횡단 -5</w:t>
      </w:r>
    </w:p>
    <w:p>
      <w:r>
        <w:t>율</w:t>
      </w:r>
    </w:p>
    <w:p>
      <w:r>
        <w:t>어린이·노인·장애인 -5</w:t>
      </w:r>
    </w:p>
    <w:p>
      <w:r>
        <w:t>조 ④</w:t>
      </w:r>
    </w:p>
    <w:p>
      <w:r>
        <w:t>어린이·노인·장애인보호구역 -15</w:t>
      </w:r>
    </w:p>
    <w:p>
      <w:r>
        <w:t>정</w:t>
      </w:r>
    </w:p>
    <w:p>
      <w:r>
        <w:t>예 차의 현저한 과실 -10</w:t>
      </w:r>
    </w:p>
    <w:p>
      <w:r>
        <w:t>시 차의 중대한 과실 -20</w:t>
      </w:r>
    </w:p>
    <w:p>
      <w:r>
        <w:t>보행자 급진입</w:t>
      </w:r>
    </w:p>
    <w:p>
      <w:r>
        <w:t>비적용</w:t>
      </w:r>
    </w:p>
    <w:p>
      <w:r>
        <w:t>⑤ 보·차도 구분 없음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신호기가 있는 횡단보도에서 녹색신호에 교차로를 통과한 차량(직진, 좌회전, 우회전 규제를</w:t>
      </w:r>
    </w:p>
    <w:p>
      <w:r>
        <w:t>받는 우회전)이 보행자신호등 적색신호에 횡단보도를 건너고 있던 보행자를 보행자신호등</w:t>
      </w:r>
    </w:p>
    <w:p>
      <w:r>
        <w:t>적색신호가 여전히 켜져 있는 상황에서 충격한 사고이다.</w:t>
      </w:r>
    </w:p>
    <w:p>
      <w:r>
        <w:t>기본 과실비율 해설</w:t>
      </w:r>
    </w:p>
    <w:p>
      <w:r>
        <w:t>⊙ 도로교통법 제5조에 따라 보행자나 차마는 신호기의 신호에 따라야 할 의무가 있으므로 이를</w:t>
      </w:r>
    </w:p>
    <w:p>
      <w:r>
        <w:t>위반하여 보행자신호등 적색신호에 횡단을 개시한 보행자에게 일방적으로 과실을 물어야</w:t>
      </w:r>
    </w:p>
    <w:p>
      <w:r>
        <w:t>할 것이나, 보행자가 상대적 교통약자인 점, 차량은 도로교통법 제27조 제1항에 따른 일시</w:t>
      </w:r>
    </w:p>
    <w:p>
      <w:r>
        <w:t>정지 의무가 있는 점을 고려하여 보행자의 기본 과실비율을 70%로 정하였다.</w:t>
      </w:r>
    </w:p>
    <w:p>
      <w:r>
        <w:t>[페이지 39 표 1]</w:t>
      </w:r>
    </w:p>
    <w:p>
      <w:r>
        <w:t>| 보1   | 보행자 적색신호 횡단 개시, 적색신호 충격 사고   | None                 | None   | None                       | None   |</w:t>
        <w:br/>
        <w:t>|-------|-------------------------------------------------|----------------------|--------|----------------------------|--------|</w:t>
        <w:br/>
        <w:t xml:space="preserve">|       | (보) 적색에 횡단 개시, 적색에 충격 </w:t>
        <w:br/>
        <w:t>(차) 녹색에 교차로 진입                                                 |                      |        |                            |        |</w:t>
        <w:br/>
        <w:t>|       |                                                 | 보행자 기본 과실비율 |        |                            | 70     |</w:t>
        <w:br/>
        <w:t>|       |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①      | 야간·기타 시야장애         | +5     |</w:t>
        <w:br/>
        <w:t>|       |                                                 |                      | ②      | 간선도로                   | +5     |</w:t>
        <w:br/>
        <w:t>|       |                                                 |                      |        | 정지·후퇴·ㄹ자 보행        | +5     |</w:t>
        <w:br/>
        <w:t>|       |                                                 |                      | ③      | 주택·상점가·학교           | -5     |</w:t>
        <w:br/>
        <w:t>|       |                                                 |                      |        | 집단횡단                   | -5     |</w:t>
        <w:br/>
        <w:t>|       |                                                 |                      | ④      | 어린이·노인·장애인         | -5     |</w:t>
        <w:br/>
        <w:t>|       |                                                 |                      |        | 어린이·노인·장애인보호구역 | -15    |</w:t>
        <w:br/>
        <w:t>|       |                                                 |                      |        | 차의 현저한 과실           | -10    |</w:t>
        <w:br/>
        <w:t>|       |                                                 |                      |        | 차의 중대한 과실           | -20    |</w:t>
        <w:br/>
        <w:t>|       |                                                 |                      |        | 보행자 급진입              | 비적용 |</w:t>
        <w:br/>
        <w:t>|       |                                                 |                      | ⑤      | 보·차도 구분 없음          |        |</w:t>
      </w:r>
    </w:p>
    <w:p>
      <w:r>
        <w:t>자동차사고 과실비율 인정기준 │ 제3편 사고유형별 과실비율 적용기준 039</w:t>
      </w:r>
    </w:p>
    <w:p>
      <w:r>
        <w:t>수정요소(인과관계를 감안한 과실비율 조정) 해설</w:t>
      </w:r>
    </w:p>
    <w:p>
      <w:r>
        <w:t>① 야간 또는 주·정차된 차량 사이에서 보행자가 걸어 나오는 등 운전자가 보행자의 횡단을</w:t>
      </w:r>
    </w:p>
    <w:p>
      <w:r>
        <w:t>제</w:t>
      </w:r>
    </w:p>
    <w:p>
      <w:r>
        <w:t>예상하기 어려운 경우 보행자의 과실을 5%까지 가산할 수 있다. 1장</w:t>
      </w:r>
    </w:p>
    <w:p>
      <w:r>
        <w:t>. 자</w:t>
      </w:r>
    </w:p>
    <w:p>
      <w:r>
        <w:t>② 간선도로인 경우 보행자의 횡단을 예견하기 어려우므로 보행자의 과실을 5%까지 가산할  동</w:t>
      </w:r>
    </w:p>
    <w:p>
      <w:r>
        <w:t>차</w:t>
      </w:r>
    </w:p>
    <w:p>
      <w:r>
        <w:t>와</w:t>
      </w:r>
    </w:p>
    <w:p>
      <w:r>
        <w:t>수 있다.</w:t>
      </w:r>
    </w:p>
    <w:p>
      <w:r>
        <w:t>보</w:t>
      </w:r>
    </w:p>
    <w:p>
      <w:r>
        <w:t>행</w:t>
      </w:r>
    </w:p>
    <w:p>
      <w:r>
        <w:t>③ 주택·상점가·학교는 보행자의 횡단이 잦은 곳이므로 보행자의 과실을 5%까지 감산할 수 있다. 자</w:t>
      </w:r>
    </w:p>
    <w:p>
      <w:r>
        <w:t>의</w:t>
      </w:r>
    </w:p>
    <w:p>
      <w:r>
        <w:t>사</w:t>
      </w:r>
    </w:p>
    <w:p>
      <w:r>
        <w:t>④ 어린이·노인·장애인에 대한 보호를 규정한 도로교통법 제11조 내지 제12조의 2의 취지에  고</w:t>
      </w:r>
    </w:p>
    <w:p>
      <w:r>
        <w:t>비추어 차량은 항상 교통약자인 어린이·노인·장애인의 동태에 대해서 보다 주의를 기울여</w:t>
      </w:r>
    </w:p>
    <w:p>
      <w:r>
        <w:t>야 하는 바, 보행자가 어린이·노인·장애인인 경우에는 보행자의 과실을 5% 감산하고,</w:t>
      </w:r>
    </w:p>
    <w:p>
      <w:r>
        <w:t>어린이·노인·장애인 보호구역 안에서는 차량의 주의의무가 더 높아지므로 보행자의 과실을</w:t>
      </w:r>
    </w:p>
    <w:p>
      <w:r>
        <w:t>15%까지 감산할 수 있다. 점선을 기준으로 1개만 적용하며, 중복되는 경우에는 수치가 큰</w:t>
      </w:r>
    </w:p>
    <w:p>
      <w:r>
        <w:t>과실항목을 적용한다.</w:t>
      </w:r>
    </w:p>
    <w:p>
      <w:r>
        <w:t>⑤ 보행자가 보행자신호등 적색신호에 횡단보도를 따라 횡단하다가 사고를 당하는 경우이므로,</w:t>
      </w:r>
    </w:p>
    <w:p>
      <w:r>
        <w:t>그곳이 보도와 차도가 구분되지 않은 도로라고 하더라도 보행자의 과실을 감산하지 아니한다.</w:t>
      </w:r>
    </w:p>
    <w:p>
      <w:r>
        <w:t>활용시 참고 사항</w:t>
      </w:r>
    </w:p>
    <w:p>
      <w:r>
        <w:t>⊙ 차량이 녹색신호에 교차로를 진입하여 보행자신호등 적색신호에 횡단보도를 건너고 있던</w:t>
      </w:r>
    </w:p>
    <w:p>
      <w:r>
        <w:t>보행자를 충격할 때, 그 차량신호등이 황색신호로 바뀐 경우에도 보1 기준을 준용한다.</w:t>
      </w:r>
    </w:p>
    <w:p>
      <w:r>
        <w:t>⊙ 횡단보도와 인접하여 도색된 ‘차량정지선’ 안쪽은 횡단보도로 본다. 또한, 도로공사 등의</w:t>
      </w:r>
    </w:p>
    <w:p>
      <w:r>
        <w:t>사유로 횡단보도표시가 도로상에는 그려져 있지 아니하나 보행자 신호기가 있는 도로에서의</w:t>
      </w:r>
    </w:p>
    <w:p>
      <w:r>
        <w:t>횡단 중의 사고도 「신호기가 있는 횡단보도상의 사고」로 적용한다(대법원 1990.8.10.</w:t>
      </w:r>
    </w:p>
    <w:p>
      <w:r>
        <w:t>선고90도116호 판결 참고). 이하 동일하다.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</w:t>
      </w:r>
    </w:p>
    <w:p>
      <w:r>
        <w:t>경찰공무원(이하 “자치경찰공무원”이라 한다)</w:t>
      </w:r>
    </w:p>
    <w:p>
      <w:r>
        <w:t>자동차사고 과실비율 인정기준 │ 제3편 사고유형별 과실비율 적용기준 040</w:t>
      </w:r>
    </w:p>
    <w:p>
      <w:r>
        <w:t>2. 경찰공무원(자치경찰공무원을 포함한다. 이하같다)을 보조하는 사람으로서 대통령령으로</w:t>
      </w:r>
    </w:p>
    <w:p>
      <w:r>
        <w:t>정하는 사람(이하 “경찰보조자”라 한다)</w:t>
      </w:r>
    </w:p>
    <w:p>
      <w:r>
        <w:t>제</w:t>
      </w:r>
    </w:p>
    <w:p>
      <w:r>
        <w:t>1</w:t>
      </w:r>
    </w:p>
    <w:p>
      <w:r>
        <w:t>장</w:t>
      </w:r>
    </w:p>
    <w:p>
      <w:r>
        <w:t>⊙ 도로교통법 제27조(보행자의 보호) . 자</w:t>
      </w:r>
    </w:p>
    <w:p>
      <w:r>
        <w:t>동</w:t>
      </w:r>
    </w:p>
    <w:p>
      <w:r>
        <w:t>① 모든 차 또는 노면전차의 운전자는 보행자(제13조의2제6항에 따라 자전거등에서 내려서  차</w:t>
      </w:r>
    </w:p>
    <w:p>
      <w:r>
        <w:t>와</w:t>
      </w:r>
    </w:p>
    <w:p>
      <w:r>
        <w:t>자전거등을 끌거나 들고 통행하는 자전거등의 운전자를 포함한다)가 횡단보도를 통행하고   보</w:t>
      </w:r>
    </w:p>
    <w:p>
      <w:r>
        <w:t>행</w:t>
      </w:r>
    </w:p>
    <w:p>
      <w:r>
        <w:t>자</w:t>
      </w:r>
    </w:p>
    <w:p>
      <w:r>
        <w:t>있거나 통행하려고 하는 때에는 보행자의 횡단을 방해하거나 위험을 주지 아니하도록 그 횡단</w:t>
      </w:r>
    </w:p>
    <w:p>
      <w:r>
        <w:t>의</w:t>
      </w:r>
    </w:p>
    <w:p>
      <w:r>
        <w:t>사</w:t>
      </w:r>
    </w:p>
    <w:p>
      <w:r>
        <w:t>보도 앞(정지선이 설치되어 있는 곳에서는 그 정지선을 말한다)에서 일시정지하여야 한다. 고</w:t>
      </w:r>
    </w:p>
    <w:p>
      <w:r>
        <w:t>② 모든 차 또는 노면전차의 운전자는 교통정리를 하고 있는 교차로에서 좌회전이나 우회전을</w:t>
      </w:r>
    </w:p>
    <w:p>
      <w:r>
        <w:t>하려는 경우에는 신호기 또는 경찰공무원등의 신호나 지시에 따라 도로를 횡단하는 보행</w:t>
      </w:r>
    </w:p>
    <w:p>
      <w:r>
        <w:t>자의 통행을 방해하여서는 아니 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⊙ 도로교통법 시행규칙 별표 2(신호기가 표시하는 신호의 종류 및 신호의 뜻)</w:t>
      </w:r>
    </w:p>
    <w:p>
      <w:r>
        <w:t>구분 신호의 종류 신호의 뜻</w:t>
      </w:r>
    </w:p>
    <w:p>
      <w:r>
        <w:t>녹색의 등화 보행자는 횡단보도를 횡단할 수 있다.</w:t>
      </w:r>
    </w:p>
    <w:p>
      <w:r>
        <w:t>보행 녹색 등화의  보행자는 횡단을 시작하여서는 아니 되고, 횡단하고 있는 보행자는 신속하게</w:t>
      </w:r>
    </w:p>
    <w:p>
      <w:r>
        <w:t>신호등 점멸 횡단을 완료하거나 그 횡단을 중지하고 보도로 되돌아와야 한다.</w:t>
      </w:r>
    </w:p>
    <w:p>
      <w:r>
        <w:t>적색의 등화 보행자는 횡단보도를 횡단하여서는 아니 된다.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 좌회전할</w:t>
      </w:r>
    </w:p>
    <w:p>
      <w:r>
        <w:t>수 있다.</w:t>
      </w:r>
    </w:p>
    <w:p>
      <w:r>
        <w:t>차량  원형</w:t>
      </w:r>
    </w:p>
    <w:p>
      <w:r>
        <w:t>1.  차마는 정지선이 있거나 횡단보도가 있을 때에는 그 직전이나</w:t>
      </w:r>
    </w:p>
    <w:p>
      <w:r>
        <w:t>신호등 등화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방해하지 못한다.</w:t>
      </w:r>
    </w:p>
    <w:p>
      <w:r>
        <w:t>[페이지 41 표 1]</w:t>
      </w:r>
    </w:p>
    <w:p>
      <w:r>
        <w:t>| 구분   | None   | 신호의 종류   | 신호의 뜻   |</w:t>
        <w:br/>
        <w:t>|--------|--------|---------------|-------------|</w:t>
        <w:br/>
        <w:t>|        |        | 녹색의 등화   |             |</w:t>
        <w:br/>
        <w:t xml:space="preserve">|        |        | 녹색 등화의 </w:t>
        <w:br/>
        <w:t>점멸               |             |</w:t>
        <w:br/>
        <w:t>|        |        | 적색의 등화   |             |</w:t>
        <w:br/>
        <w:t xml:space="preserve">|        | 원형 </w:t>
        <w:br/>
        <w:t>등화        | 녹색의 등화   |             |</w:t>
        <w:br/>
        <w:t>|        |        | 황색의 등화   |             |</w:t>
      </w:r>
    </w:p>
    <w:p>
      <w:r>
        <w:t>자동차사고 과실비율 인정기준 │ 제3편 사고유형별 과실비율 적용기준 041</w:t>
      </w:r>
    </w:p>
    <w:p>
      <w:r>
        <w:t>구분 신호의 종류 신호의 뜻</w:t>
      </w:r>
    </w:p>
    <w:p>
      <w:r>
        <w:t>1.  차마는 정지선, 횡단보도 및 교차로의 직전에서 정지하여야 한다.</w:t>
      </w:r>
    </w:p>
    <w:p>
      <w:r>
        <w:t>제</w:t>
      </w:r>
    </w:p>
    <w:p>
      <w:r>
        <w:t>다만, 신호에 따라 진행하는 다른 차마의 교통을 방해하지 아니하고  1</w:t>
      </w:r>
    </w:p>
    <w:p>
      <w:r>
        <w:t>장</w:t>
      </w:r>
    </w:p>
    <w:p>
      <w:r>
        <w:t>우회전 할 수 있다. . 자</w:t>
      </w:r>
    </w:p>
    <w:p>
      <w:r>
        <w:t>차량  원형  2.  차마는 우회전하려는 경우 정지선, 횡단보도 및 교차로의 직전에서  동</w:t>
      </w:r>
    </w:p>
    <w:p>
      <w:r>
        <w:t>적색의 등화 차</w:t>
      </w:r>
    </w:p>
    <w:p>
      <w:r>
        <w:t>신호등 등화 정지한 후 신호에 따라 진행하는 다른 차마의 교통을 방해하지 않고  와</w:t>
      </w:r>
    </w:p>
    <w:p>
      <w:r>
        <w:t>우회전할 수 있다.  보</w:t>
      </w:r>
    </w:p>
    <w:p>
      <w:r>
        <w:t>행</w:t>
      </w:r>
    </w:p>
    <w:p>
      <w:r>
        <w:t>3.  제2호에도 불구하고 차마는 우회전 삼색등이 적색의 등화인 경우  자</w:t>
      </w:r>
    </w:p>
    <w:p>
      <w:r>
        <w:t>의</w:t>
      </w:r>
    </w:p>
    <w:p>
      <w:r>
        <w:t>우회전할 수 없다.  사</w:t>
      </w:r>
    </w:p>
    <w:p>
      <w:r>
        <w:t>고</w:t>
      </w:r>
    </w:p>
    <w:p>
      <w:r>
        <w:t>참고 판례</w:t>
      </w:r>
    </w:p>
    <w:p>
      <w:r>
        <w:t>⊙ 대법원 1990.8.10. 선고 90도1116 판결</w:t>
      </w:r>
    </w:p>
    <w:p>
      <w:r>
        <w:t>횡단보도의 표지판이나 신호대가 설치되어 있지는 않으나 도로의 바닥에 페인트로 횡단보도</w:t>
      </w:r>
    </w:p>
    <w:p>
      <w:r>
        <w:t>표시를 하여 놓은 곳으로써 피고인이 진행하는 반대 차로 쪽은 오래되어 거의 지워진 상태이긴</w:t>
      </w:r>
    </w:p>
    <w:p>
      <w:r>
        <w:t>하나 피고인이 운행하는 차로 쪽은 횡단보도인 점을 식별할 수 있을 만큼 그 표시가 되어있는</w:t>
      </w:r>
    </w:p>
    <w:p>
      <w:r>
        <w:t>곳에서 교통사고가 난 경우에는 교통사고가 도로교통법상 횡단보도상에서 일어난 것으로</w:t>
      </w:r>
    </w:p>
    <w:p>
      <w:r>
        <w:t>인정된다.</w:t>
      </w:r>
    </w:p>
    <w:p>
      <w:r>
        <w:t>⊙ 대법원 1993.2.23. 선고 92도2077 판결</w:t>
      </w:r>
    </w:p>
    <w:p>
      <w:r>
        <w:t>차량의 운전자로서는 횡단보도의 신호가 적색인 상태에서 반대 차로 상에 정지하여 있는 차량의</w:t>
      </w:r>
    </w:p>
    <w:p>
      <w:r>
        <w:t>뒤로 보행자가 건너오지 않을 것이라고 신뢰하는 것이 당연하고 그렇지 아니할 사태까지 예상</w:t>
      </w:r>
    </w:p>
    <w:p>
      <w:r>
        <w:t>하여 그에 대한 주의의무를 다하여야 한다고는 할 수 없다.</w:t>
      </w:r>
    </w:p>
    <w:p>
      <w:r>
        <w:t>⊙ 서울고등법원 2002. 6. 18. 선고 2002나57692 판결</w:t>
      </w:r>
    </w:p>
    <w:p>
      <w:r>
        <w:t>주간에 신호등이 설치되어 있는 편도2차로의 삼거리(T자) 교차로에서 B차량이 차량진행신호에</w:t>
      </w:r>
    </w:p>
    <w:p>
      <w:r>
        <w:t>따라 직진하던 중, 좌우를 살피지 않고 보행자 정지신호에 위반하여 왕복4차로의 도로에 설치된</w:t>
      </w:r>
    </w:p>
    <w:p>
      <w:r>
        <w:t>횡단보도를 뛰어서 건너던 A를 들이받아 상해를 입게 한 사고 : A과실 60%</w:t>
      </w:r>
    </w:p>
    <w:p>
      <w:r>
        <w:t>[페이지 42 표 1]</w:t>
      </w:r>
    </w:p>
    <w:p>
      <w:r>
        <w:t>| 구분   | None   | 신호의 종류   | 신호의 뜻   |</w:t>
        <w:br/>
        <w:t>|--------|--------|---------------|-------------|</w:t>
        <w:br/>
        <w:t xml:space="preserve">|        | 원형 </w:t>
        <w:br/>
        <w:t>등화        | 적색의 등화   |             |</w:t>
      </w:r>
    </w:p>
    <w:p>
      <w:r>
        <w:t>자동차사고 과실비율 인정기준 │ 제3편 사고유형별 과실비율 적용기준 042</w:t>
      </w:r>
    </w:p>
    <w:p>
      <w:r>
        <w:t>2) 자동차 황색신호 교차로 통과 후( ) [보2~보4]</w:t>
      </w:r>
    </w:p>
    <w:p>
      <w:r>
        <w:t>後</w:t>
      </w:r>
    </w:p>
    <w:p>
      <w:r>
        <w:t>보행자 적색신호 횡단 개시, 적색신호 충격 사고 제</w:t>
      </w:r>
    </w:p>
    <w:p>
      <w:r>
        <w:t>1</w:t>
      </w:r>
    </w:p>
    <w:p>
      <w:r>
        <w:t>장</w:t>
      </w:r>
    </w:p>
    <w:p>
      <w:r>
        <w:t>보2 (보) 적색에 횡단 시작, 적색에 충격 . 자</w:t>
      </w:r>
    </w:p>
    <w:p>
      <w:r>
        <w:t>동</w:t>
      </w:r>
    </w:p>
    <w:p>
      <w:r>
        <w:t>(차) 황색에 교차로 진입 차</w:t>
      </w:r>
    </w:p>
    <w:p>
      <w:r>
        <w:t>와</w:t>
      </w:r>
    </w:p>
    <w:p>
      <w:r>
        <w:t>보행자 기본 과실비율 50  보</w:t>
      </w:r>
    </w:p>
    <w:p>
      <w:r>
        <w:t>행</w:t>
      </w:r>
    </w:p>
    <w:p>
      <w:r>
        <w:t>① 야간·기타 시야장애 +5 자</w:t>
      </w:r>
    </w:p>
    <w:p>
      <w:r>
        <w:t>의</w:t>
      </w:r>
    </w:p>
    <w:p>
      <w:r>
        <w:t>② 간선도로 +5  사</w:t>
      </w:r>
    </w:p>
    <w:p>
      <w:r>
        <w:t>고</w:t>
      </w:r>
    </w:p>
    <w:p>
      <w:r>
        <w:t>과 ③ 주택·상점가·학교 -5</w:t>
      </w:r>
    </w:p>
    <w:p>
      <w:r>
        <w:t>실 집단횡단 -5</w:t>
      </w:r>
    </w:p>
    <w:p>
      <w:r>
        <w:t>비</w:t>
      </w:r>
    </w:p>
    <w:p>
      <w:r>
        <w:t>어린이·노인·장애인 -5</w:t>
      </w:r>
    </w:p>
    <w:p>
      <w:r>
        <w:t>율 ④</w:t>
      </w:r>
    </w:p>
    <w:p>
      <w:r>
        <w:t>어린이·노인·장애인보호구역 -15</w:t>
      </w:r>
    </w:p>
    <w:p>
      <w:r>
        <w:t>조</w:t>
      </w:r>
    </w:p>
    <w:p>
      <w:r>
        <w:t>차의 현저한 과실 -10</w:t>
      </w:r>
    </w:p>
    <w:p>
      <w:r>
        <w:t>정</w:t>
      </w:r>
    </w:p>
    <w:p>
      <w:r>
        <w:t>예 차의 중대한 과실 -20</w:t>
      </w:r>
    </w:p>
    <w:p>
      <w:r>
        <w:t>시 정지·후퇴·ㄹ자 보행</w:t>
      </w:r>
    </w:p>
    <w:p>
      <w:r>
        <w:t>보행자 급진입 비적용</w:t>
      </w:r>
    </w:p>
    <w:p>
      <w:r>
        <w:t>⑤ 보·차도 구분 없음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신호기가 있는 횡단보도에서 황색신호에 교차로를 통과한 차량(직진, 좌회전, 우회전 규제를</w:t>
      </w:r>
    </w:p>
    <w:p>
      <w:r>
        <w:t>받는 우회전)이 보행자신호등 적색신호에 횡단보도를 건너고 있던 보행자를 보행신호등</w:t>
      </w:r>
    </w:p>
    <w:p>
      <w:r>
        <w:t>적색신호가 여전히 켜져 있는 상황에서 충격한 사고이다.</w:t>
      </w:r>
    </w:p>
    <w:p>
      <w:r>
        <w:t>기본 과실비율 해설</w:t>
      </w:r>
    </w:p>
    <w:p>
      <w:r>
        <w:t>⊙ 차량이 황색신호에 진입한 경우 신호를 위반한 것이므로 보1 기준보다 보행자의 과실을</w:t>
      </w:r>
    </w:p>
    <w:p>
      <w:r>
        <w:t>낮추어 보행자의 기본 과실비율을 50%로 정하였다.</w:t>
      </w:r>
    </w:p>
    <w:p>
      <w:r>
        <w:t>수정요소(인과관계를 감안한 과실비율 조정) 해설</w:t>
      </w:r>
    </w:p>
    <w:p>
      <w:r>
        <w:t>① 야간 또는 주·정차된 차량 사이에서 보행자가 걸어 나오는 등 운전자가 보행자의 횡단을</w:t>
      </w:r>
    </w:p>
    <w:p>
      <w:r>
        <w:t>예상하기 어려운 경우 보행자의 과실을 5%까지 가산할 수 있다.</w:t>
      </w:r>
    </w:p>
    <w:p>
      <w:r>
        <w:t>② 간선도로인 경우 보행자의 횡단을 예견하기 어려우므로 보행자의 과실을 5%까지 가산할 수 있다.</w:t>
      </w:r>
    </w:p>
    <w:p>
      <w:r>
        <w:t>[페이지 43 표 1]</w:t>
      </w:r>
    </w:p>
    <w:p>
      <w:r>
        <w:t>| 보2   | 보행자 적색신호 횡단 개시, 적색신호 충격 사고   | None                 | None   | None                       | None   |</w:t>
        <w:br/>
        <w:t>|-------|-------------------------------------------------|----------------------|--------|----------------------------|--------|</w:t>
        <w:br/>
        <w:t>|       | (보) 적색에 횡단 시작, 적색에 충격</w:t>
        <w:br/>
        <w:t>(차) 황색에 교차로 진입                                                 |                      |        |                            |        |</w:t>
        <w:br/>
        <w:t>|       |                                                 | 보행자 기본 과실비율 |        |                            | 50     |</w:t>
        <w:br/>
        <w:t>|       |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①      | 야간·기타 시야장애         | +5     |</w:t>
        <w:br/>
        <w:t>|       |                                                 |                      | ②      | 간선도로                   | +5     |</w:t>
        <w:br/>
        <w:t>|       |                                                 |                      | ③      | 주택·상점가·학교           | -5     |</w:t>
        <w:br/>
        <w:t>|       |                                                 |                      |        | 집단횡단                   | -5     |</w:t>
        <w:br/>
        <w:t>|       |                                                 |                      | ④      | 어린이·노인·장애인         | -5     |</w:t>
        <w:br/>
        <w:t>|       |                                                 |                      |        | 어린이·노인·장애인보호구역 | -15    |</w:t>
        <w:br/>
        <w:t>|       |                                                 |                      |        | 차의 현저한 과실           | -10    |</w:t>
        <w:br/>
        <w:t>|       |                                                 |                      |        | 차의 중대한 과실           | -20    |</w:t>
        <w:br/>
        <w:t>|       |                                                 |                      |        | 정지·후퇴·ㄹ자 보행        | 비적용 |</w:t>
        <w:br/>
        <w:t>|       |                                                 |                      |        | 보행자 급진입              |        |</w:t>
        <w:br/>
        <w:t>|       |                                                 |                      | ⑤      | 보·차도 구분 없음          |        |</w:t>
      </w:r>
    </w:p>
    <w:p>
      <w:r>
        <w:t>자동차사고 과실비율 인정기준 │ 제3편 사고유형별 과실비율 적용기준 043</w:t>
      </w:r>
    </w:p>
    <w:p>
      <w:r>
        <w:t>③ 주택·상점가·학교는 보행자의 횡단이 잦은 곳이므로 보행자의 과실을 5%까지 감산할 수</w:t>
      </w:r>
    </w:p>
    <w:p>
      <w:r>
        <w:t>있다.</w:t>
      </w:r>
    </w:p>
    <w:p>
      <w:r>
        <w:t>제</w:t>
      </w:r>
    </w:p>
    <w:p>
      <w:r>
        <w:t>④ 어린이·노인·장애인에 대한 보호를 규정한 도로교통법 제11조 내지 제12조의 2의 취지에  1장</w:t>
      </w:r>
    </w:p>
    <w:p>
      <w:r>
        <w:t>. 자</w:t>
      </w:r>
    </w:p>
    <w:p>
      <w:r>
        <w:t>비추어 차량은 항상 교통약자인 어린이·노인·장애인의 동태에 대해서 보다 주의를 기울 동</w:t>
      </w:r>
    </w:p>
    <w:p>
      <w:r>
        <w:t>차</w:t>
      </w:r>
    </w:p>
    <w:p>
      <w:r>
        <w:t>여야 하는 바, 보행자가 어린이·노인·장애인인 경우에는 보행자의 과실을 5% 감산하고,  와</w:t>
      </w:r>
    </w:p>
    <w:p>
      <w:r>
        <w:t>보</w:t>
      </w:r>
    </w:p>
    <w:p>
      <w:r>
        <w:t>어린이·노인·장애인 보호구역 안에서는 차량의 주의의무가 더 높아지므로 보행자의 과실을  행</w:t>
      </w:r>
    </w:p>
    <w:p>
      <w:r>
        <w:t>자</w:t>
      </w:r>
    </w:p>
    <w:p>
      <w:r>
        <w:t>의</w:t>
      </w:r>
    </w:p>
    <w:p>
      <w:r>
        <w:t>15%까지 감산할 수 있다. 점선을 기준으로 1개만 적용하며, 중복되는 경우에는 수치가 큰</w:t>
      </w:r>
    </w:p>
    <w:p>
      <w:r>
        <w:t>사</w:t>
      </w:r>
    </w:p>
    <w:p>
      <w:r>
        <w:t>고</w:t>
      </w:r>
    </w:p>
    <w:p>
      <w:r>
        <w:t>과실감산 항목을 적용한다.</w:t>
      </w:r>
    </w:p>
    <w:p>
      <w:r>
        <w:t>⑤ 보행자가 보행자신호등 적색신호에 횡단보도를 따라 횡단하다가 사고를 당하는 경우</w:t>
      </w:r>
    </w:p>
    <w:p>
      <w:r>
        <w:t>이므로, 그곳이 보도와 차도가 구분되지 않은 도로라고 하더라도 보행자의 과실을 감산</w:t>
      </w:r>
    </w:p>
    <w:p>
      <w:r>
        <w:t>하지 아니한다.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이하같다)을 보조하는 사람으로서 대통령령으로</w:t>
      </w:r>
    </w:p>
    <w:p>
      <w:r>
        <w:t>정하는 사람(이하 “경찰보조자”라 한다)</w:t>
      </w:r>
    </w:p>
    <w:p>
      <w:r>
        <w:t>② 도로를 통행하는 보행자, 차마 또는 노면전차의 운전자는 제1항에 따른 교통안전시설이</w:t>
      </w:r>
    </w:p>
    <w:p>
      <w:r>
        <w:t>표시하는 신호 또는 지시와 교통정리를 하는 경찰공무원 또는 경찰 보조자(이하 “경찰공무원</w:t>
      </w:r>
    </w:p>
    <w:p>
      <w:r>
        <w:t>등”이라 한다)의 신호 또는 지시가 서로 다른 경우에는 경찰공무원등의 신호 또는 지시에</w:t>
      </w:r>
    </w:p>
    <w:p>
      <w:r>
        <w:t>따라야 한다.</w:t>
      </w:r>
    </w:p>
    <w:p>
      <w:r>
        <w:t>⊙ 도로교통법 제27조(보행자의 보호)</w:t>
      </w:r>
    </w:p>
    <w:p>
      <w:r>
        <w:t>① 모든 차 또는 노면전차의 운전자는 보행자(제13조의2제6항에 따라 자전거등에서 내려서</w:t>
      </w:r>
    </w:p>
    <w:p>
      <w:r>
        <w:t>자전거등을 끌거나 들고 통행하는 자전거등의 운전자를 포함한다)가 횡단보도를 통행하고</w:t>
      </w:r>
    </w:p>
    <w:p>
      <w:r>
        <w:t>있거나 통행하려고 하는 때에는 보행자의 횡단을 방해하거나 위험을 주지 아니하도록 그 횡</w:t>
      </w:r>
    </w:p>
    <w:p>
      <w:r>
        <w:t>단보도 앞(정지선이 설치되어 있는 곳에서는 그 정지선을 말한다)에서 일시정지하여야 한다.</w:t>
      </w:r>
    </w:p>
    <w:p>
      <w:r>
        <w:t>자동차사고 과실비율 인정기준 │ 제3편 사고유형별 과실비율 적용기준 044</w:t>
      </w:r>
    </w:p>
    <w:p>
      <w:r>
        <w:t>② 모든 차 또는 노면전차의 운전자는 교통정리를 하고 있는 교차로에서 좌회전이나 우회전을</w:t>
      </w:r>
    </w:p>
    <w:p>
      <w:r>
        <w:t>하려는 경우에는 신호기 또는 경찰공무원등의 신호나 지시에 따라 도로를 횡단하는 보행</w:t>
      </w:r>
    </w:p>
    <w:p>
      <w:r>
        <w:t>제</w:t>
      </w:r>
    </w:p>
    <w:p>
      <w:r>
        <w:t>자의 통행을 방해하여서는 아니 된다. 1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⊙ 도로교통법 제48조(안전운전 및 친환경 경제운전의 의무) 와</w:t>
      </w:r>
    </w:p>
    <w:p>
      <w:r>
        <w:t>보</w:t>
      </w:r>
    </w:p>
    <w:p>
      <w:r>
        <w:t>① 모든 차 또는 노면전차의 운전자는 차 또는 노면전차의 조향장치와 제동장치, 그 밖의 장치를  행</w:t>
      </w:r>
    </w:p>
    <w:p>
      <w:r>
        <w:t>자</w:t>
      </w:r>
    </w:p>
    <w:p>
      <w:r>
        <w:t>정확하게 조작하여야 하며, 도로의 교통상황과 차 또는 노면전차의 구조 및 성능에 따라  의</w:t>
      </w:r>
    </w:p>
    <w:p>
      <w:r>
        <w:t>사</w:t>
      </w:r>
    </w:p>
    <w:p>
      <w:r>
        <w:t>다른 사람에게 위험과 장해를 주는 속도나 방법으로 운전하여서는 아니 된다. 고</w:t>
      </w:r>
    </w:p>
    <w:p>
      <w:r>
        <w:t>⊙ 도로교통법 시행령 제6조(경찰공무원을 보조하는 사람의 범위)</w:t>
      </w:r>
    </w:p>
    <w:p>
      <w:r>
        <w:t>법 제5조 제1항 제2호에서 “대통령령으로 정하는 사람”이란 다음 각 호의 어느 하나에 해당</w:t>
      </w:r>
    </w:p>
    <w:p>
      <w:r>
        <w:t>하는 사람을 말한다.</w:t>
      </w:r>
    </w:p>
    <w:p>
      <w:r>
        <w:t>1. 모범운전자</w:t>
      </w:r>
    </w:p>
    <w:p>
      <w:r>
        <w:t>2. 군사훈련 및 작전에 동원되는 부대의 이동을 유도하는 군사경찰</w:t>
      </w:r>
    </w:p>
    <w:p>
      <w:r>
        <w:t>3. 본래의 긴급한 용도로 운행하는 소방차·구급차를 유도하는 소방공무원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녹색의 등화 보행자는 횡단보도를 횡단할 수 있다.</w:t>
      </w:r>
    </w:p>
    <w:p>
      <w:r>
        <w:t>보행 녹색 등화의  보행자는 횡단을 시작하여서는 아니 되고, 횡단하고 있는 보행자는 신속하게</w:t>
      </w:r>
    </w:p>
    <w:p>
      <w:r>
        <w:t>신호등 점멸 횡단을 완료하거나 그 횡단을 중지하고 보도로 되돌아와야 한다.</w:t>
      </w:r>
    </w:p>
    <w:p>
      <w:r>
        <w:t>적색의 등화 보행자는 횡단보도를 횡단하여서는 아니 된다.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 좌회전할</w:t>
      </w:r>
    </w:p>
    <w:p>
      <w:r>
        <w:t>수 있다.</w:t>
      </w:r>
    </w:p>
    <w:p>
      <w:r>
        <w:t>차량  원형</w:t>
      </w:r>
    </w:p>
    <w:p>
      <w:r>
        <w:t>1.  차마는 정지선이 있거나 횡단보도가 있을 때에는 그 직전이나</w:t>
      </w:r>
    </w:p>
    <w:p>
      <w:r>
        <w:t>신호등 등화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방해하지 못한다.</w:t>
      </w:r>
    </w:p>
    <w:p>
      <w:r>
        <w:t>[페이지 45 표 1]</w:t>
      </w:r>
    </w:p>
    <w:p>
      <w:r>
        <w:t>| 구분   | None   | 신호의 종류   | 신호의 뜻   |</w:t>
        <w:br/>
        <w:t>|--------|--------|---------------|-------------|</w:t>
        <w:br/>
        <w:t>|        |        | 녹색의 등화   |             |</w:t>
        <w:br/>
        <w:t xml:space="preserve">|        |        | 녹색 등화의 </w:t>
        <w:br/>
        <w:t>점멸               |             |</w:t>
        <w:br/>
        <w:t>|        |        | 적색의 등화   |             |</w:t>
        <w:br/>
        <w:t xml:space="preserve">|        | 원형 </w:t>
        <w:br/>
        <w:t>등화        | 녹색의 등화   |             |</w:t>
        <w:br/>
        <w:t>|        |        | 황색의 등화   |             |</w:t>
      </w:r>
    </w:p>
    <w:p>
      <w:r>
        <w:t>자동차사고 과실비율 인정기준 │ 제3편 사고유형별 과실비율 적용기준 045</w:t>
      </w:r>
    </w:p>
    <w:p>
      <w:r>
        <w:t>구분 신호의 종류 신호의 뜻</w:t>
      </w:r>
    </w:p>
    <w:p>
      <w:r>
        <w:t>1.  차마는 정지선, 횡단보도 및 교차로의 직전에서 정지하여야 한다.</w:t>
      </w:r>
    </w:p>
    <w:p>
      <w:r>
        <w:t>제</w:t>
      </w:r>
    </w:p>
    <w:p>
      <w:r>
        <w:t>다만, 신호에 따라 진행하는 다른 차마의 교통을 방해하지 아니하고  1</w:t>
      </w:r>
    </w:p>
    <w:p>
      <w:r>
        <w:t>장</w:t>
      </w:r>
    </w:p>
    <w:p>
      <w:r>
        <w:t>우회전 할 수 있다. . 자</w:t>
      </w:r>
    </w:p>
    <w:p>
      <w:r>
        <w:t>차량  원형  2.  차마는 우회전하려는 경우 정지선, 횡단보도 및 교차로의 직전에서  동</w:t>
      </w:r>
    </w:p>
    <w:p>
      <w:r>
        <w:t>적색의 등화 차</w:t>
      </w:r>
    </w:p>
    <w:p>
      <w:r>
        <w:t>신호등 등화 정지한 후 신호에 따라 진행하는 다른 차마의 교통을 방해하지 않고  와</w:t>
      </w:r>
    </w:p>
    <w:p>
      <w:r>
        <w:t>우회전할 수 있다.  보</w:t>
      </w:r>
    </w:p>
    <w:p>
      <w:r>
        <w:t>행</w:t>
      </w:r>
    </w:p>
    <w:p>
      <w:r>
        <w:t>3.  제2호에도 불구하고 차마는 우회전 삼색등이 적색의 등화인 경우  자</w:t>
      </w:r>
    </w:p>
    <w:p>
      <w:r>
        <w:t>의</w:t>
      </w:r>
    </w:p>
    <w:p>
      <w:r>
        <w:t>우회전할 수 없다.  사</w:t>
      </w:r>
    </w:p>
    <w:p>
      <w:r>
        <w:t>고</w:t>
      </w:r>
    </w:p>
    <w:p>
      <w:r>
        <w:t>참고 판례</w:t>
      </w:r>
    </w:p>
    <w:p>
      <w:r>
        <w:t>⊙ 대법원 1990.8.10. 선고 90도1116 판결</w:t>
      </w:r>
    </w:p>
    <w:p>
      <w:r>
        <w:t>횡단보도의 표지판이나 신호대가 설치되어 있지는 않으나 도로의 바닥에 페인트로 횡단보도</w:t>
      </w:r>
    </w:p>
    <w:p>
      <w:r>
        <w:t>표시를 하여 놓은 곳으로서 피고인이 진행하는 반대 차로 쪽은 오래되어 거의 지워진 상태이긴 하나</w:t>
      </w:r>
    </w:p>
    <w:p>
      <w:r>
        <w:t>피고인이 운행하는 차로 쪽은 횡단보도인 점을 식별할 수 있을 만큼 그 표시가 되어있는 곳에서</w:t>
      </w:r>
    </w:p>
    <w:p>
      <w:r>
        <w:t>교통사고가 난 경우에는 교통사고가 도로교통법상 횡단보도 상에서 일어난 것으로 인정된다.</w:t>
      </w:r>
    </w:p>
    <w:p>
      <w:r>
        <w:t>⊙ 대법원 1993.2.23. 선고 92도2077 판결</w:t>
      </w:r>
    </w:p>
    <w:p>
      <w:r>
        <w:t>차량의 운전자로서는 횡단보도의 신호가 적색인 상태에서 반대 차로상에 정지하여 있는 차량의</w:t>
      </w:r>
    </w:p>
    <w:p>
      <w:r>
        <w:t>뒤로 보행자가 건너오지 않을 것이라고 신뢰하는 것이 당연하고 그렇지 아니할 사태까지 예상</w:t>
      </w:r>
    </w:p>
    <w:p>
      <w:r>
        <w:t>하여 그에 대한 주의의무를 다하여야 한다고는 할 수 없다.</w:t>
      </w:r>
    </w:p>
    <w:p>
      <w:r>
        <w:t>[페이지 46 표 1]</w:t>
      </w:r>
    </w:p>
    <w:p>
      <w:r>
        <w:t>| 구분   | None   | 신호의 종류   | 신호의 뜻   |</w:t>
        <w:br/>
        <w:t>|--------|--------|---------------|-------------|</w:t>
        <w:br/>
        <w:t xml:space="preserve">|        | 원형 </w:t>
        <w:br/>
        <w:t>등화        | 적색의 등화   |             |</w:t>
      </w:r>
    </w:p>
    <w:p>
      <w:r>
        <w:t>자동차사고 과실비율 인정기준 │ 제3편 사고유형별 과실비율 적용기준 046</w:t>
      </w:r>
    </w:p>
    <w:p>
      <w:r>
        <w:t>보행자 적색신호 횡단 개시, 녹색(녹색점멸)신호 충격 사고</w:t>
      </w:r>
    </w:p>
    <w:p>
      <w:r>
        <w:t>보3</w:t>
      </w:r>
    </w:p>
    <w:p>
      <w:r>
        <w:t>(보) 적색에 횡단 개시, 녹색(녹색점멸)에 충격 제</w:t>
      </w:r>
    </w:p>
    <w:p>
      <w:r>
        <w:t>1</w:t>
      </w:r>
    </w:p>
    <w:p>
      <w:r>
        <w:t>장</w:t>
      </w:r>
    </w:p>
    <w:p>
      <w:r>
        <w:t>(차) 황색에 교차로 진입</w:t>
      </w:r>
    </w:p>
    <w:p>
      <w:r>
        <w:t>. 자</w:t>
      </w:r>
    </w:p>
    <w:p>
      <w:r>
        <w:t>보행자 기본 과실비율 30 동차</w:t>
      </w:r>
    </w:p>
    <w:p>
      <w:r>
        <w:t>와</w:t>
      </w:r>
    </w:p>
    <w:p>
      <w:r>
        <w:t>야간·기타 시야장애 +5  보</w:t>
      </w:r>
    </w:p>
    <w:p>
      <w:r>
        <w:t>간선도로 +5 행</w:t>
      </w:r>
    </w:p>
    <w:p>
      <w:r>
        <w:t>자</w:t>
      </w:r>
    </w:p>
    <w:p>
      <w:r>
        <w:t>과 주택·상점가·학교 -5 의</w:t>
      </w:r>
    </w:p>
    <w:p>
      <w:r>
        <w:t>사</w:t>
      </w:r>
    </w:p>
    <w:p>
      <w:r>
        <w:t>실 집단횡단 -5 고</w:t>
      </w:r>
    </w:p>
    <w:p>
      <w:r>
        <w:t>비</w:t>
      </w:r>
    </w:p>
    <w:p>
      <w:r>
        <w:t>어린이·노인·장애인 -5</w:t>
      </w:r>
    </w:p>
    <w:p>
      <w:r>
        <w:t>율</w:t>
      </w:r>
    </w:p>
    <w:p>
      <w:r>
        <w:t>어린이·노인·장애인보호구역 -15</w:t>
      </w:r>
    </w:p>
    <w:p>
      <w:r>
        <w:t>조</w:t>
      </w:r>
    </w:p>
    <w:p>
      <w:r>
        <w:t>차의 현저한 과실 -10</w:t>
      </w:r>
    </w:p>
    <w:p>
      <w:r>
        <w:t>정</w:t>
      </w:r>
    </w:p>
    <w:p>
      <w:r>
        <w:t>예 차의 중대한 과실 -20</w:t>
      </w:r>
    </w:p>
    <w:p>
      <w:r>
        <w:t>시 정지·후퇴·ㄹ자 보행</w:t>
      </w:r>
    </w:p>
    <w:p>
      <w:r>
        <w:t>보행자 급진입 비적용</w:t>
      </w:r>
    </w:p>
    <w:p>
      <w:r>
        <w:t>보·차도 구분 없음</w:t>
      </w:r>
    </w:p>
    <w:p>
      <w:r>
        <w:t>※사고발생, 손해확대와의 인과관계를 감안하여 기본 과실비율을 가(+), 감(-) 조정 가능합니다.</w:t>
      </w:r>
    </w:p>
    <w:p>
      <w:r>
        <w:t>보행자 녹색신호 횡단 개시, 녹색(녹색점멸)신호 충격 사고</w:t>
      </w:r>
    </w:p>
    <w:p>
      <w:r>
        <w:t>보4</w:t>
      </w:r>
    </w:p>
    <w:p>
      <w:r>
        <w:t>(보)  녹색에 횡단 개시, 녹색(녹색점멸)에 충격</w:t>
      </w:r>
    </w:p>
    <w:p>
      <w:r>
        <w:t>(차) 황색에 교차로 진입</w:t>
      </w:r>
    </w:p>
    <w:p>
      <w:r>
        <w:t>보행자 기본 과실비율 0</w:t>
      </w:r>
    </w:p>
    <w:p>
      <w:r>
        <w:t>야간·기타 시야장애 +5</w:t>
      </w:r>
    </w:p>
    <w:p>
      <w:r>
        <w:t>간선도로 +5</w:t>
      </w:r>
    </w:p>
    <w:p>
      <w:r>
        <w:t>과 ①  보행자 급진입 +5</w:t>
      </w:r>
    </w:p>
    <w:p>
      <w:r>
        <w:t>실 주택·상점가·학교 -5</w:t>
      </w:r>
    </w:p>
    <w:p>
      <w:r>
        <w:t>비</w:t>
      </w:r>
    </w:p>
    <w:p>
      <w:r>
        <w:t>집단횡단 -5</w:t>
      </w:r>
    </w:p>
    <w:p>
      <w:r>
        <w:t>율</w:t>
      </w:r>
    </w:p>
    <w:p>
      <w:r>
        <w:t>어린이·노인·장애인 -5</w:t>
      </w:r>
    </w:p>
    <w:p>
      <w:r>
        <w:t>조</w:t>
      </w:r>
    </w:p>
    <w:p>
      <w:r>
        <w:t>어린이·노인·장애인보호구역 -15</w:t>
      </w:r>
    </w:p>
    <w:p>
      <w:r>
        <w:t>정</w:t>
      </w:r>
    </w:p>
    <w:p>
      <w:r>
        <w:t>예 차의 현저한 과실 -10</w:t>
      </w:r>
    </w:p>
    <w:p>
      <w:r>
        <w:t>시 차의 중대한 과실 -20</w:t>
      </w:r>
    </w:p>
    <w:p>
      <w:r>
        <w:t>정지·후퇴·ㄹ자 보행</w:t>
      </w:r>
    </w:p>
    <w:p>
      <w:r>
        <w:t>비적용</w:t>
      </w:r>
    </w:p>
    <w:p>
      <w:r>
        <w:t>보·차도 구분 없음</w:t>
      </w:r>
    </w:p>
    <w:p>
      <w:r>
        <w:t>※사고발생, 손해확대와의 인과관계를 감안하여 기본 과실비율을 가(+), 감(-) 조정 가능합니다.</w:t>
      </w:r>
    </w:p>
    <w:p>
      <w:r>
        <w:t>[페이지 47 표 1]</w:t>
      </w:r>
    </w:p>
    <w:p>
      <w:r>
        <w:t>| 보3   | 보행자 적색신호 횡단 개시, 녹색(녹색점멸)신호 충격 사고   | None                 | None                       | None   |</w:t>
        <w:br/>
        <w:t>|-------|-----------------------------------------------------------|----------------------|----------------------------|--------|</w:t>
        <w:br/>
        <w:t>|       | (보) 적색에 횡단 개시, 녹색(녹색점멸)에 충격</w:t>
        <w:br/>
        <w:t>(차) 황색에 교차로 진입                                                           |                      |                            |        |</w:t>
        <w:br/>
        <w:t>|       |                                                           | 보행자 기본 과실비율 |                            | 30     |</w:t>
        <w:br/>
        <w:t>|       | 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야간·기타 시야장애         | +5     |</w:t>
        <w:br/>
        <w:t>|       |                                                           |                      | 간선도로                   | +5     |</w:t>
        <w:br/>
        <w:t>|       |                                                           |                      | 주택·상점가·학교           | -5     |</w:t>
        <w:br/>
        <w:t>|       |                                                           |                      | 집단횡단                   | -5     |</w:t>
        <w:br/>
        <w:t>|       |                                                           |                      | 어린이·노인·장애인         | -5     |</w:t>
        <w:br/>
        <w:t>|       |                                                           |                      | 어린이·노인·장애인보호구역 | -15    |</w:t>
        <w:br/>
        <w:t>|       |                                                           |                      | 차의 현저한 과실           | -10    |</w:t>
        <w:br/>
        <w:t>|       |                                                           |                      | 차의 중대한 과실           | -20    |</w:t>
        <w:br/>
        <w:t>|       |                                                           |                      | 정지·후퇴·ㄹ자 보행        | 비적용 |</w:t>
        <w:br/>
        <w:t>|       |                                                           |                      | 보행자 급진입              |        |</w:t>
        <w:br/>
        <w:t>|       |                                                           |                      | 보·차도 구분 없음          |        |</w:t>
      </w:r>
    </w:p>
    <w:p>
      <w:r>
        <w:t>[페이지 47 표 2]</w:t>
      </w:r>
    </w:p>
    <w:p>
      <w:r>
        <w:t>| 보4   | 보행자 녹색신호 횡단 개시, 녹색(녹색점멸)신호 충격 사고   | None                 | None   | None                       | None   |</w:t>
        <w:br/>
        <w:t>|-------|-----------------------------------------------------------|----------------------|--------|----------------------------|--------|</w:t>
        <w:br/>
        <w:t>|       | (보)  녹색에 횡단 개시, 녹색(녹색점멸)에 충격</w:t>
        <w:br/>
        <w:t>(차) 황색에 교차로 진입                                                           |                      |        |                            |        |</w:t>
        <w:br/>
        <w:t>|       |                                                           | 보행자 기본 과실비율 |        |                            | 0      |</w:t>
        <w:br/>
        <w:t>|       | 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야간·기타 시야장애         | +5     |</w:t>
        <w:br/>
        <w:t>|       |                                                           |                      |        | 간선도로                   | +5     |</w:t>
        <w:br/>
        <w:t>|       |                                                           |                      | ①      | 보행자 급진입              | +5     |</w:t>
        <w:br/>
        <w:t>|       |                                                           |                      |        | 주택·상점가·학교           | -5     |</w:t>
        <w:br/>
        <w:t>|       |                                                           |                      |        | 집단횡단                   | -5     |</w:t>
        <w:br/>
        <w:t>|       |                                                           |                      |        | 어린이·노인·장애인         | -5     |</w:t>
        <w:br/>
        <w:t>|       |                                                           |                      |        | 어린이·노인·장애인보호구역 | -15    |</w:t>
        <w:br/>
        <w:t>|       |                                                           |                      |        | 차의 현저한 과실           | -10    |</w:t>
        <w:br/>
        <w:t>|       |                                                           |                      |        | 차의 중대한 과실           | -20    |</w:t>
        <w:br/>
        <w:t>|       |                                                           |                      |        | 정지·후퇴·ㄹ자 보행        | 비적용 |</w:t>
        <w:br/>
        <w:t>|       |                                                           |                      |        | 보·차도 구분 없음          |        |</w:t>
      </w:r>
    </w:p>
    <w:p>
      <w:r>
        <w:t>자동차사고 과실비율 인정기준 │ 제3편 사고유형별 과실비율 적용기준 047</w:t>
      </w:r>
    </w:p>
    <w:p>
      <w:r>
        <w:t>사고 상황</w:t>
      </w:r>
    </w:p>
    <w:p>
      <w:r>
        <w:t>⊙ 보3 신호기가 있는 횡단보도에서 황색신호에 교차로를 통과한 차량(직진, 좌회전)이 보행자</w:t>
      </w:r>
    </w:p>
    <w:p>
      <w:r>
        <w:t>제</w:t>
      </w:r>
    </w:p>
    <w:p>
      <w:r>
        <w:t>신호등 적색신호에 횡단보도를 건너고 있던 보행자를 보행자신호등 녹색(또는 녹색점멸) 1장</w:t>
      </w:r>
    </w:p>
    <w:p>
      <w:r>
        <w:t>. 자</w:t>
      </w:r>
    </w:p>
    <w:p>
      <w:r>
        <w:t>신호로 바뀐 상황에서 충격한 사고이다.</w:t>
      </w:r>
    </w:p>
    <w:p>
      <w:r>
        <w:t>동</w:t>
      </w:r>
    </w:p>
    <w:p>
      <w:r>
        <w:t>차</w:t>
      </w:r>
    </w:p>
    <w:p>
      <w:r>
        <w:t>와</w:t>
      </w:r>
    </w:p>
    <w:p>
      <w:r>
        <w:t>⊙ 보4 신호기가 있는 횡단보도에서 황색신호에 교차로에 통과한 차량(직진, 좌회전)이 보행자  보</w:t>
      </w:r>
    </w:p>
    <w:p>
      <w:r>
        <w:t>행</w:t>
      </w:r>
    </w:p>
    <w:p>
      <w:r>
        <w:t>신호등 녹색신호에 횡단보도를 건너고 있던 보행자를 보행자신호등 녹색(또는 녹색점멸) 자</w:t>
      </w:r>
    </w:p>
    <w:p>
      <w:r>
        <w:t>의</w:t>
      </w:r>
    </w:p>
    <w:p>
      <w:r>
        <w:t>신호가 여전히 켜져 있는 상황에서 충격한 사고이다.  사</w:t>
      </w:r>
    </w:p>
    <w:p>
      <w:r>
        <w:t>고</w:t>
      </w:r>
    </w:p>
    <w:p>
      <w:r>
        <w:t>기본 과실비율 해설</w:t>
      </w:r>
    </w:p>
    <w:p>
      <w:r>
        <w:t>⊙ 보3 도로교통법 제5조에 따라 보행자나 차마 등은 신호기의 신호에 따라야 할 의무가</w:t>
      </w:r>
    </w:p>
    <w:p>
      <w:r>
        <w:t>있으므로 차량과 보행자 모두 신호를 위반한 것이나, 보행자가 적색신호에 횡단을 개시하였</w:t>
      </w:r>
    </w:p>
    <w:p>
      <w:r>
        <w:t>지만 녹색신호에 충격 당하였다는 점을 고려하여 보행자의 기본과실을 30%로 정하였다.</w:t>
      </w:r>
    </w:p>
    <w:p>
      <w:r>
        <w:t>⊙ 보4 보행자가 녹색신호에 횡단을 개시하여 녹색신호에 충돌한 경우 보행자에게는 신호</w:t>
      </w:r>
    </w:p>
    <w:p>
      <w:r>
        <w:t>위반의 과실이 없으므로 차량의 일방과실로 정하였다.</w:t>
      </w:r>
    </w:p>
    <w:p>
      <w:r>
        <w:t>수정요소(인과관계를 감안한 과실비율 조정) 해설</w:t>
      </w:r>
    </w:p>
    <w:p>
      <w:r>
        <w:t>① 보행자가 보행신호등 녹색신호가 작동하자마자 횡단하는 경우로서 차량에게 예견 및 회피</w:t>
      </w:r>
    </w:p>
    <w:p>
      <w:r>
        <w:t>가능성이 적다는 점을 감안하여 보행자의 과실을 5% 가산할 수 있다.</w:t>
      </w:r>
    </w:p>
    <w:p>
      <w:r>
        <w:t>활용시 참고 사항</w:t>
      </w:r>
    </w:p>
    <w:p>
      <w:r>
        <w:t>⊙ 녹색점멸신호는 녹색신호와 동일하게 본다(도로교통법 시행규칙 별표2 참조). 이하 동일하다.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국가경찰공무원(의무경찰을 포함한다. 이하 같다) 및 제주특별자치도의</w:t>
      </w:r>
    </w:p>
    <w:p>
      <w:r>
        <w:t>자치경찰공무원(이하 “자치경찰공무원”이라 한다)</w:t>
      </w:r>
    </w:p>
    <w:p>
      <w:r>
        <w:t>2. 경찰공무원(자치경찰공무원을 포함한다. 이하 같다)을 보조하는 사람으로서 대통령령으로</w:t>
      </w:r>
    </w:p>
    <w:p>
      <w:r>
        <w:t>정하는 사람(이하 “경찰보조자”라 한다)</w:t>
      </w:r>
    </w:p>
    <w:p>
      <w:r>
        <w:t>자동차사고 과실비율 인정기준 │ 제3편 사고유형별 과실비율 적용기준 048</w:t>
      </w:r>
    </w:p>
    <w:p>
      <w:r>
        <w:t>⊙ 도로교통법 제27조(보행자의 보호)</w:t>
      </w:r>
    </w:p>
    <w:p>
      <w:r>
        <w:t>① 모든 차 또는 노면전차의 운전자는 보행자(제13조의2제6항에 따라 자전거등에서 내려서</w:t>
      </w:r>
    </w:p>
    <w:p>
      <w:r>
        <w:t>제</w:t>
      </w:r>
    </w:p>
    <w:p>
      <w:r>
        <w:t>자전거등을 끌거나 들고 통행하는 자전거등의 운전자를 포함한다)가 횡단보도를 통행하고  1</w:t>
      </w:r>
    </w:p>
    <w:p>
      <w:r>
        <w:t>장</w:t>
      </w:r>
    </w:p>
    <w:p>
      <w:r>
        <w:t>있거나 통행하려고 하는 때에는 보행자의 횡단을 방해하거나 위험을 주지 아니하도록 그 횡단 . 자</w:t>
      </w:r>
    </w:p>
    <w:p>
      <w:r>
        <w:t>동</w:t>
      </w:r>
    </w:p>
    <w:p>
      <w:r>
        <w:t>차</w:t>
      </w:r>
    </w:p>
    <w:p>
      <w:r>
        <w:t>보도 앞(정지선이 설치되어 있는 곳에서는 그 정지선을 말한다)에서 일시정지하여야 한다.</w:t>
      </w:r>
    </w:p>
    <w:p>
      <w:r>
        <w:t>와</w:t>
      </w:r>
    </w:p>
    <w:p>
      <w:r>
        <w:t>보</w:t>
      </w:r>
    </w:p>
    <w:p>
      <w:r>
        <w:t>② 모든 차 또는 노면전차의 운전자는 교통정리를 하고 있는 교차로에서 좌회전이나 우회전을  행</w:t>
      </w:r>
    </w:p>
    <w:p>
      <w:r>
        <w:t>자</w:t>
      </w:r>
    </w:p>
    <w:p>
      <w:r>
        <w:t>하려는 경우에는 신호기 또는 경찰공무원등의 신호나 지시에 따라 도로를 횡단하는 보행 의</w:t>
      </w:r>
    </w:p>
    <w:p>
      <w:r>
        <w:t>사</w:t>
      </w:r>
    </w:p>
    <w:p>
      <w:r>
        <w:t>자의 통행을 방해하여서는 아니 된다. 고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녹색의 등화 보행자는 횡단보도를 횡단할 수 있다.</w:t>
      </w:r>
    </w:p>
    <w:p>
      <w:r>
        <w:t>보행 녹색 등화의  보행자는 횡단을 시작하여서는 아니 되고, 횡단하고 있는 보행자는 신속하게</w:t>
      </w:r>
    </w:p>
    <w:p>
      <w:r>
        <w:t>신호등 점멸 횡단을 완료하거나 그 횡단을 중지하고 보도로 되돌아와야 한다.</w:t>
      </w:r>
    </w:p>
    <w:p>
      <w:r>
        <w:t>적색의 등화 보행자는 횡단보도를 횡단하여서는 아니 된다.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 좌회전할</w:t>
      </w:r>
    </w:p>
    <w:p>
      <w:r>
        <w:t>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차량  원형  방해하지 못한다.</w:t>
      </w:r>
    </w:p>
    <w:p>
      <w:r>
        <w:t>신호등 등화 1.  차마는 정지선, 횡단보도 및 교차로의 직전에서 정지하여야 한다.</w:t>
      </w:r>
    </w:p>
    <w:p>
      <w:r>
        <w:t>다만, 신호에 따라 진행하는 다른 차마의 교통을 방해하지 아니하고</w:t>
      </w:r>
    </w:p>
    <w:p>
      <w:r>
        <w:t>우회전 할 수 있다.</w:t>
      </w:r>
    </w:p>
    <w:p>
      <w:r>
        <w:t>2.  차마는 우회전하려는 경우 정지선, 횡단보도 및 교차로의 직전에서</w:t>
      </w:r>
    </w:p>
    <w:p>
      <w:r>
        <w:t>적색의 등화</w:t>
      </w:r>
    </w:p>
    <w:p>
      <w:r>
        <w:t>정지한 후 신호에 따라 진행하는 다른 차마의 교통을 방해하지 않고</w:t>
      </w:r>
    </w:p>
    <w:p>
      <w:r>
        <w:t>우회전할 수 있다.</w:t>
      </w:r>
    </w:p>
    <w:p>
      <w:r>
        <w:t>3.  제2호에도 불구하고 차마는 우회전 삼색등이 적색의 등화인 경우</w:t>
      </w:r>
    </w:p>
    <w:p>
      <w:r>
        <w:t>우회전할 수 없다.</w:t>
      </w:r>
    </w:p>
    <w:p>
      <w:r>
        <w:t>[페이지 49 표 1]</w:t>
      </w:r>
    </w:p>
    <w:p>
      <w:r>
        <w:t>| 구분   | None   | 신호의 종류   | 신호의 뜻   |</w:t>
        <w:br/>
        <w:t>|--------|--------|---------------|-------------|</w:t>
        <w:br/>
        <w:t>|        |        | 녹색의 등화   |             |</w:t>
        <w:br/>
        <w:t xml:space="preserve">|        |        | 녹색 등화의 </w:t>
        <w:br/>
        <w:t>점멸               |             |</w:t>
        <w:br/>
        <w:t>|        |        | 적색의 등화   |             |</w:t>
        <w:br/>
        <w:t xml:space="preserve">|        | 원형 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049</w:t>
      </w:r>
    </w:p>
    <w:p>
      <w:r>
        <w:t>3) 자동차 적색신호 교차로 통과 후( ) [보5~보7]</w:t>
      </w:r>
    </w:p>
    <w:p>
      <w:r>
        <w:t>後</w:t>
      </w:r>
    </w:p>
    <w:p>
      <w:r>
        <w:t>보행자 녹색신호 횡단 개시, 녹색(녹색점멸)신호 충격 사고 제</w:t>
      </w:r>
    </w:p>
    <w:p>
      <w:r>
        <w:t>1</w:t>
      </w:r>
    </w:p>
    <w:p>
      <w:r>
        <w:t>장</w:t>
      </w:r>
    </w:p>
    <w:p>
      <w:r>
        <w:t>보5 (보) 녹색에 횡단 개시, 녹색(녹색점멸)에 충격 . 자</w:t>
      </w:r>
    </w:p>
    <w:p>
      <w:r>
        <w:t>동</w:t>
      </w:r>
    </w:p>
    <w:p>
      <w:r>
        <w:t>(차) 적색에 교차로 진입 차</w:t>
      </w:r>
    </w:p>
    <w:p>
      <w:r>
        <w:t>와</w:t>
      </w:r>
    </w:p>
    <w:p>
      <w:r>
        <w:t>보행자 기본 과실비율 0  보</w:t>
      </w:r>
    </w:p>
    <w:p>
      <w:r>
        <w:t>행</w:t>
      </w:r>
    </w:p>
    <w:p>
      <w:r>
        <w:t>보행자 급진입 +5 자</w:t>
      </w:r>
    </w:p>
    <w:p>
      <w:r>
        <w:t>의</w:t>
      </w:r>
    </w:p>
    <w:p>
      <w:r>
        <w:t>야간·기타 시야장애  사</w:t>
      </w:r>
    </w:p>
    <w:p>
      <w:r>
        <w:t>고</w:t>
      </w:r>
    </w:p>
    <w:p>
      <w:r>
        <w:t>과 간선도로</w:t>
      </w:r>
    </w:p>
    <w:p>
      <w:r>
        <w:t>실 정지·후퇴·ㄹ자 보행</w:t>
      </w:r>
    </w:p>
    <w:p>
      <w:r>
        <w:t>비</w:t>
      </w:r>
    </w:p>
    <w:p>
      <w:r>
        <w:t>주택·상점가·학교</w:t>
      </w:r>
    </w:p>
    <w:p>
      <w:r>
        <w:t>율</w:t>
      </w:r>
    </w:p>
    <w:p>
      <w:r>
        <w:t>집단횡단</w:t>
      </w:r>
    </w:p>
    <w:p>
      <w:r>
        <w:t>조 비적용</w:t>
      </w:r>
    </w:p>
    <w:p>
      <w:r>
        <w:t>어린이·노인·장애인</w:t>
      </w:r>
    </w:p>
    <w:p>
      <w:r>
        <w:t>정</w:t>
      </w:r>
    </w:p>
    <w:p>
      <w:r>
        <w:t>예 어린이·노인·장애인 보호구역</w:t>
      </w:r>
    </w:p>
    <w:p>
      <w:r>
        <w:t>시 차의 현저한 과실</w:t>
      </w:r>
    </w:p>
    <w:p>
      <w:r>
        <w:t>차의 중대한 과실</w:t>
      </w:r>
    </w:p>
    <w:p>
      <w:r>
        <w:t>보·차도 구분 없음</w:t>
      </w:r>
    </w:p>
    <w:p>
      <w:r>
        <w:t>※사고발생, 손해확대와의 인과관계를 감안하여 기본 과실비율을 가(+), 감(-) 조정 가능합니다.</w:t>
      </w:r>
    </w:p>
    <w:p>
      <w:r>
        <w:t>보행자 적색신호 횡단 개시, 적색신호 충격 사고</w:t>
      </w:r>
    </w:p>
    <w:p>
      <w:r>
        <w:t>보6</w:t>
      </w:r>
    </w:p>
    <w:p>
      <w:r>
        <w:t>(보) 적색에 횡단 개시,적색에 충격</w:t>
      </w:r>
    </w:p>
    <w:p>
      <w:r>
        <w:t>(차) 적색에 교차로 진입</w:t>
      </w:r>
    </w:p>
    <w:p>
      <w:r>
        <w:t>보행자 기본 과실비율 40</w:t>
      </w:r>
    </w:p>
    <w:p>
      <w:r>
        <w:t>①  야간·기타 시야장애 +5</w:t>
      </w:r>
    </w:p>
    <w:p>
      <w:r>
        <w:t>간선도로 +5</w:t>
      </w:r>
    </w:p>
    <w:p>
      <w:r>
        <w:t>과 주택·상점가·학교 -5</w:t>
      </w:r>
    </w:p>
    <w:p>
      <w:r>
        <w:t>실 집단횡단 -5</w:t>
      </w:r>
    </w:p>
    <w:p>
      <w:r>
        <w:t>비</w:t>
      </w:r>
    </w:p>
    <w:p>
      <w:r>
        <w:t>보·차도 구분 없음 -5</w:t>
      </w:r>
    </w:p>
    <w:p>
      <w:r>
        <w:t>율</w:t>
      </w:r>
    </w:p>
    <w:p>
      <w:r>
        <w:t>어린이·노인·장애인 -5</w:t>
      </w:r>
    </w:p>
    <w:p>
      <w:r>
        <w:t>조</w:t>
      </w:r>
    </w:p>
    <w:p>
      <w:r>
        <w:t>어린이·노인·장애인보호구역 -15</w:t>
      </w:r>
    </w:p>
    <w:p>
      <w:r>
        <w:t>정</w:t>
      </w:r>
    </w:p>
    <w:p>
      <w:r>
        <w:t>예 차의 현저한 과실 -10</w:t>
      </w:r>
    </w:p>
    <w:p>
      <w:r>
        <w:t>시 차의 중대한 과실 -20</w:t>
      </w:r>
    </w:p>
    <w:p>
      <w:r>
        <w:t>정지·후퇴·ㄹ자 보행</w:t>
      </w:r>
    </w:p>
    <w:p>
      <w:r>
        <w:t>비적용</w:t>
      </w:r>
    </w:p>
    <w:p>
      <w:r>
        <w:t>보행자 급진입</w:t>
      </w:r>
    </w:p>
    <w:p>
      <w:r>
        <w:t>※사고발생, 손해확대와의 인과관계를 감안하여 기본 과실비율을 가(+), 감(-) 조정 가능합니다.</w:t>
      </w:r>
    </w:p>
    <w:p>
      <w:r>
        <w:t>[페이지 50 표 1]</w:t>
      </w:r>
    </w:p>
    <w:p>
      <w:r>
        <w:t>| 보5   | 보행자 녹색신호 횡단 개시, 녹색(녹색점멸)신호 충격 사고   | None                 | None                        | None   |</w:t>
        <w:br/>
        <w:t>|-------|-----------------------------------------------------------|----------------------|-----------------------------|--------|</w:t>
        <w:br/>
        <w:t>|       | (보) 녹색에 횡단 개시, 녹색(녹색점멸)에 충격</w:t>
        <w:br/>
        <w:t>(차) 적색에 교차로 진입                                                           |                      |                             |        |</w:t>
        <w:br/>
        <w:t>|       |                                                           | 보행자 기본 과실비율 |                             | 0      |</w:t>
        <w:br/>
        <w:t>|       | 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보행자 급진입               | +5     |</w:t>
        <w:br/>
        <w:t>|       |                                                           |                      | 야간·기타 시야장애          | 비적용 |</w:t>
        <w:br/>
        <w:t>|       |                                                           |                      | 간선도로                    |        |</w:t>
        <w:br/>
        <w:t>|       |                                                           |                      | 정지·후퇴·ㄹ자 보행         |        |</w:t>
        <w:br/>
        <w:t>|       |                                                           |                      | 주택·상점가·학교            |        |</w:t>
        <w:br/>
        <w:t>|       |                                                           |                      | 집단횡단                    |        |</w:t>
        <w:br/>
        <w:t>|       |                                                           |                      | 어린이·노인·장애인          |        |</w:t>
        <w:br/>
        <w:t>|       |                                                           |                      | 어린이·노인·장애인 보호구역 |        |</w:t>
        <w:br/>
        <w:t>|       |                                                           |                      | 차의 현저한 과실            |        |</w:t>
        <w:br/>
        <w:t>|       |                                                           |                      | 차의 중대한 과실            |        |</w:t>
        <w:br/>
        <w:t>|       |                                                           |                      | 보·차도 구분 없음           |        |</w:t>
      </w:r>
    </w:p>
    <w:p>
      <w:r>
        <w:t>[페이지 50 표 2]</w:t>
      </w:r>
    </w:p>
    <w:p>
      <w:r>
        <w:t>| 보6   | 보행자 적색신호 횡단 개시, 적색신호 충격 사고   | None                 | None   | None                       | None   |</w:t>
        <w:br/>
        <w:t>|-------|-------------------------------------------------|----------------------|--------|----------------------------|--------|</w:t>
        <w:br/>
        <w:t>|       | (보) 적색에 횡단 개시,적색에 충격</w:t>
        <w:br/>
        <w:t>(차) 적색에 교차로 진입                                                 |                      |        |                            |        |</w:t>
        <w:br/>
        <w:t>|       |                                                 | 보행자 기본 과실비율 |        |                            | 40     |</w:t>
        <w:br/>
        <w:t>|       |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①      | 야간·기타 시야장애         | +5     |</w:t>
        <w:br/>
        <w:t>|       |                                                 |                      |        | 간선도로                   | +5     |</w:t>
        <w:br/>
        <w:t>|       |                                                 |                      |        | 주택·상점가·학교           | -5     |</w:t>
        <w:br/>
        <w:t>|       |                                                 |                      |        | 집단횡단                   | -5     |</w:t>
        <w:br/>
        <w:t>|       |                                                 |                      |        | 보·차도 구분 없음          | -5     |</w:t>
        <w:br/>
        <w:t>|       |                                                 |                      |        | 어린이·노인·장애인         | -5     |</w:t>
        <w:br/>
        <w:t>|       |                                                 |                      |        | 어린이·노인·장애인보호구역 | -15    |</w:t>
        <w:br/>
        <w:t>|       |                                                 |                      |        | 차의 현저한 과실           | -10    |</w:t>
        <w:br/>
        <w:t>|       |                                                 |                      |        | 차의 중대한 과실           | -20    |</w:t>
        <w:br/>
        <w:t>|       |                                                 |                      |        | 정지·후퇴·ㄹ자 보행        | 비적용 |</w:t>
        <w:br/>
        <w:t>|       |                                                 |                      |        | 보행자 급진입              |        |</w:t>
      </w:r>
    </w:p>
    <w:p>
      <w:r>
        <w:t>자동차사고 과실비율 인정기준 │ 제3편 사고유형별 과실비율 적용기준 050</w:t>
      </w:r>
    </w:p>
    <w:p>
      <w:r>
        <w:t>사고 상황</w:t>
      </w:r>
    </w:p>
    <w:p>
      <w:r>
        <w:t>⊙ 보5 신호기가 있는 횡단보도에서 적색신호에 교차로를 통과한 차량(직진, 좌회전, 우회전</w:t>
      </w:r>
    </w:p>
    <w:p>
      <w:r>
        <w:t>제</w:t>
      </w:r>
    </w:p>
    <w:p>
      <w:r>
        <w:t>규제를 받는 우회전)이 보행자신호등 녹색신호에 횡단보도를 건너고 있던 보행자를 보행자 1장</w:t>
      </w:r>
    </w:p>
    <w:p>
      <w:r>
        <w:t>. 자</w:t>
      </w:r>
    </w:p>
    <w:p>
      <w:r>
        <w:t>신호등 녹색(또는 녹색점멸)신호가 여전히 켜져 있는 상황에서 충격한 사고이다.</w:t>
      </w:r>
    </w:p>
    <w:p>
      <w:r>
        <w:t>동</w:t>
      </w:r>
    </w:p>
    <w:p>
      <w:r>
        <w:t>차</w:t>
      </w:r>
    </w:p>
    <w:p>
      <w:r>
        <w:t>와</w:t>
      </w:r>
    </w:p>
    <w:p>
      <w:r>
        <w:t>⊙ 보6 신호기가 있는 횡단보도에서 적색신호에 교차로를 통과한 차량(직진, 좌회전, 우회전   보</w:t>
      </w:r>
    </w:p>
    <w:p>
      <w:r>
        <w:t>행</w:t>
      </w:r>
    </w:p>
    <w:p>
      <w:r>
        <w:t>규제를 받는 우회전)이 보행자신호등 적색신호에 횡단보도를 건너고 있던 보행자를 보행자 자</w:t>
      </w:r>
    </w:p>
    <w:p>
      <w:r>
        <w:t>의</w:t>
      </w:r>
    </w:p>
    <w:p>
      <w:r>
        <w:t>신호등 적색신호가 여전히 켜져 있는 상황에서 충격한 사고이다.  사</w:t>
      </w:r>
    </w:p>
    <w:p>
      <w:r>
        <w:t>고</w:t>
      </w:r>
    </w:p>
    <w:p>
      <w:r>
        <w:t>기본 과실비율 해설</w:t>
      </w:r>
    </w:p>
    <w:p>
      <w:r>
        <w:t>⊙ 보5 도로교통법 제5조에 따라 보행자나 차마 등은 신호기의 신호에 따라야 할 의무가 있고,</w:t>
      </w:r>
    </w:p>
    <w:p>
      <w:r>
        <w:t>동법 제27조 제2항은 교차로에서 좌·우회전하는 차량 등의 보행자 보호의무를 규정하고</w:t>
      </w:r>
    </w:p>
    <w:p>
      <w:r>
        <w:t>있으므로 신호위반을 한 차량의 일방과실로 정하였다.</w:t>
      </w:r>
    </w:p>
    <w:p>
      <w:r>
        <w:t>⊙ 보6 보행자 및 차량이 모두 신호를 위반한 경우이나 보행자는 상대적 교통약자인 점을</w:t>
      </w:r>
    </w:p>
    <w:p>
      <w:r>
        <w:t>고려하여 보행자의 기본 과실비율을 40%로 정한다.</w:t>
      </w:r>
    </w:p>
    <w:p>
      <w:r>
        <w:t>수정요소(인과관계를 감안한 과실비율 조정) 해설</w:t>
      </w:r>
    </w:p>
    <w:p>
      <w:r>
        <w:t>① 야간 또는 주·정차된 차량 사이에서 보행자가 걸어 나오는 등 운전자가 보행자의 횡단을</w:t>
      </w:r>
    </w:p>
    <w:p>
      <w:r>
        <w:t>예상하기 어려운 경우 보행자의 과실을 5%까지 가산할 수 있다.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 또는</w:t>
      </w:r>
    </w:p>
    <w:p>
      <w:r>
        <w:t>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같다)을 보조하는 사람으로서 대통령령으로</w:t>
      </w:r>
    </w:p>
    <w:p>
      <w:r>
        <w:t>정하는 사람(이하 “경찰보조자”라 한다)</w:t>
      </w:r>
    </w:p>
    <w:p>
      <w:r>
        <w:t>⊙ 도로교통법 제27조(보행자의 보호)</w:t>
      </w:r>
    </w:p>
    <w:p>
      <w:r>
        <w:t>① 모든 차 또는 노면전차의 운전자는 보행자(제13조의2제6항에 따라 자전거등에서 내려서</w:t>
      </w:r>
    </w:p>
    <w:p>
      <w:r>
        <w:t>자동차사고 과실비율 인정기준 │ 제3편 사고유형별 과실비율 적용기준 051</w:t>
      </w:r>
    </w:p>
    <w:p>
      <w:r>
        <w:t>자전거등을 끌거나 들고 통행하는 자전거등의 운전자를 포함한다)가 횡단보도를 통행하고</w:t>
      </w:r>
    </w:p>
    <w:p>
      <w:r>
        <w:t>있거나 통행하려고 하는 때에는 보행자의 횡단을 방해하거나 위험을 주지 아니하도록</w:t>
      </w:r>
    </w:p>
    <w:p>
      <w:r>
        <w:t>제</w:t>
      </w:r>
    </w:p>
    <w:p>
      <w:r>
        <w:t>그 횡단보도 앞(정지선이 설치되어 있는 곳에서는 그 정지선을 말한다)에서 일시정지 1</w:t>
      </w:r>
    </w:p>
    <w:p>
      <w:r>
        <w:t>장</w:t>
      </w:r>
    </w:p>
    <w:p>
      <w:r>
        <w:t>하여야 한다. . 자</w:t>
      </w:r>
    </w:p>
    <w:p>
      <w:r>
        <w:t>동</w:t>
      </w:r>
    </w:p>
    <w:p>
      <w:r>
        <w:t>차</w:t>
      </w:r>
    </w:p>
    <w:p>
      <w:r>
        <w:t>② 모든 차 또는 노면전차의 운전자는 교통정리를 하고 있는 교차로에서 좌회전이나 우회전을  와</w:t>
      </w:r>
    </w:p>
    <w:p>
      <w:r>
        <w:t>보</w:t>
      </w:r>
    </w:p>
    <w:p>
      <w:r>
        <w:t>하려는 경우에는 신호기 또는 경찰공무원등의 신호나 지시에 따라 도로를 횡단하는  행</w:t>
      </w:r>
    </w:p>
    <w:p>
      <w:r>
        <w:t>자</w:t>
      </w:r>
    </w:p>
    <w:p>
      <w:r>
        <w:t>의</w:t>
      </w:r>
    </w:p>
    <w:p>
      <w:r>
        <w:t>보행자의 통행을 방해하여서는 아니 된다.</w:t>
      </w:r>
    </w:p>
    <w:p>
      <w:r>
        <w:t>사</w:t>
      </w:r>
    </w:p>
    <w:p>
      <w:r>
        <w:t>고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녹색의 등화 보행자는 횡단보도를 횡단할 수 있다.</w:t>
      </w:r>
    </w:p>
    <w:p>
      <w:r>
        <w:t>보행 녹색 등화의  보행자는 횡단을 시작하여서는 아니 되고, 횡단하고 있는 보행자는 신속하게</w:t>
      </w:r>
    </w:p>
    <w:p>
      <w:r>
        <w:t>신호등 점멸 횡단을 완료하거나 그 횡단을 중지하고 보도로 되돌아와야 한다.</w:t>
      </w:r>
    </w:p>
    <w:p>
      <w:r>
        <w:t>적색의 등화 보행자는 횡단보도를 횡단하여서는 아니 된다.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 좌회전할</w:t>
      </w:r>
    </w:p>
    <w:p>
      <w:r>
        <w:t>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차량  원형  방해하지 못한다.</w:t>
      </w:r>
    </w:p>
    <w:p>
      <w:r>
        <w:t>신호등 등화</w:t>
      </w:r>
    </w:p>
    <w:p>
      <w:r>
        <w:t>1.  차마는 정지선, 횡단보도 및 교차로의 직전에서 정지하여야 한다.</w:t>
      </w:r>
    </w:p>
    <w:p>
      <w:r>
        <w:t>다만, 신호에 따라 진행하는 다른 차마의 교통을 방해하지 아니하고</w:t>
      </w:r>
    </w:p>
    <w:p>
      <w:r>
        <w:t>우회전 할 수 있다.</w:t>
      </w:r>
    </w:p>
    <w:p>
      <w:r>
        <w:t>2.  차마는 우회전하려는 경우 정지선, 횡단보도 및 교차로의 직전에서</w:t>
      </w:r>
    </w:p>
    <w:p>
      <w:r>
        <w:t>적색의 등화</w:t>
      </w:r>
    </w:p>
    <w:p>
      <w:r>
        <w:t>정지한 후 신호에 따라 진행하는 다른 차마의 교통을 방해하지 않고</w:t>
      </w:r>
    </w:p>
    <w:p>
      <w:r>
        <w:t>우회전할 수 있다.</w:t>
      </w:r>
    </w:p>
    <w:p>
      <w:r>
        <w:t>3.  제2호에도 불구하고 차마는 우회전 삼색등이 적색의 등화인 경우</w:t>
      </w:r>
    </w:p>
    <w:p>
      <w:r>
        <w:t>우회전할 수 없다.</w:t>
      </w:r>
    </w:p>
    <w:p>
      <w:r>
        <w:t>[페이지 52 표 1]</w:t>
      </w:r>
    </w:p>
    <w:p>
      <w:r>
        <w:t>| 구분   | None   | 신호의 종류   | 신호의 뜻   |</w:t>
        <w:br/>
        <w:t>|--------|--------|---------------|-------------|</w:t>
        <w:br/>
        <w:t>|        |        | 녹색의 등화   |             |</w:t>
        <w:br/>
        <w:t xml:space="preserve">|        |        | 녹색 등화의 </w:t>
        <w:br/>
        <w:t>점멸               |             |</w:t>
        <w:br/>
        <w:t>|        |        | 적색의 등화   |             |</w:t>
        <w:br/>
        <w:t xml:space="preserve">|        | 원형 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052</w:t>
      </w:r>
    </w:p>
    <w:p>
      <w:r>
        <w:t>참고 판례</w:t>
      </w:r>
    </w:p>
    <w:p>
      <w:r>
        <w:t>⊙ 부산지방법원 2013. 11. 26. 선고 2011가단7263 판결</w:t>
      </w:r>
    </w:p>
    <w:p>
      <w:r>
        <w:t>제</w:t>
      </w:r>
    </w:p>
    <w:p>
      <w:r>
        <w:t>주간에 삼거리(T자) 교차로 앞 편도2차로 도로에서 B차량이 신호를 위반하여 직진하던 중  1장</w:t>
      </w:r>
    </w:p>
    <w:p>
      <w:r>
        <w:t>. 자</w:t>
      </w:r>
    </w:p>
    <w:p>
      <w:r>
        <w:t>전방주시의무를 태만히 한 과실로 횡단보도를 따라 정상적으로 횡단하던 A를 충격한 사고 :</w:t>
      </w:r>
    </w:p>
    <w:p>
      <w:r>
        <w:t>동</w:t>
      </w:r>
    </w:p>
    <w:p>
      <w:r>
        <w:t>차</w:t>
      </w:r>
    </w:p>
    <w:p>
      <w:r>
        <w:t>B과실 100% 와</w:t>
      </w:r>
    </w:p>
    <w:p>
      <w:r>
        <w:t>보</w:t>
      </w:r>
    </w:p>
    <w:p>
      <w:r>
        <w:t>행</w:t>
      </w:r>
    </w:p>
    <w:p>
      <w:r>
        <w:t>자</w:t>
      </w:r>
    </w:p>
    <w:p>
      <w:r>
        <w:t>⊙ 서울지방법원 서부지원 1993.3.9. 선고 92가합12636 판결 의</w:t>
      </w:r>
    </w:p>
    <w:p>
      <w:r>
        <w:t>사</w:t>
      </w:r>
    </w:p>
    <w:p>
      <w:r>
        <w:t>야간에 신호기 있는 편도 3차로 교차로에서 B가 정지신호를 위반한 채 진행한 과실로, 진행방 고</w:t>
      </w:r>
    </w:p>
    <w:p>
      <w:r>
        <w:t>향 오른쪽에서 왼쪽으로 위 도로를 보행자 신호가 바뀌자마자 뛰어서 횡단하던 A를 충격하여</w:t>
      </w:r>
    </w:p>
    <w:p>
      <w:r>
        <w:t>사망에 이르게 한 사고 : A과실 5%(보행자 급진입 수정요소 적용)</w:t>
      </w:r>
    </w:p>
    <w:p>
      <w:r>
        <w:t>자동차사고 과실비율 인정기준 │ 제3편 사고유형별 과실비율 적용기준 053</w:t>
      </w:r>
    </w:p>
    <w:p>
      <w:r>
        <w:t>보행자 녹색점멸신호 횡단 개시, 적색신호 충격 사고</w:t>
      </w:r>
    </w:p>
    <w:p>
      <w:r>
        <w:t>보7</w:t>
      </w:r>
    </w:p>
    <w:p>
      <w:r>
        <w:t>(보) 녹색점멸에 횡단 개시,적색에 충격 제</w:t>
      </w:r>
    </w:p>
    <w:p>
      <w:r>
        <w:t>1</w:t>
      </w:r>
    </w:p>
    <w:p>
      <w:r>
        <w:t>장</w:t>
      </w:r>
    </w:p>
    <w:p>
      <w:r>
        <w:t>(차) 적색에 교차로 진입</w:t>
      </w:r>
    </w:p>
    <w:p>
      <w:r>
        <w:t>. 자</w:t>
      </w:r>
    </w:p>
    <w:p>
      <w:r>
        <w:t>보행자 기본 과실비율 20 동차</w:t>
      </w:r>
    </w:p>
    <w:p>
      <w:r>
        <w:t>와</w:t>
      </w:r>
    </w:p>
    <w:p>
      <w:r>
        <w:t>야간·기타 시야장애 +5  보</w:t>
      </w:r>
    </w:p>
    <w:p>
      <w:r>
        <w:t>간선도로 +5 행</w:t>
      </w:r>
    </w:p>
    <w:p>
      <w:r>
        <w:t>자</w:t>
      </w:r>
    </w:p>
    <w:p>
      <w:r>
        <w:t>과 정지·후퇴·ㄹ자 보행 +5 의</w:t>
      </w:r>
    </w:p>
    <w:p>
      <w:r>
        <w:t>사</w:t>
      </w:r>
    </w:p>
    <w:p>
      <w:r>
        <w:t>실 보행자 급진입 +5 고</w:t>
      </w:r>
    </w:p>
    <w:p>
      <w:r>
        <w:t>비</w:t>
      </w:r>
    </w:p>
    <w:p>
      <w:r>
        <w:t>주택·상점가·학교 -5</w:t>
      </w:r>
    </w:p>
    <w:p>
      <w:r>
        <w:t>율</w:t>
      </w:r>
    </w:p>
    <w:p>
      <w:r>
        <w:t>집단횡단 -5</w:t>
      </w:r>
    </w:p>
    <w:p>
      <w:r>
        <w:t>조</w:t>
      </w:r>
    </w:p>
    <w:p>
      <w:r>
        <w:t>보·차도 구분 없음 -5</w:t>
      </w:r>
    </w:p>
    <w:p>
      <w:r>
        <w:t>정</w:t>
      </w:r>
    </w:p>
    <w:p>
      <w:r>
        <w:t>예 어린이·노인·장애인 -5</w:t>
      </w:r>
    </w:p>
    <w:p>
      <w:r>
        <w:t>시 어린이·노인·장애인보호구역 -15</w:t>
      </w:r>
    </w:p>
    <w:p>
      <w:r>
        <w:t>차의 현저한 과실 -10</w:t>
      </w:r>
    </w:p>
    <w:p>
      <w:r>
        <w:t>차의 중대한 과실 -20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신호기가 있는 횡단보도에서 적색신호에 교차로를 통과한 차량(직진, 좌회전, 우회전 규제를</w:t>
      </w:r>
    </w:p>
    <w:p>
      <w:r>
        <w:t>받는 우회전 차량)이 보행자신호등 녹색점멸신호에 횡단보도를 건너고 있던 보행자를</w:t>
      </w:r>
    </w:p>
    <w:p>
      <w:r>
        <w:t>보행자신호등 적색신호로 바뀐 상황에서 충격한 사고이다.</w:t>
      </w:r>
    </w:p>
    <w:p>
      <w:r>
        <w:t>기본 과실비율 해설</w:t>
      </w:r>
    </w:p>
    <w:p>
      <w:r>
        <w:t>⊙ 차량이 신호를 위반한 사고이나, 보행자가 보행자신호 녹색점멸신호에 횡단을 개시하였고</w:t>
      </w:r>
    </w:p>
    <w:p>
      <w:r>
        <w:t>보행자신호 적색신호에 충돌하였다는 점을 감안하여 보행자의 기본 과실비율을 20%로</w:t>
      </w:r>
    </w:p>
    <w:p>
      <w:r>
        <w:t>정하였다.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[페이지 54 표 1]</w:t>
      </w:r>
    </w:p>
    <w:p>
      <w:r>
        <w:t>| 보7   | 보행자 녹색점멸신호 횡단 개시, 적색신호 충격 사고   | None                 | None                       |   None |</w:t>
        <w:br/>
        <w:t>|-------|-----------------------------------------------------|----------------------|----------------------------|--------|</w:t>
        <w:br/>
        <w:t>|       | (보) 녹색점멸에 횡단 개시,적색에 충격</w:t>
        <w:br/>
        <w:t>(차) 적색에 교차로 진입                                                     |                      |                            |        |</w:t>
        <w:br/>
        <w:t>|       |                                                     | 보행자 기본 과실비율 |                            |     20 |</w:t>
        <w:br/>
        <w:t>|       |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야간·기타 시야장애         |     +5 |</w:t>
        <w:br/>
        <w:t>|       |                                                     |                      | 간선도로                   |     +5 |</w:t>
        <w:br/>
        <w:t>|       |                                                     |                      | 정지·후퇴·ㄹ자 보행        |     +5 |</w:t>
        <w:br/>
        <w:t>|       |                                                     |                      | 보행자 급진입              |     +5 |</w:t>
        <w:br/>
        <w:t>|       |                                                     |                      | 주택·상점가·학교           |     -5 |</w:t>
        <w:br/>
        <w:t>|       |                                                     |                      | 집단횡단                   |     -5 |</w:t>
        <w:br/>
        <w:t>|       |                                                     |                      | 보·차도 구분 없음          |     -5 |</w:t>
        <w:br/>
        <w:t>|       |                                                     |                      | 어린이·노인·장애인         |     -5 |</w:t>
        <w:br/>
        <w:t>|       |                                                     |                      | 어린이·노인·장애인보호구역 |    -15 |</w:t>
        <w:br/>
        <w:t>|       |                                                     |                      | 차의 현저한 과실           |    -10 |</w:t>
        <w:br/>
        <w:t>|       |                                                     |                      | 차의 중대한 과실           |    -20 |</w:t>
      </w:r>
    </w:p>
    <w:p>
      <w:r>
        <w:t>자동차사고 과실비율 인정기준 │ 제3편 사고유형별 과실비율 적용기준 054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제</w:t>
      </w:r>
    </w:p>
    <w:p>
      <w:r>
        <w:t>2. 경찰공무원(자치경찰공무원을 포함한다. 이하 같다)을 보조하는 사람으로서 대통령령으로</w:t>
      </w:r>
    </w:p>
    <w:p>
      <w:r>
        <w:t>1</w:t>
      </w:r>
    </w:p>
    <w:p>
      <w:r>
        <w:t>장</w:t>
      </w:r>
    </w:p>
    <w:p>
      <w:r>
        <w:t>정하는 사람(이하 “경찰보조자”라 한다) 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도로교통법 제27조(보행자의 보호)  보</w:t>
      </w:r>
    </w:p>
    <w:p>
      <w:r>
        <w:t>행</w:t>
      </w:r>
    </w:p>
    <w:p>
      <w:r>
        <w:t>① 모든 차 또는 노면전차의 운전자는 보행자(제13조의2제6항에 따라 자전거등에서 내려서  자</w:t>
      </w:r>
    </w:p>
    <w:p>
      <w:r>
        <w:t>의</w:t>
      </w:r>
    </w:p>
    <w:p>
      <w:r>
        <w:t>자전거등을 끌거나 들고 통행하는 자전거등의 운전자를 포함한다)가 횡단보도를 통행하고   사</w:t>
      </w:r>
    </w:p>
    <w:p>
      <w:r>
        <w:t>고</w:t>
      </w:r>
    </w:p>
    <w:p>
      <w:r>
        <w:t>있거나 통행하려고 하는 때에는 보행자의 횡단을 방해하거나 위험을 주지 아니하도록 그 횡단</w:t>
      </w:r>
    </w:p>
    <w:p>
      <w:r>
        <w:t>보도 앞(정지선이 설치되어 있는 곳에서는 그 정지선을 말한다)에서 일시정지하여야 한다.</w:t>
      </w:r>
    </w:p>
    <w:p>
      <w:r>
        <w:t>② 모든 차 또는 노면전차의 운전자는 교통정리를 하고 있는 교차로에서 좌회전이나 우회전을</w:t>
      </w:r>
    </w:p>
    <w:p>
      <w:r>
        <w:t>하려는 경우에는 신호기 또는 경찰공무원등의 신호나 지시에 따라 도로를 횡단하는 보행</w:t>
      </w:r>
    </w:p>
    <w:p>
      <w:r>
        <w:t>자의 통행을 방해하여서는 아니 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녹색의 등화 보행자는 횡단보도를 횡단할 수 있다.</w:t>
      </w:r>
    </w:p>
    <w:p>
      <w:r>
        <w:t>보행 녹색 등화의  보행자는 횡단을 시작하여서는 아니 되고, 횡단하고 있는 보행자는 신속하게</w:t>
      </w:r>
    </w:p>
    <w:p>
      <w:r>
        <w:t>신호등 점멸 횡단을 완료하거나 그 횡단을 중지하고 보도로 되돌아와야 한다.</w:t>
      </w:r>
    </w:p>
    <w:p>
      <w:r>
        <w:t>적색의 등화 보행자는 횡단보도를 횡단하여서는 아니 된다.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 좌회전할</w:t>
      </w:r>
    </w:p>
    <w:p>
      <w:r>
        <w:t>수 있다.</w:t>
      </w:r>
    </w:p>
    <w:p>
      <w:r>
        <w:t>차량  원형  1.  차마는 정지선이 있거나 횡단보도가 있을 때에는 그 직전이나</w:t>
      </w:r>
    </w:p>
    <w:p>
      <w:r>
        <w:t>신호등 등화 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방해하지 못한다.</w:t>
      </w:r>
    </w:p>
    <w:p>
      <w:r>
        <w:t>[페이지 55 표 1]</w:t>
      </w:r>
    </w:p>
    <w:p>
      <w:r>
        <w:t>| 구분   | None   | 신호의 종류   | 신호의 뜻   |</w:t>
        <w:br/>
        <w:t>|--------|--------|---------------|-------------|</w:t>
        <w:br/>
        <w:t>|        |        | 녹색의 등화   |             |</w:t>
        <w:br/>
        <w:t xml:space="preserve">|        |        | 녹색 등화의 </w:t>
        <w:br/>
        <w:t>점멸               |             |</w:t>
        <w:br/>
        <w:t>|        |        | 적색의 등화   |             |</w:t>
        <w:br/>
        <w:t xml:space="preserve">|        | 원형 </w:t>
        <w:br/>
        <w:t>등화        | 녹색의 등화   |             |</w:t>
        <w:br/>
        <w:t>|        |        | 황색의 등화   |             |</w:t>
      </w:r>
    </w:p>
    <w:p>
      <w:r>
        <w:t>자동차사고 과실비율 인정기준 │ 제3편 사고유형별 과실비율 적용기준 055</w:t>
      </w:r>
    </w:p>
    <w:p>
      <w:r>
        <w:t>구분 신호의 종류 신호의 뜻</w:t>
      </w:r>
    </w:p>
    <w:p>
      <w:r>
        <w:t>1.  차마는 정지선, 횡단보도 및 교차로의 직전에서 정지하여야 한다.</w:t>
      </w:r>
    </w:p>
    <w:p>
      <w:r>
        <w:t>제</w:t>
      </w:r>
    </w:p>
    <w:p>
      <w:r>
        <w:t>다만, 신호에 따라 진행하는 다른 차마의 교통을 방해하지 아니하고  1</w:t>
      </w:r>
    </w:p>
    <w:p>
      <w:r>
        <w:t>장</w:t>
      </w:r>
    </w:p>
    <w:p>
      <w:r>
        <w:t>우회전 할 수 있다. . 자</w:t>
      </w:r>
    </w:p>
    <w:p>
      <w:r>
        <w:t>차량  원형  2.  차마는 우회전하려는 경우 정지선, 횡단보도 및 교차로의 직전에서  동</w:t>
      </w:r>
    </w:p>
    <w:p>
      <w:r>
        <w:t>적색의 등화 차</w:t>
      </w:r>
    </w:p>
    <w:p>
      <w:r>
        <w:t>신호등 등화 정지한 후 신호에 따라 진행하는 다른 차마의 교통을 방해하지 않고  와</w:t>
      </w:r>
    </w:p>
    <w:p>
      <w:r>
        <w:t>우회전할 수 있다.  보</w:t>
      </w:r>
    </w:p>
    <w:p>
      <w:r>
        <w:t>행</w:t>
      </w:r>
    </w:p>
    <w:p>
      <w:r>
        <w:t>3.  제2호에도 불구하고 차마는 우회전 삼색등이 적색의 등화인 경우  자</w:t>
      </w:r>
    </w:p>
    <w:p>
      <w:r>
        <w:t>의</w:t>
      </w:r>
    </w:p>
    <w:p>
      <w:r>
        <w:t>우회전할 수 없다.  사</w:t>
      </w:r>
    </w:p>
    <w:p>
      <w:r>
        <w:t>고</w:t>
      </w:r>
    </w:p>
    <w:p>
      <w:r>
        <w:t>참고 판례</w:t>
      </w:r>
    </w:p>
    <w:p>
      <w:r>
        <w:t>⊙ 서울고등법원 2002. 11. 15. 선고 2002나4535 판결</w:t>
      </w:r>
    </w:p>
    <w:p>
      <w:r>
        <w:t>주간에 신호등 있는 사거리(十자) 교차로에서 B차량이 좌회전 하던 중 전방주시 및 보행자</w:t>
      </w:r>
    </w:p>
    <w:p>
      <w:r>
        <w:t>보호의무를 소홀히 한 과실로 때마침 횡단보도의 녹색신호에 진입하여 신호가 적색으로 바뀔</w:t>
      </w:r>
    </w:p>
    <w:p>
      <w:r>
        <w:t>때까지 미처 도로를 횡단하지 못한 A(노인)를 사고차량의 좌측면으로 충격한 후 넘어진 A의</w:t>
      </w:r>
    </w:p>
    <w:p>
      <w:r>
        <w:t>우측손을 사고차량의 뒷바퀴로 역과하여 상해를 입게하여 치료 도중 사망에 이르게 한 사고 :</w:t>
      </w:r>
    </w:p>
    <w:p>
      <w:r>
        <w:t>A과실 20%</w:t>
      </w:r>
    </w:p>
    <w:p>
      <w:r>
        <w:t>[페이지 56 표 1]</w:t>
      </w:r>
    </w:p>
    <w:p>
      <w:r>
        <w:t>| 구분   | None   | 신호의 종류   | 신호의 뜻   |</w:t>
        <w:br/>
        <w:t>|--------|--------|---------------|-------------|</w:t>
        <w:br/>
        <w:t xml:space="preserve">|        | 원형 </w:t>
        <w:br/>
        <w:t>등화        | 적색의 등화   |             |</w:t>
      </w:r>
    </w:p>
    <w:p>
      <w:r>
        <w:t>자동차사고 과실비율 인정기준 │ 제3편 사고유형별 과실비율 적용기준 056</w:t>
      </w:r>
    </w:p>
    <w:p>
      <w:r>
        <w:t>4) 자동차 교차로 통과 전( ) [보8~보12]</w:t>
      </w:r>
    </w:p>
    <w:p>
      <w:r>
        <w:t>前</w:t>
      </w:r>
    </w:p>
    <w:p>
      <w:r>
        <w:t>보행자 적색신호 횡단 개시, 적색신호 충격 사고 제</w:t>
      </w:r>
    </w:p>
    <w:p>
      <w:r>
        <w:t>1</w:t>
      </w:r>
    </w:p>
    <w:p>
      <w:r>
        <w:t>장</w:t>
      </w:r>
    </w:p>
    <w:p>
      <w:r>
        <w:t>보8 (보) 적색에 횡단 개시, 적색에 충격 . 자</w:t>
      </w:r>
    </w:p>
    <w:p>
      <w:r>
        <w:t>동</w:t>
      </w:r>
    </w:p>
    <w:p>
      <w:r>
        <w:t>(차) 녹색에 직진 차</w:t>
      </w:r>
    </w:p>
    <w:p>
      <w:r>
        <w:t>와</w:t>
      </w:r>
    </w:p>
    <w:p>
      <w:r>
        <w:t>보행자 기본 과실비율 70  보</w:t>
      </w:r>
    </w:p>
    <w:p>
      <w:r>
        <w:t>행</w:t>
      </w:r>
    </w:p>
    <w:p>
      <w:r>
        <w:t>야간·기타 시야장애 +5 자</w:t>
      </w:r>
    </w:p>
    <w:p>
      <w:r>
        <w:t>의</w:t>
      </w:r>
    </w:p>
    <w:p>
      <w:r>
        <w:t>간선도로 +5  사</w:t>
      </w:r>
    </w:p>
    <w:p>
      <w:r>
        <w:t>고</w:t>
      </w:r>
    </w:p>
    <w:p>
      <w:r>
        <w:t>과 ① 정지·후퇴·ㄹ자 보행 +5</w:t>
      </w:r>
    </w:p>
    <w:p>
      <w:r>
        <w:t>실 보행자 급진입 +5</w:t>
      </w:r>
    </w:p>
    <w:p>
      <w:r>
        <w:t>비</w:t>
      </w:r>
    </w:p>
    <w:p>
      <w:r>
        <w:t>주택·상점가·학교 -5</w:t>
      </w:r>
    </w:p>
    <w:p>
      <w:r>
        <w:t>율</w:t>
      </w:r>
    </w:p>
    <w:p>
      <w:r>
        <w:t>집단횡단 -5</w:t>
      </w:r>
    </w:p>
    <w:p>
      <w:r>
        <w:t>조 어린이·노인·장애인 -5</w:t>
      </w:r>
    </w:p>
    <w:p>
      <w:r>
        <w:t>정</w:t>
      </w:r>
    </w:p>
    <w:p>
      <w:r>
        <w:t>어린이·노인·장애인보호구역 -15</w:t>
      </w:r>
    </w:p>
    <w:p>
      <w:r>
        <w:t>예</w:t>
      </w:r>
    </w:p>
    <w:p>
      <w:r>
        <w:t>시 차의 현저한 과실 -10</w:t>
      </w:r>
    </w:p>
    <w:p>
      <w:r>
        <w:t>차의 중대한 과실 -20</w:t>
      </w:r>
    </w:p>
    <w:p>
      <w:r>
        <w:t>보·차도 구분 없음 비적용</w:t>
      </w:r>
    </w:p>
    <w:p>
      <w:r>
        <w:t>※사고발생, 손해확대와의 인과관계를 감안하여 기본 과실비율을 가(+), 감(-) 조정 가능합니다.</w:t>
      </w:r>
    </w:p>
    <w:p>
      <w:r>
        <w:t>보행자 적색신호 횡단 개시, 녹색신호 충돌 사고</w:t>
      </w:r>
    </w:p>
    <w:p>
      <w:r>
        <w:t>보9</w:t>
      </w:r>
    </w:p>
    <w:p>
      <w:r>
        <w:t>(보) 적색에 횡단 개시, 녹색에 충돌</w:t>
      </w:r>
    </w:p>
    <w:p>
      <w:r>
        <w:t>(차) 적색에 직진</w:t>
      </w:r>
    </w:p>
    <w:p>
      <w:r>
        <w:t>보행자 기본 과실비율 20</w:t>
      </w:r>
    </w:p>
    <w:p>
      <w:r>
        <w:t>주택·상점가·학교 -5</w:t>
      </w:r>
    </w:p>
    <w:p>
      <w:r>
        <w:t>집단횡단 -5</w:t>
      </w:r>
    </w:p>
    <w:p>
      <w:r>
        <w:t>과 어린이·노인·장애인 -5</w:t>
      </w:r>
    </w:p>
    <w:p>
      <w:r>
        <w:t>실 어린이·노인·장애인보호구역 -15</w:t>
      </w:r>
    </w:p>
    <w:p>
      <w:r>
        <w:t>비</w:t>
      </w:r>
    </w:p>
    <w:p>
      <w:r>
        <w:t>차의 현저한 과실 -10</w:t>
      </w:r>
    </w:p>
    <w:p>
      <w:r>
        <w:t>율</w:t>
      </w:r>
    </w:p>
    <w:p>
      <w:r>
        <w:t>차의 중대한 과실 -20</w:t>
      </w:r>
    </w:p>
    <w:p>
      <w:r>
        <w:t>조</w:t>
      </w:r>
    </w:p>
    <w:p>
      <w:r>
        <w:t>야간·기타 시야장애</w:t>
      </w:r>
    </w:p>
    <w:p>
      <w:r>
        <w:t>정</w:t>
      </w:r>
    </w:p>
    <w:p>
      <w:r>
        <w:t>예 간선도로</w:t>
      </w:r>
    </w:p>
    <w:p>
      <w:r>
        <w:t>시 정지·후퇴·ㄹ자 보행 비적용</w:t>
      </w:r>
    </w:p>
    <w:p>
      <w:r>
        <w:t>보행자 급진입</w:t>
      </w:r>
    </w:p>
    <w:p>
      <w:r>
        <w:t>보·차도 구분 없음</w:t>
      </w:r>
    </w:p>
    <w:p>
      <w:r>
        <w:t>※사고발생, 손해확대와의 인과관계를 감안하여 기본 과실비율을 가(+), 감(-) 조정 가능합니다.</w:t>
      </w:r>
    </w:p>
    <w:p>
      <w:r>
        <w:t>[페이지 57 표 1]</w:t>
      </w:r>
    </w:p>
    <w:p>
      <w:r>
        <w:t>| 보8   | 보행자 적색신호 횡단 개시, 적색신호 충격 사고   | None                 | None   | None                       | None   |</w:t>
        <w:br/>
        <w:t>|-------|-------------------------------------------------|----------------------|--------|----------------------------|--------|</w:t>
        <w:br/>
        <w:t>|       | (보) 적색에 횡단 개시, 적색에 충격</w:t>
        <w:br/>
        <w:t>(차) 녹색에 직진                                                 |                      |        |                            |        |</w:t>
        <w:br/>
        <w:t>|       |                                                 | 보행자 기본 과실비율 |        |                            | 70     |</w:t>
        <w:br/>
        <w:t>|       |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야간·기타 시야장애         | +5     |</w:t>
        <w:br/>
        <w:t>|       |                                                 |                      |        | 간선도로                   | +5     |</w:t>
        <w:br/>
        <w:t>|       |                                                 |                      | ①      | 정지·후퇴·ㄹ자 보행        | +5     |</w:t>
        <w:br/>
        <w:t>|       |                                                 |                      |        | 보행자 급진입              | +5     |</w:t>
        <w:br/>
        <w:t>|       |                                                 |                      |        | 주택·상점가·학교           | -5     |</w:t>
        <w:br/>
        <w:t>|       |                                                 |                      |        | 집단횡단                   | -5     |</w:t>
        <w:br/>
        <w:t>|       |                                                 |                      |        | 어린이·노인·장애인         | -5     |</w:t>
        <w:br/>
        <w:t>|       |                                                 |                      |        | 어린이·노인·장애인보호구역 | -15    |</w:t>
        <w:br/>
        <w:t>|       |                                                 |                      |        | 차의 현저한 과실           | -10    |</w:t>
        <w:br/>
        <w:t>|       |                                                 |                      |        | 차의 중대한 과실           | -20    |</w:t>
        <w:br/>
        <w:t>|       |                                                 |                      |        | 보·차도 구분 없음          | 비적용 |</w:t>
      </w:r>
    </w:p>
    <w:p>
      <w:r>
        <w:t>[페이지 57 표 2]</w:t>
      </w:r>
    </w:p>
    <w:p>
      <w:r>
        <w:t>| 보9   | 보행자 적색신호 횡단 개시, 녹색신호 충돌 사고   | None                 | None                       | None   |</w:t>
        <w:br/>
        <w:t>|-------|-------------------------------------------------|----------------------|----------------------------|--------|</w:t>
        <w:br/>
        <w:t>|       | (보) 적색에 횡단 개시, 녹색에 충돌</w:t>
        <w:br/>
        <w:t>(차) 적색에 직진                                                 |                      |                            |        |</w:t>
        <w:br/>
        <w:t>|       |                                                 | 보행자 기본 과실비율 |                            | 20     |</w:t>
        <w:br/>
        <w:t>|       |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주택·상점가·학교           | -5     |</w:t>
        <w:br/>
        <w:t>|       |                                                 |                      | 집단횡단                   | -5     |</w:t>
        <w:br/>
        <w:t>|       |                                                 |                      | 어린이·노인·장애인         | -5     |</w:t>
        <w:br/>
        <w:t>|       |                                                 |                      | 어린이·노인·장애인보호구역 | -15    |</w:t>
        <w:br/>
        <w:t>|       |                                                 |                      | 차의 현저한 과실           | -10    |</w:t>
        <w:br/>
        <w:t>|       |                                                 |                      | 차의 중대한 과실           | -20    |</w:t>
        <w:br/>
        <w:t>|       |                                                 |                      | 야간·기타 시야장애         | 비적용 |</w:t>
        <w:br/>
        <w:t>|       |                                                 |                      | 간선도로                   |        |</w:t>
        <w:br/>
        <w:t>|       |                                                 |                      | 정지·후퇴·ㄹ자 보행        |        |</w:t>
        <w:br/>
        <w:t>|       |                                                 |                      | 보행자 급진입              |        |</w:t>
        <w:br/>
        <w:t>|       |                                                 |                      | 보·차도 구분 없음          |        |</w:t>
      </w:r>
    </w:p>
    <w:p>
      <w:r>
        <w:t>자동차사고 과실비율 인정기준 │ 제3편 사고유형별 과실비율 적용기준 057</w:t>
      </w:r>
    </w:p>
    <w:p>
      <w:r>
        <w:t>사고 상황</w:t>
      </w:r>
    </w:p>
    <w:p>
      <w:r>
        <w:t>⊙ 보8 신호기가 있는 횡단보도를 통과하여 교차로(단일로를 포함하며, 직선로나 곡선로인지</w:t>
      </w:r>
    </w:p>
    <w:p>
      <w:r>
        <w:t>제</w:t>
      </w:r>
    </w:p>
    <w:p>
      <w:r>
        <w:t>불문)에 진입하려는 차량이 보행자신호등 적색신호에 횡단보도를 건너고 있던 보행자를  1</w:t>
      </w:r>
    </w:p>
    <w:p>
      <w:r>
        <w:t>장</w:t>
      </w:r>
    </w:p>
    <w:p>
      <w:r>
        <w:t>보행자신호등 적색신호가 여전히 켜져 있는 상황에서 충격한 사고이다.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보9 신호기가 있는 횡단보도를 통과하여 교차로(단일로를 포함하며, 직선로나 곡선로인지   보</w:t>
      </w:r>
    </w:p>
    <w:p>
      <w:r>
        <w:t>행</w:t>
      </w:r>
    </w:p>
    <w:p>
      <w:r>
        <w:t>불문)에 진입하려는 차량이 보행자신호등 적색신호에 횡단보도를 건너고 있던 보행자를</w:t>
      </w:r>
    </w:p>
    <w:p>
      <w:r>
        <w:t>자</w:t>
      </w:r>
    </w:p>
    <w:p>
      <w:r>
        <w:t>의</w:t>
      </w:r>
    </w:p>
    <w:p>
      <w:r>
        <w:t>보행자신호등 녹색신호로 바뀐 상황에서 충격한 사고이다.   사</w:t>
      </w:r>
    </w:p>
    <w:p>
      <w:r>
        <w:t>고</w:t>
      </w:r>
    </w:p>
    <w:p>
      <w:r>
        <w:t>기본 과실비율 해설</w:t>
      </w:r>
    </w:p>
    <w:p>
      <w:r>
        <w:t>⊙ 보8 보행자가 보행자신호를 위반한 과실이 크나, 도로교통법 제27조 1항에 따라 차량도</w:t>
      </w:r>
    </w:p>
    <w:p>
      <w:r>
        <w:t>보행자를 보호할 의무가 있다는 점을 감안하여 보행자의 기본 과실비율을 70%로 정하였다.</w:t>
      </w:r>
    </w:p>
    <w:p>
      <w:r>
        <w:t>⊙ 보9 보행자가 적색에 횡단을 개시하였으나 녹색신호에 충돌한 경우 차량의 신호위반 과실의</w:t>
      </w:r>
    </w:p>
    <w:p>
      <w:r>
        <w:t>정도가 더 중하므로 보행자의 기본 과실비율을 20%로 정하였다.</w:t>
      </w:r>
    </w:p>
    <w:p>
      <w:r>
        <w:t>수정요소(인과관계를 감안한 과실비율 조정) 해설</w:t>
      </w:r>
    </w:p>
    <w:p>
      <w:r>
        <w:t>① 보행자가 횡단 중 정지나 후퇴 등으로 횡단보도 상에 오래 머물렀다는 점을 감안하여 보행</w:t>
      </w:r>
    </w:p>
    <w:p>
      <w:r>
        <w:t>자의 과실을 5%까지 가산할 수 있다. 다만, 보9 기준과 같이 차량의 신호위반 과실이 중한</w:t>
      </w:r>
    </w:p>
    <w:p>
      <w:r>
        <w:t>경우에는 보행자의 과실을 가산하지 않는다.</w:t>
      </w:r>
    </w:p>
    <w:p>
      <w:r>
        <w:t>활용시 참고 사항</w:t>
      </w:r>
    </w:p>
    <w:p>
      <w:r>
        <w:t>⊙ 보9 보행자가 적색에 횡단을 개시하여 녹색점멸신호에 충돌한 경우에도 동일하게 적용한다.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같다)을 보조하는 사람으로서 대통령령으로</w:t>
      </w:r>
    </w:p>
    <w:p>
      <w:r>
        <w:t>정하는 사람(이하 “경찰보조자”라 한다)</w:t>
      </w:r>
    </w:p>
    <w:p>
      <w:r>
        <w:t>자동차사고 과실비율 인정기준 │ 제3편 사고유형별 과실비율 적용기준 058</w:t>
      </w:r>
    </w:p>
    <w:p>
      <w:r>
        <w:t>⊙ 도로교통법 제27조(보행자의 보호)</w:t>
      </w:r>
    </w:p>
    <w:p>
      <w:r>
        <w:t>① 모든 차 또는 노면전차의 운전자는 보행자(제13조의2제6항에 따라 자전거등에서 내려서</w:t>
      </w:r>
    </w:p>
    <w:p>
      <w:r>
        <w:t>제</w:t>
      </w:r>
    </w:p>
    <w:p>
      <w:r>
        <w:t>자전거등을 끌거나 들고 통행하는 자전거등의 운전자를 포함한다)가 횡단보도를 통행하고  1</w:t>
      </w:r>
    </w:p>
    <w:p>
      <w:r>
        <w:t>장</w:t>
      </w:r>
    </w:p>
    <w:p>
      <w:r>
        <w:t>있거나 통행하려고 하는 때에는 보행자의 횡단을 방해하거나 위험을 주지 아니하도록 그  . 자</w:t>
      </w:r>
    </w:p>
    <w:p>
      <w:r>
        <w:t>동</w:t>
      </w:r>
    </w:p>
    <w:p>
      <w:r>
        <w:t>차</w:t>
      </w:r>
    </w:p>
    <w:p>
      <w:r>
        <w:t>횡단보도 앞(정지선이 설치되어 있는 곳에서는 그 정지선을 말한다)에서 일시정지하여야</w:t>
      </w:r>
    </w:p>
    <w:p>
      <w:r>
        <w:t>와</w:t>
      </w:r>
    </w:p>
    <w:p>
      <w:r>
        <w:t>보</w:t>
      </w:r>
    </w:p>
    <w:p>
      <w:r>
        <w:t>한다.</w:t>
      </w:r>
    </w:p>
    <w:p>
      <w:r>
        <w:t>행</w:t>
      </w:r>
    </w:p>
    <w:p>
      <w:r>
        <w:t>자</w:t>
      </w:r>
    </w:p>
    <w:p>
      <w:r>
        <w:t>의</w:t>
      </w:r>
    </w:p>
    <w:p>
      <w:r>
        <w:t>② 모든 차 또는 노면전차의 운전자는 교통정리를 하고 있는 교차로에서 좌회전이나 우회전을   사</w:t>
      </w:r>
    </w:p>
    <w:p>
      <w:r>
        <w:t>고</w:t>
      </w:r>
    </w:p>
    <w:p>
      <w:r>
        <w:t>하려는 경우에는 신호기 또는 경찰공무원등의 신호나 지시에 따라 도로를 횡단하는 보행</w:t>
      </w:r>
    </w:p>
    <w:p>
      <w:r>
        <w:t>자의 통행을 방해하여서는 아니 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녹색의 등화 보행자는 횡단보도를 횡단할 수 있다.</w:t>
      </w:r>
    </w:p>
    <w:p>
      <w:r>
        <w:t>보행자는 횡단을 시작하여서는 아니 되고, 횡단하고 있는</w:t>
      </w:r>
    </w:p>
    <w:p>
      <w:r>
        <w:t>보행</w:t>
      </w:r>
    </w:p>
    <w:p>
      <w:r>
        <w:t>녹색 등화의 점멸 보행자는 신속하게 횡단을 완료하거나 그 횡단을 중지하고</w:t>
      </w:r>
    </w:p>
    <w:p>
      <w:r>
        <w:t>신호등</w:t>
      </w:r>
    </w:p>
    <w:p>
      <w:r>
        <w:t>보도로 되돌아와야 한다.</w:t>
      </w:r>
    </w:p>
    <w:p>
      <w:r>
        <w:t>적색의 등화 보행자는 횡단보도를 횡단하여서는 아니 된다.</w:t>
      </w:r>
    </w:p>
    <w:p>
      <w:r>
        <w:t>참고 판례</w:t>
      </w:r>
    </w:p>
    <w:p>
      <w:r>
        <w:t>⊙ 울산지방법원 2014. 1. 24. 선고 2013가단903 판결</w:t>
      </w:r>
    </w:p>
    <w:p>
      <w:r>
        <w:t>야간에 상점가 주변 편도2차로 도로에서 진행신호에 따라 직진하던 B차량이 전방주시를</w:t>
      </w:r>
    </w:p>
    <w:p>
      <w:r>
        <w:t>게을리한 과실로, 보행자 신호가 적색인 상태에서 일행과 함께 횡단보도를 횡단(좌측→우측)</w:t>
      </w:r>
    </w:p>
    <w:p>
      <w:r>
        <w:t>하여 중앙선을 넘어온 A를 충격한 사고 : A과실 50%</w:t>
      </w:r>
    </w:p>
    <w:p>
      <w:r>
        <w:t>(주택·상점가 -5%, 집단횡단 -5%, 차량 전방주시의무 위반 -10% 수정요소 적용)</w:t>
      </w:r>
    </w:p>
    <w:p>
      <w:r>
        <w:t>[페이지 59 표 1]</w:t>
      </w:r>
    </w:p>
    <w:p>
      <w:r>
        <w:t>| 구분   | 신호의 종류      | 신호의 뜻   |</w:t>
        <w:br/>
        <w:t>|--------|------------------|-------------|</w:t>
        <w:br/>
        <w:t>|        | 녹색의 등화      |             |</w:t>
        <w:br/>
        <w:t>|        | 녹색 등화의 점멸 |             |</w:t>
        <w:br/>
        <w:t>|        | 적색의 등화      |             |</w:t>
      </w:r>
    </w:p>
    <w:p>
      <w:r>
        <w:t>자동차사고 과실비율 인정기준 │ 제3편 사고유형별 과실비율 적용기준 059</w:t>
      </w:r>
    </w:p>
    <w:p>
      <w:r>
        <w:t>⊙ 서울고등법원 2002. 6. 18. 선고 2002나57692 판결</w:t>
      </w:r>
    </w:p>
    <w:p>
      <w:r>
        <w:t>주간에 신호등이 설치되어 있는 편도2차로의 삼거리(T자) 교차로에서 B차량이 차량진행신호에</w:t>
      </w:r>
    </w:p>
    <w:p>
      <w:r>
        <w:t>제</w:t>
      </w:r>
    </w:p>
    <w:p>
      <w:r>
        <w:t>따라 직진하던 중, 좌우를 살피지 않고 보행자 정지신호에 위반하여 왕복4차로의 도로에 설치 1</w:t>
      </w:r>
    </w:p>
    <w:p>
      <w:r>
        <w:t>장</w:t>
      </w:r>
    </w:p>
    <w:p>
      <w:r>
        <w:t>된 횡단보도를 뛰어서 건너던 A를 들이받아 상해를 입게 한 사고 : A과실 60%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대구지방법원 2006. 8. 22. 선고 2006가단39512 판결  보</w:t>
      </w:r>
    </w:p>
    <w:p>
      <w:r>
        <w:t>행</w:t>
      </w:r>
    </w:p>
    <w:p>
      <w:r>
        <w:t>야간에 보행자신호등이 적색인 상태에서 A가 편도 3차로의 횡단보도를 건너다가 B차량이  자</w:t>
      </w:r>
    </w:p>
    <w:p>
      <w:r>
        <w:t>의</w:t>
      </w:r>
    </w:p>
    <w:p>
      <w:r>
        <w:t>사</w:t>
      </w:r>
    </w:p>
    <w:p>
      <w:r>
        <w:t>진행신호에 따라 진행 중 충격한 사고: A과실 65%</w:t>
      </w:r>
    </w:p>
    <w:p>
      <w:r>
        <w:t>고</w:t>
      </w:r>
    </w:p>
    <w:p>
      <w:r>
        <w:t>자동차사고 과실비율 인정기준 │ 제3편 사고유형별 과실비율 적용기준 060</w:t>
      </w:r>
    </w:p>
    <w:p>
      <w:r>
        <w:t>보행자 녹색신호 횡단 개시, 녹색신호 충격 사고</w:t>
      </w:r>
    </w:p>
    <w:p>
      <w:r>
        <w:t>보10</w:t>
      </w:r>
    </w:p>
    <w:p>
      <w:r>
        <w:t>(보)녹색에 횡단 개시, 녹색에 충격 제</w:t>
      </w:r>
    </w:p>
    <w:p>
      <w:r>
        <w:t>1</w:t>
      </w:r>
    </w:p>
    <w:p>
      <w:r>
        <w:t>장</w:t>
      </w:r>
    </w:p>
    <w:p>
      <w:r>
        <w:t>(차)적색에 직진</w:t>
      </w:r>
    </w:p>
    <w:p>
      <w:r>
        <w:t>. 자</w:t>
      </w:r>
    </w:p>
    <w:p>
      <w:r>
        <w:t>보행자 기본 과실비율 0 동차</w:t>
      </w:r>
    </w:p>
    <w:p>
      <w:r>
        <w:t>와</w:t>
      </w:r>
    </w:p>
    <w:p>
      <w:r>
        <w:t>보행자 급진입 +5  보</w:t>
      </w:r>
    </w:p>
    <w:p>
      <w:r>
        <w:t>야간·기타 시야장애 행</w:t>
      </w:r>
    </w:p>
    <w:p>
      <w:r>
        <w:t>자</w:t>
      </w:r>
    </w:p>
    <w:p>
      <w:r>
        <w:t>과 간선도로 의</w:t>
      </w:r>
    </w:p>
    <w:p>
      <w:r>
        <w:t>실 정지·후퇴·ㄹ자 보행  사고</w:t>
      </w:r>
    </w:p>
    <w:p>
      <w:r>
        <w:t>비</w:t>
      </w:r>
    </w:p>
    <w:p>
      <w:r>
        <w:t>주택·상점가·학교</w:t>
      </w:r>
    </w:p>
    <w:p>
      <w:r>
        <w:t>율</w:t>
      </w:r>
    </w:p>
    <w:p>
      <w:r>
        <w:t>집단횡단</w:t>
      </w:r>
    </w:p>
    <w:p>
      <w:r>
        <w:t>비적용</w:t>
      </w:r>
    </w:p>
    <w:p>
      <w:r>
        <w:t>조 보·차도 구분 없음</w:t>
      </w:r>
    </w:p>
    <w:p>
      <w:r>
        <w:t>정</w:t>
      </w:r>
    </w:p>
    <w:p>
      <w:r>
        <w:t>어린이· 노인· 장애인</w:t>
      </w:r>
    </w:p>
    <w:p>
      <w:r>
        <w:t>예</w:t>
      </w:r>
    </w:p>
    <w:p>
      <w:r>
        <w:t>시 어린이· 노인· 장애인보호구역</w:t>
      </w:r>
    </w:p>
    <w:p>
      <w:r>
        <w:t>차의 현저한 과실</w:t>
      </w:r>
    </w:p>
    <w:p>
      <w:r>
        <w:t>차의 중대한 과실</w:t>
      </w:r>
    </w:p>
    <w:p>
      <w:r>
        <w:t>※사고발생, 손해확대와의 인과관계를 감안하여 기본 과실비율을 가(+), 감(-) 조정 가능합니다.</w:t>
      </w:r>
    </w:p>
    <w:p>
      <w:r>
        <w:t>보행자 녹색(녹색점멸)신호 횡단 개시, 적색신호 충격 사고</w:t>
      </w:r>
    </w:p>
    <w:p>
      <w:r>
        <w:t>보11</w:t>
      </w:r>
    </w:p>
    <w:p>
      <w:r>
        <w:t>(보)  녹색(녹색점멸)에 횡단 개시, 적색에 충격</w:t>
      </w:r>
    </w:p>
    <w:p>
      <w:r>
        <w:t>(차) 녹색에 직진</w:t>
      </w:r>
    </w:p>
    <w:p>
      <w:r>
        <w:t>보행자 기본  (가) 녹색 횡단  10</w:t>
      </w:r>
    </w:p>
    <w:p>
      <w:r>
        <w:t>과실비율 (나) 녹색점멸 횡단  20</w:t>
      </w:r>
    </w:p>
    <w:p>
      <w:r>
        <w:t>야간·기타 시야장애 +5</w:t>
      </w:r>
    </w:p>
    <w:p>
      <w:r>
        <w:t>간선도로 +5</w:t>
      </w:r>
    </w:p>
    <w:p>
      <w:r>
        <w:t>과 정지·후퇴·ㄹ자 보행 +5</w:t>
      </w:r>
    </w:p>
    <w:p>
      <w:r>
        <w:t>실</w:t>
      </w:r>
    </w:p>
    <w:p>
      <w:r>
        <w:t>보행자 급진입 +5</w:t>
      </w:r>
    </w:p>
    <w:p>
      <w:r>
        <w:t>비</w:t>
      </w:r>
    </w:p>
    <w:p>
      <w:r>
        <w:t>율 주택·상점가·학교 -5</w:t>
      </w:r>
    </w:p>
    <w:p>
      <w:r>
        <w:t>집단횡단 -5</w:t>
      </w:r>
    </w:p>
    <w:p>
      <w:r>
        <w:t>조 보·차도 구분 없음 -5</w:t>
      </w:r>
    </w:p>
    <w:p>
      <w:r>
        <w:t>정</w:t>
      </w:r>
    </w:p>
    <w:p>
      <w:r>
        <w:t>어린이·노인·장애인 -5</w:t>
      </w:r>
    </w:p>
    <w:p>
      <w:r>
        <w:t>예</w:t>
      </w:r>
    </w:p>
    <w:p>
      <w:r>
        <w:t>어린이·노인·장애인보호구역 -15</w:t>
      </w:r>
    </w:p>
    <w:p>
      <w:r>
        <w:t>시</w:t>
      </w:r>
    </w:p>
    <w:p>
      <w:r>
        <w:t>차의 현저한 과실 -10</w:t>
      </w:r>
    </w:p>
    <w:p>
      <w:r>
        <w:t>차의 중대한 과실 -20</w:t>
      </w:r>
    </w:p>
    <w:p>
      <w:r>
        <w:t>※사고발생, 손해확대와의 인과관계를 감안하여 기본 과실비율을 가(+), 감(-) 조정 가능합니다.</w:t>
      </w:r>
    </w:p>
    <w:p>
      <w:r>
        <w:t>[페이지 61 표 1]</w:t>
      </w:r>
    </w:p>
    <w:p>
      <w:r>
        <w:t>| 보10   | 보행자 녹색신호 횡단 개시, 녹색신호 충격 사고   | None                 | None                         | None   |</w:t>
        <w:br/>
        <w:t>|--------|-------------------------------------------------|----------------------|------------------------------|--------|</w:t>
        <w:br/>
        <w:t>|        | (보)녹색에 횡단 개시, 녹색에 충격</w:t>
        <w:br/>
        <w:t>(차)적색에 직진                                                 |                      |                              |        |</w:t>
        <w:br/>
        <w:t>|        |                                                 | 보행자 기본 과실비율 |                              | 0      |</w:t>
        <w:br/>
        <w:t>|        |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보행자 급진입                | +5     |</w:t>
        <w:br/>
        <w:t>|        |                                                 |                      | 야간·기타 시야장애           | 비적용 |</w:t>
        <w:br/>
        <w:t>|        |                                                 |                      | 간선도로                     |        |</w:t>
        <w:br/>
        <w:t>|        |                                                 |                      | 정지·후퇴·ㄹ자 보행          |        |</w:t>
        <w:br/>
        <w:t>|        |                                                 |                      | 주택·상점가·학교             |        |</w:t>
        <w:br/>
        <w:t>|        |                                                 |                      | 집단횡단                     |        |</w:t>
        <w:br/>
        <w:t>|        |                                                 |                      | 보·차도 구분 없음            |        |</w:t>
        <w:br/>
        <w:t>|        |                                                 |                      | 어린이· 노인· 장애인         |        |</w:t>
        <w:br/>
        <w:t>|        |                                                 |                      | 어린이· 노인· 장애인보호구역 |        |</w:t>
        <w:br/>
        <w:t>|        |                                                 |                      | 차의 현저한 과실             |        |</w:t>
        <w:br/>
        <w:t>|        |                                                 |                      | 차의 중대한 과실             |        |</w:t>
      </w:r>
    </w:p>
    <w:p>
      <w:r>
        <w:t>[페이지 61 표 2]</w:t>
      </w:r>
    </w:p>
    <w:p>
      <w:r>
        <w:t>| 보11   | 보행자 녹색(녹색점멸)신호 횡단 개시, 적색신호 충격 사고   | None   | None                       | None   | None   |</w:t>
        <w:br/>
        <w:t>|--------|-----------------------------------------------------------|--------|----------------------------|--------|--------|</w:t>
        <w:br/>
        <w:t>|        | (보)  녹색(녹색점멸)에 횡단 개시, 적색에 충격</w:t>
        <w:br/>
        <w:t>(차) 녹색에 직진                                                           |        |                            |        |        |</w:t>
        <w:br/>
        <w:t xml:space="preserve">|        |                                                           | 보행자 기본 </w:t>
        <w:br/>
        <w:t xml:space="preserve">과실비율        |                            | (가) 녹색 횡단 </w:t>
        <w:br/>
        <w:t>(나) 녹색점멸 횡단        | 10</w:t>
        <w:br/>
        <w:t>20        |</w:t>
        <w:br/>
        <w:t>|        | 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| 야간·기타 시야장애         |        | +5     |</w:t>
        <w:br/>
        <w:t>|        |                                                           |        | 간선도로                   |        | +5     |</w:t>
        <w:br/>
        <w:t>|        |                                                           |        | 정지·후퇴·ㄹ자 보행        |        | +5     |</w:t>
        <w:br/>
        <w:t>|        |                                                           |        | 보행자 급진입              |        | +5     |</w:t>
        <w:br/>
        <w:t>|        |                                                           |        | 주택·상점가·학교           |        | -5     |</w:t>
        <w:br/>
        <w:t>|        |                                                           |        | 집단횡단                   |        | -5     |</w:t>
        <w:br/>
        <w:t>|        |                                                           |        | 보·차도 구분 없음          |        | -5     |</w:t>
        <w:br/>
        <w:t>|        |                                                           |        | 어린이·노인·장애인         |        | -5     |</w:t>
        <w:br/>
        <w:t>|        |                                                           |        | 어린이·노인·장애인보호구역 |        | -15    |</w:t>
        <w:br/>
        <w:t>|        |                                                           |        | 차의 현저한 과실           |        | -10    |</w:t>
        <w:br/>
        <w:t>|        |                                                           |        | 차의 중대한 과실           |        | -20    |</w:t>
      </w:r>
    </w:p>
    <w:p>
      <w:r>
        <w:t>자동차사고 과실비율 인정기준 │ 제3편 사고유형별 과실비율 적용기준 061</w:t>
      </w:r>
    </w:p>
    <w:p>
      <w:r>
        <w:t>사고 상황</w:t>
      </w:r>
    </w:p>
    <w:p>
      <w:r>
        <w:t>⊙ 보10 신호기가 있는 횡단보도를 통과하여 교차로에 진입하려는 차량이 보행자신호등</w:t>
      </w:r>
    </w:p>
    <w:p>
      <w:r>
        <w:t>제</w:t>
      </w:r>
    </w:p>
    <w:p>
      <w:r>
        <w:t>녹색신호에 횡단보도를 건너고 있던 보행자를 보행자신호등 녹색(또는 녹색점멸)신호가  1장</w:t>
      </w:r>
    </w:p>
    <w:p>
      <w:r>
        <w:t>. 자</w:t>
      </w:r>
    </w:p>
    <w:p>
      <w:r>
        <w:t>여전히 켜져 있는 상황에서 충격한 사고이다.</w:t>
      </w:r>
    </w:p>
    <w:p>
      <w:r>
        <w:t>동</w:t>
      </w:r>
    </w:p>
    <w:p>
      <w:r>
        <w:t>차</w:t>
      </w:r>
    </w:p>
    <w:p>
      <w:r>
        <w:t>와</w:t>
      </w:r>
    </w:p>
    <w:p>
      <w:r>
        <w:t>⊙ 보11 신호기가 있는 횡단보도를 통과하여 교차로에 진입하려는 차량이 보행자신호등 녹색  보</w:t>
      </w:r>
    </w:p>
    <w:p>
      <w:r>
        <w:t>행</w:t>
      </w:r>
    </w:p>
    <w:p>
      <w:r>
        <w:t>(또는 녹색점멸)신호에 횡단보도를 건너고 있던 보행자를 보행자신호등 적색신호로 바뀐  자</w:t>
      </w:r>
    </w:p>
    <w:p>
      <w:r>
        <w:t>의</w:t>
      </w:r>
    </w:p>
    <w:p>
      <w:r>
        <w:t>상황에서 충격한 사고이다.  사</w:t>
      </w:r>
    </w:p>
    <w:p>
      <w:r>
        <w:t>고</w:t>
      </w:r>
    </w:p>
    <w:p>
      <w:r>
        <w:t>기본 과실비율 해설</w:t>
      </w:r>
    </w:p>
    <w:p>
      <w:r>
        <w:t>⊙ 보10 보행자가 횡단보도의 녹색신호에 횡단을 개시하여 녹색신호(녹색점멸신호)에 충돌을</w:t>
      </w:r>
    </w:p>
    <w:p>
      <w:r>
        <w:t>당했다면 차량의 신호는 적색이었을 것이므로 신호를 위반한 차량의 일방과실로 정하였다.</w:t>
      </w:r>
    </w:p>
    <w:p>
      <w:r>
        <w:t>⊙ 보11 보행자가 횡단보도의 녹색신호에 횡단을 개시하였으나 미처 횡단을 완료하지 못하고</w:t>
      </w:r>
    </w:p>
    <w:p>
      <w:r>
        <w:t>적색으로 바뀐 상태에서 충격한 경우, 보행자는 서둘러 횡단을 완료하는 것에 주의하여야</w:t>
      </w:r>
    </w:p>
    <w:p>
      <w:r>
        <w:t>할 의무가 있으므로 보행자의 기본 과실비율을 10%로 정하였고, 보행자가 녹색점멸신호에</w:t>
      </w:r>
    </w:p>
    <w:p>
      <w:r>
        <w:t>횡단을 개시한 경우에는 더욱 주의의무가 가중되므로 20%로 정하였다.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같다)을 보조하는 사람으로서 대통령령으로</w:t>
      </w:r>
    </w:p>
    <w:p>
      <w:r>
        <w:t>정하는 사람(이하 “경찰보조자”라 한다)</w:t>
      </w:r>
    </w:p>
    <w:p>
      <w:r>
        <w:t>⊙ 도로교통법 제27조(보행자의 보호)</w:t>
      </w:r>
    </w:p>
    <w:p>
      <w:r>
        <w:t>① 모든 차 또는 노면전차의 운전자는 보행자(제13조의2제6항에 따라 자전거등에서 내려서</w:t>
      </w:r>
    </w:p>
    <w:p>
      <w:r>
        <w:t>자전거등을 끌거나 들고 통행하는 자전거등의 운전자를 포함한다)가 횡단보도를 통행하고</w:t>
      </w:r>
    </w:p>
    <w:p>
      <w:r>
        <w:t>있거나 통행하려고 하는 때에는 보행자의 횡단을 방해하거나 위험을 주지 아니하도록 그 횡단</w:t>
      </w:r>
    </w:p>
    <w:p>
      <w:r>
        <w:t>보도 앞(정지선이 설치되어 있는 곳에서는 그 정지선을 말한다)에서 일시정지하여야 한다.</w:t>
      </w:r>
    </w:p>
    <w:p>
      <w:r>
        <w:t>자동차사고 과실비율 인정기준 │ 제3편 사고유형별 과실비율 적용기준 062</w:t>
      </w:r>
    </w:p>
    <w:p>
      <w:r>
        <w:t>② 모든 차 또는 노면전차의 운전자는 교통정리를 하고 있는 교차로에서 좌회전이나 우회전을</w:t>
      </w:r>
    </w:p>
    <w:p>
      <w:r>
        <w:t>하려는 경우에는 신호기 또는 경찰공무원등의 신호나 지시에 따라 도로를 횡단하는 보행</w:t>
      </w:r>
    </w:p>
    <w:p>
      <w:r>
        <w:t>제</w:t>
      </w:r>
    </w:p>
    <w:p>
      <w:r>
        <w:t>자의 통행을 방해하여서는 아니 된다. 1</w:t>
      </w:r>
    </w:p>
    <w:p>
      <w:r>
        <w:t>장</w:t>
      </w:r>
    </w:p>
    <w:p>
      <w:r>
        <w:t>. 자</w:t>
      </w:r>
    </w:p>
    <w:p>
      <w:r>
        <w:t>동</w:t>
      </w:r>
    </w:p>
    <w:p>
      <w:r>
        <w:t>⊙ 도로교통법 제48조(안전운전 및 친환경 경제운전의 의무) 차</w:t>
      </w:r>
    </w:p>
    <w:p>
      <w:r>
        <w:t>와</w:t>
      </w:r>
    </w:p>
    <w:p>
      <w:r>
        <w:t>① 모든 차 또는 노면전차의 운전자는 차 또는 노면전차의 조향장치와 제동장치, 그 밖의 장치를   보</w:t>
      </w:r>
    </w:p>
    <w:p>
      <w:r>
        <w:t>행</w:t>
      </w:r>
    </w:p>
    <w:p>
      <w:r>
        <w:t>정확하게 조작하여야 하며, 도로의 교통상황과 차 또는 노면전차의 구조 및 성능에 따라  자</w:t>
      </w:r>
    </w:p>
    <w:p>
      <w:r>
        <w:t>의</w:t>
      </w:r>
    </w:p>
    <w:p>
      <w:r>
        <w:t>다른 사람에게 위험과 장해를 주는 속도나 방법으로 운전하여서는 아니 된다.   사</w:t>
      </w:r>
    </w:p>
    <w:p>
      <w:r>
        <w:t>고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녹색의 등화 보행자는 횡단보도를 횡단할 수 있다.</w:t>
      </w:r>
    </w:p>
    <w:p>
      <w:r>
        <w:t>보행자는 횡단을 시작하여서는 아니 되고, 횡단하고 있는</w:t>
      </w:r>
    </w:p>
    <w:p>
      <w:r>
        <w:t>보행</w:t>
      </w:r>
    </w:p>
    <w:p>
      <w:r>
        <w:t>녹색 등화의 점멸 보행자는 신속하게 횡단을 완료하거나 그 횡단을 중지하고</w:t>
      </w:r>
    </w:p>
    <w:p>
      <w:r>
        <w:t>신호등</w:t>
      </w:r>
    </w:p>
    <w:p>
      <w:r>
        <w:t>보도로 되돌아와야 한다.</w:t>
      </w:r>
    </w:p>
    <w:p>
      <w:r>
        <w:t>적색의 등화 보행자는 횡단보도를 횡단하여서는 아니 된다.</w:t>
      </w:r>
    </w:p>
    <w:p>
      <w:r>
        <w:t>참고 판례</w:t>
      </w:r>
    </w:p>
    <w:p>
      <w:r>
        <w:t>⊙ 부산지방법원 2013. 11. 26. 선고 2011가단7263 판결</w:t>
      </w:r>
    </w:p>
    <w:p>
      <w:r>
        <w:t>주간에 삼거리(T자) 교차로 앞 편도2차로 도로에서 B차량이 신호를 위반하여 직진하던 중 전방</w:t>
      </w:r>
    </w:p>
    <w:p>
      <w:r>
        <w:t>주시의무를 태만히 한 과실로 횡단보도를 따라 정상적으로 횡단하던 A를 충격한 사고: A과실 0%</w:t>
      </w:r>
    </w:p>
    <w:p>
      <w:r>
        <w:t>⊙ 대법원 2003. 12. 12. 선고 2003다9252 판결</w:t>
      </w:r>
    </w:p>
    <w:p>
      <w:r>
        <w:t>횡단보도를 횡단하고 있는 보행자는 보행자신호등 녹색등화가 점멸되고 있는 도중에는 신속</w:t>
      </w:r>
    </w:p>
    <w:p>
      <w:r>
        <w:t>하게 횡단을 완료하거나 횡단을 중지하고 보도로 되돌아와야 하는데도 보행자 A는 녹색등화의</w:t>
      </w:r>
    </w:p>
    <w:p>
      <w:r>
        <w:t>점멸신호가 적색으로 바뀌기 전까지 횡단을 완료하지 못한 잘못이 있음: A과실 20%</w:t>
      </w:r>
    </w:p>
    <w:p>
      <w:r>
        <w:t>[페이지 63 표 1]</w:t>
      </w:r>
    </w:p>
    <w:p>
      <w:r>
        <w:t>| 구분   | 신호의 종류      | 신호의 뜻   |</w:t>
        <w:br/>
        <w:t>|--------|------------------|-------------|</w:t>
        <w:br/>
        <w:t>|        | 녹색의 등화      |             |</w:t>
        <w:br/>
        <w:t>|        | 녹색 등화의 점멸 |             |</w:t>
        <w:br/>
        <w:t>|        | 적색의 등화      |             |</w:t>
      </w:r>
    </w:p>
    <w:p>
      <w:r>
        <w:t>자동차사고 과실비율 인정기준 │ 제3편 사고유형별 과실비율 적용기준 063</w:t>
      </w:r>
    </w:p>
    <w:p>
      <w:r>
        <w:t>보행자 녹색점멸신호 횡단 개시, 녹색점멸신호 충격 사고</w:t>
      </w:r>
    </w:p>
    <w:p>
      <w:r>
        <w:t>보12</w:t>
      </w:r>
    </w:p>
    <w:p>
      <w:r>
        <w:t>(보) 녹색점멸에 횡단개시, 녹색점멸에 충격 제</w:t>
      </w:r>
    </w:p>
    <w:p>
      <w:r>
        <w:t>1</w:t>
      </w:r>
    </w:p>
    <w:p>
      <w:r>
        <w:t>장</w:t>
      </w:r>
    </w:p>
    <w:p>
      <w:r>
        <w:t>(차) 적색에 직진</w:t>
      </w:r>
    </w:p>
    <w:p>
      <w:r>
        <w:t>. 자</w:t>
      </w:r>
    </w:p>
    <w:p>
      <w:r>
        <w:t>보행자 기본 과실비율 5 동차</w:t>
      </w:r>
    </w:p>
    <w:p>
      <w:r>
        <w:t>와</w:t>
      </w:r>
    </w:p>
    <w:p>
      <w:r>
        <w:t>야간·기타 시야장애 +5  보</w:t>
      </w:r>
    </w:p>
    <w:p>
      <w:r>
        <w:t>간선도로 +5 행</w:t>
      </w:r>
    </w:p>
    <w:p>
      <w:r>
        <w:t>자</w:t>
      </w:r>
    </w:p>
    <w:p>
      <w:r>
        <w:t>과 정지·후퇴·ㄹ자 보행 +5 의</w:t>
      </w:r>
    </w:p>
    <w:p>
      <w:r>
        <w:t>실 보행자 급진입 +5  사고</w:t>
      </w:r>
    </w:p>
    <w:p>
      <w:r>
        <w:t>비</w:t>
      </w:r>
    </w:p>
    <w:p>
      <w:r>
        <w:t>주택·상점가·학교 -5</w:t>
      </w:r>
    </w:p>
    <w:p>
      <w:r>
        <w:t>율</w:t>
      </w:r>
    </w:p>
    <w:p>
      <w:r>
        <w:t>집단횡단 -5</w:t>
      </w:r>
    </w:p>
    <w:p>
      <w:r>
        <w:t>조 보·차도 구분 없음 -5</w:t>
      </w:r>
    </w:p>
    <w:p>
      <w:r>
        <w:t>정</w:t>
      </w:r>
    </w:p>
    <w:p>
      <w:r>
        <w:t>어린이·노인·장애인 -5</w:t>
      </w:r>
    </w:p>
    <w:p>
      <w:r>
        <w:t>예</w:t>
      </w:r>
    </w:p>
    <w:p>
      <w:r>
        <w:t>시 어린이·노인·장애인보호구역 -15</w:t>
      </w:r>
    </w:p>
    <w:p>
      <w:r>
        <w:t>차의 현저한 과실 -10</w:t>
      </w:r>
    </w:p>
    <w:p>
      <w:r>
        <w:t>차의 중대한 과실 -20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신호기가 있는 횡단보도를 통과하여 교차로에 진입하려는 차량이 보행자신호등 녹색점멸</w:t>
      </w:r>
    </w:p>
    <w:p>
      <w:r>
        <w:t>신호에 횡단보도를 건너고 있던 보행자를 보행자신호등 녹색점멸 신호가 여전히 켜져 있는</w:t>
      </w:r>
    </w:p>
    <w:p>
      <w:r>
        <w:t>상황에서 충격한 사고이다.</w:t>
      </w:r>
    </w:p>
    <w:p>
      <w:r>
        <w:t>기본 과실비율 해설</w:t>
      </w:r>
    </w:p>
    <w:p>
      <w:r>
        <w:t>⊙ 보행자신호가 녹색점멸신호인 경우 차량신호등은 적색신호이므로 신호를 위반한 차량의</w:t>
      </w:r>
    </w:p>
    <w:p>
      <w:r>
        <w:t>일방과실이어야 하나, 도로교통법 시행규칙 [별표2]에 따라 보행자도 녹색점멸시 신속하게</w:t>
      </w:r>
    </w:p>
    <w:p>
      <w:r>
        <w:t>횡단하거나 되돌아와야 할 의무가 있으므로 보행자의 기본 과실비율을 5%로 정하였다.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[페이지 64 표 1]</w:t>
      </w:r>
    </w:p>
    <w:p>
      <w:r>
        <w:t>| 보12   | 보행자 녹색점멸신호 횡단 개시, 녹색점멸신호 충격 사고   | None                 | None                       |   None |</w:t>
        <w:br/>
        <w:t>|--------|---------------------------------------------------------|----------------------|----------------------------|--------|</w:t>
        <w:br/>
        <w:t>|        | (보) 녹색점멸에 횡단개시, 녹색점멸에 충격</w:t>
        <w:br/>
        <w:t>(차) 적색에 직진                                                         |                      |                            |        |</w:t>
        <w:br/>
        <w:t>|        |                                                         | 보행자 기본 과실비율 |                            |      5 |</w:t>
        <w:br/>
        <w:t>|        |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야간·기타 시야장애         |     +5 |</w:t>
        <w:br/>
        <w:t>|        |                                                         |                      | 간선도로                   |     +5 |</w:t>
        <w:br/>
        <w:t>|        |                                                         |                      | 정지·후퇴·ㄹ자 보행        |     +5 |</w:t>
        <w:br/>
        <w:t>|        |                                                         |                      | 보행자 급진입              |     +5 |</w:t>
        <w:br/>
        <w:t>|        |                                                         |                      | 주택·상점가·학교           |     -5 |</w:t>
        <w:br/>
        <w:t>|        |                                                         |                      | 집단횡단                   |     -5 |</w:t>
        <w:br/>
        <w:t>|        |                                                         |                      | 보·차도 구분 없음          |     -5 |</w:t>
        <w:br/>
        <w:t>|        |                                                         |                      | 어린이·노인·장애인         |     -5 |</w:t>
        <w:br/>
        <w:t>|        |                                                         |                      | 어린이·노인·장애인보호구역 |    -15 |</w:t>
        <w:br/>
        <w:t>|        |                                                         |                      | 차의 현저한 과실           |    -10 |</w:t>
        <w:br/>
        <w:t>|        |                                                         |                      | 차의 중대한 과실           |    -20 |</w:t>
      </w:r>
    </w:p>
    <w:p>
      <w:r>
        <w:t>자동차사고 과실비율 인정기준 │ 제3편 사고유형별 과실비율 적용기준 064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제</w:t>
      </w:r>
    </w:p>
    <w:p>
      <w:r>
        <w:t>2. 경찰공무원(자치경찰공무원을 포함한다. 이하 같다)을 보조하는 사람으로서 대통령령으로  1</w:t>
      </w:r>
    </w:p>
    <w:p>
      <w:r>
        <w:t>장</w:t>
      </w:r>
    </w:p>
    <w:p>
      <w:r>
        <w:t>정하는 사람(이하 “경찰보조자”라 한다) 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도로교통법 제27조(보행자의 보호)  보</w:t>
      </w:r>
    </w:p>
    <w:p>
      <w:r>
        <w:t>행</w:t>
      </w:r>
    </w:p>
    <w:p>
      <w:r>
        <w:t>① 모든 차 또는 노면전차의 운전자는 보행자(제13조의2제6항에 따라 자전거등에서 내려서  자</w:t>
      </w:r>
    </w:p>
    <w:p>
      <w:r>
        <w:t>의</w:t>
      </w:r>
    </w:p>
    <w:p>
      <w:r>
        <w:t>자전거등을 끌거나 들고 통행하는 자전거등의 운전자를 포함한다)가 횡단보도를 통행하고   사</w:t>
      </w:r>
    </w:p>
    <w:p>
      <w:r>
        <w:t>고</w:t>
      </w:r>
    </w:p>
    <w:p>
      <w:r>
        <w:t>있거나 통행하려고 하는 때에는 보행자의 횡단을 방해하거나 위험을 주지 아니하도록 그 횡</w:t>
      </w:r>
    </w:p>
    <w:p>
      <w:r>
        <w:t>단보도 앞(정지선이 설치되어 있는 곳에서는 그 정지선을 말한다)에서 일시정지하여야 한다.</w:t>
      </w:r>
    </w:p>
    <w:p>
      <w:r>
        <w:t>② 모든 차 또는 노면전차의 운전자는 교통정리를 하고 있는 교차로에서 좌회전이나 우회전을</w:t>
      </w:r>
    </w:p>
    <w:p>
      <w:r>
        <w:t>하려는 경우에는 신호기 또는 경찰공무원등의 신호나 지시에 따라 도로를 횡단하는 보행</w:t>
      </w:r>
    </w:p>
    <w:p>
      <w:r>
        <w:t>자의 통행을 방해하여서는 아니 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녹색의 등화 보행자는 횡단보도를 횡단할 수 있다.</w:t>
      </w:r>
    </w:p>
    <w:p>
      <w:r>
        <w:t>보행자는 횡단을 시작하여서는 아니 되고, 횡단하고 있는</w:t>
      </w:r>
    </w:p>
    <w:p>
      <w:r>
        <w:t>보행 녹색 등화의</w:t>
      </w:r>
    </w:p>
    <w:p>
      <w:r>
        <w:t>보행자는 신속하게 횡단을 완료하거나 그 횡단을 중지하고</w:t>
      </w:r>
    </w:p>
    <w:p>
      <w:r>
        <w:t>신호등 점멸</w:t>
      </w:r>
    </w:p>
    <w:p>
      <w:r>
        <w:t>보도로 되돌아와야 한다.</w:t>
      </w:r>
    </w:p>
    <w:p>
      <w:r>
        <w:t>적색의 등화 보행자는 횡단보도를 횡단하여서는 아니 된다.</w:t>
      </w:r>
    </w:p>
    <w:p>
      <w:r>
        <w:t>[페이지 65 표 1]</w:t>
      </w:r>
    </w:p>
    <w:p>
      <w:r>
        <w:t>| 구분   | 신호의 종류   | 신호의 뜻   |</w:t>
        <w:br/>
        <w:t>|--------|---------------|-------------|</w:t>
        <w:br/>
        <w:t>|        | 녹색의 등화   |             |</w:t>
        <w:br/>
        <w:t xml:space="preserve">|        | 녹색 등화의 </w:t>
        <w:br/>
        <w:t>점멸               |             |</w:t>
        <w:br/>
        <w:t>|        | 적색의 등화   |             |</w:t>
      </w:r>
    </w:p>
    <w:p>
      <w:r>
        <w:t>자동차사고 과실비율 인정기준 │ 제3편 사고유형별 과실비율 적용기준 065</w:t>
      </w:r>
    </w:p>
    <w:p>
      <w:r>
        <w:t>참고 판례</w:t>
      </w:r>
    </w:p>
    <w:p>
      <w:r>
        <w:t>⊙ 대법원 2009. 5. 14. 선고 2007도9598 판결</w:t>
      </w:r>
    </w:p>
    <w:p>
      <w:r>
        <w:t>제</w:t>
      </w:r>
    </w:p>
    <w:p>
      <w:r>
        <w:t>보행신호등의 녹색등화 점멸신호는 보행자가 준수하여야 할 횡단보도의 통행에 관한 신호일  1장</w:t>
      </w:r>
    </w:p>
    <w:p>
      <w:r>
        <w:t>. 자</w:t>
      </w:r>
    </w:p>
    <w:p>
      <w:r>
        <w:t>뿐이어서, 보행신호등의 수범자가 아닌 차의 운전자가 부담하는 보행자보호의무의 존부에 관</w:t>
      </w:r>
    </w:p>
    <w:p>
      <w:r>
        <w:t>동</w:t>
      </w:r>
    </w:p>
    <w:p>
      <w:r>
        <w:t>차</w:t>
      </w:r>
    </w:p>
    <w:p>
      <w:r>
        <w:t>하여 어떠한 영향을 미칠 수 없다. 이에 더하여 보행자보호의무에 관한 법률규정의 입법 취지 와</w:t>
      </w:r>
    </w:p>
    <w:p>
      <w:r>
        <w:t>보</w:t>
      </w:r>
    </w:p>
    <w:p>
      <w:r>
        <w:t>가 차를 운전하여 횡단보도를 지나는 운전자의 보행자에 대한 주의의무를 강화하여 횡단보도 행</w:t>
      </w:r>
    </w:p>
    <w:p>
      <w:r>
        <w:t>자</w:t>
      </w:r>
    </w:p>
    <w:p>
      <w:r>
        <w:t>를 통행하는 보행자의 생명·신체의 안전을 두텁게 보호하려는데 있는 것임을 감안하면, 보행  의</w:t>
      </w:r>
    </w:p>
    <w:p>
      <w:r>
        <w:t>사</w:t>
      </w:r>
    </w:p>
    <w:p>
      <w:r>
        <w:t>신호등의 녹색등화의 점멸신호 전에 횡단을 시작하였는지 여부를 가리지 아니하고 보행신호 고</w:t>
      </w:r>
    </w:p>
    <w:p>
      <w:r>
        <w:t>등의 녹색등화가 점멸하고 있는 동안에 횡단보도를 통행하는 모든 보행자는 도로교통법 제27</w:t>
      </w:r>
    </w:p>
    <w:p>
      <w:r>
        <w:t>조 제1항에서 정한 횡단보도에서의 보행자 보호의무의 대상이 된다.</w:t>
      </w:r>
    </w:p>
    <w:p>
      <w:r>
        <w:t>자동차사고 과실비율 인정기준 │ 제3편 사고유형별 과실비율 적용기준 066</w:t>
      </w:r>
    </w:p>
    <w:p>
      <w:r>
        <w:t>(2) 횡단보도 내( ) (신호등 없음) [보13]</w:t>
      </w:r>
    </w:p>
    <w:p>
      <w:r>
        <w:t>內</w:t>
      </w:r>
    </w:p>
    <w:p>
      <w:r>
        <w:t>제</w:t>
      </w:r>
    </w:p>
    <w:p>
      <w:r>
        <w:t>보행자 횡단 사고 1장</w:t>
      </w:r>
    </w:p>
    <w:p>
      <w:r>
        <w:t>보13 . 자</w:t>
      </w:r>
    </w:p>
    <w:p>
      <w:r>
        <w:t>(보) 횡단보도 횡단 동</w:t>
      </w:r>
    </w:p>
    <w:p>
      <w:r>
        <w:t>차</w:t>
      </w:r>
    </w:p>
    <w:p>
      <w:r>
        <w:t>(차) 직진 와</w:t>
      </w:r>
    </w:p>
    <w:p>
      <w:r>
        <w:t>보</w:t>
      </w:r>
    </w:p>
    <w:p>
      <w:r>
        <w:t>보행자 기본 과실비율 0 행</w:t>
      </w:r>
    </w:p>
    <w:p>
      <w:r>
        <w:t>자</w:t>
      </w:r>
    </w:p>
    <w:p>
      <w:r>
        <w:t>정지·후퇴·ㄹ자 보행 +10 의</w:t>
      </w:r>
    </w:p>
    <w:p>
      <w:r>
        <w:t>사</w:t>
      </w:r>
    </w:p>
    <w:p>
      <w:r>
        <w:t>① 야간·기타 시야장애 +15 고</w:t>
      </w:r>
    </w:p>
    <w:p>
      <w:r>
        <w:t>①  간선도로 +15</w:t>
      </w:r>
    </w:p>
    <w:p>
      <w:r>
        <w:t>과</w:t>
      </w:r>
    </w:p>
    <w:p>
      <w:r>
        <w:t>주택·상점가·학교 -5</w:t>
      </w:r>
    </w:p>
    <w:p>
      <w:r>
        <w:t>실</w:t>
      </w:r>
    </w:p>
    <w:p>
      <w:r>
        <w:t>집단횡단 -5</w:t>
      </w:r>
    </w:p>
    <w:p>
      <w:r>
        <w:t>비</w:t>
      </w:r>
    </w:p>
    <w:p>
      <w:r>
        <w:t>② 보·차도 구분 없음(중앙선이 있음) -5</w:t>
      </w:r>
    </w:p>
    <w:p>
      <w:r>
        <w:t>율</w:t>
      </w:r>
    </w:p>
    <w:p>
      <w:r>
        <w:t>③ 보·차도 구분 없음(중앙선이 없음) -15</w:t>
      </w:r>
    </w:p>
    <w:p>
      <w:r>
        <w:t>어린이·노인·장애인 -5</w:t>
      </w:r>
    </w:p>
    <w:p>
      <w:r>
        <w:t>조</w:t>
      </w:r>
    </w:p>
    <w:p>
      <w:r>
        <w:t>노인·장애인보호구역 -15</w:t>
      </w:r>
    </w:p>
    <w:p>
      <w:r>
        <w:t>정</w:t>
      </w:r>
    </w:p>
    <w:p>
      <w:r>
        <w:t>어린이 보호구역(신호기 미설치 횡단보도</w:t>
      </w:r>
    </w:p>
    <w:p>
      <w:r>
        <w:t>예 ④ -30</w:t>
      </w:r>
    </w:p>
    <w:p>
      <w:r>
        <w:t>(또는 정지선이 설치된 경우))</w:t>
      </w:r>
    </w:p>
    <w:p>
      <w:r>
        <w:t>시</w:t>
      </w:r>
    </w:p>
    <w:p>
      <w:r>
        <w:t>차의 현저한 과실 -10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신호기가 없는 횡단보도에서 횡단보도를 통과하려는 차량이 횡단보도를 건너고 있던 보행</w:t>
      </w:r>
    </w:p>
    <w:p>
      <w:r>
        <w:t>자를 충격한 사고이다. 신호기가 없는 횡단보도상의 사고에는 단일로(직선로, 곡선로)뿐만</w:t>
      </w:r>
    </w:p>
    <w:p>
      <w:r>
        <w:t>아니라, 교차로 부근의 횡단보도상 사고도 포함한다.</w:t>
      </w:r>
    </w:p>
    <w:p>
      <w:r>
        <w:t>⊙ 사고도로에 보차도 구분이나 중앙선 설치 여부에 관계 없이 본 기준을 참고적용한다.</w:t>
      </w:r>
    </w:p>
    <w:p>
      <w:r>
        <w:t>기본 과실비율 해설</w:t>
      </w:r>
    </w:p>
    <w:p>
      <w:r>
        <w:t>⊙ 도로교통법 제27조 제1항에 따라 차량은 횡단보도를 건너는 보행자의 통행을 방해하여서</w:t>
      </w:r>
    </w:p>
    <w:p>
      <w:r>
        <w:t>는 아니 되므로 이러한 의무를 위반한 차량의 일방과실로 정하였다.</w:t>
      </w:r>
    </w:p>
    <w:p>
      <w:r>
        <w:t>수정요소(인과관계를 감안한 과실비율 조정) 해설</w:t>
      </w:r>
    </w:p>
    <w:p>
      <w:r>
        <w:t>① 사고가 야간에 발생하였거나 차량에게 기타 시야장애가 있었던 경우 또는 사고 발생지가 간선</w:t>
      </w:r>
    </w:p>
    <w:p>
      <w:r>
        <w:t>도로인 경우에는 차량의 주의의무가 경감되므로 보행자의 과실을 15%까지 가산할 수 있다.</w:t>
      </w:r>
    </w:p>
    <w:p>
      <w:r>
        <w:t>[페이지 67 표 1]</w:t>
      </w:r>
    </w:p>
    <w:p>
      <w:r>
        <w:t>| 보13   | 보행자 횡단 사고   | None                 | None   | None                             | None   |</w:t>
        <w:br/>
        <w:t>|--------|--------------------|----------------------|--------|----------------------------------|--------|</w:t>
        <w:br/>
        <w:t>|        | (보) 횡단보도 횡단</w:t>
        <w:br/>
        <w:t>(차) 직진                    |                      |        |                                  |        |</w:t>
        <w:br/>
        <w:t>|        |                    | 보행자 기본 과실비율 |        |                                  | 0      |</w:t>
        <w:br/>
        <w:t>|        |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정지·후퇴·ㄹ자 보행              | +10    |</w:t>
        <w:br/>
        <w:t>|        |                    |                      | ①      | 야간·기타 시야장애               | +15    |</w:t>
        <w:br/>
        <w:t>|        |                    |                      | ①      | 간선도로                         | +15    |</w:t>
        <w:br/>
        <w:t>|        |                    |                      |        | 주택·상점가·학교                 | -5     |</w:t>
        <w:br/>
        <w:t>|        |                    |                      |        | 집단횡단                         | -5     |</w:t>
        <w:br/>
        <w:t>|        |                    |                      | ②      | 보·차도 구분 없음(중앙선이 있음) | -5     |</w:t>
        <w:br/>
        <w:t>|        |                    |                      | ③      | 보·차도 구분 없음(중앙선이 없음) | -15    |</w:t>
        <w:br/>
        <w:t>|        |                    |                      |        | 어린이·노인·장애인               | -5     |</w:t>
        <w:br/>
        <w:t>|        |                    |                      |        | 노인·장애인보호구역              | -15    |</w:t>
        <w:br/>
        <w:t xml:space="preserve">|        |                    |                      | ④      | 어린이 보호구역(신호기 미설치 횡단보도 </w:t>
        <w:br/>
        <w:t>(또는 정지선이 설치된 경우))                                  | -30    |</w:t>
        <w:br/>
        <w:t>|        |                    |                      |        | 차의 현저한 과실                 | -10    |</w:t>
        <w:br/>
        <w:t>|        |                    |                      |        | 차의 중대한 과실                 | -20    |</w:t>
        <w:br/>
        <w:t>|        |                    |                      |        | 보행자 급진입                    | 비적용 |</w:t>
      </w:r>
    </w:p>
    <w:p>
      <w:r>
        <w:t>자동차사고 과실비율 인정기준 │ 제3편 사고유형별 과실비율 적용기준 067</w:t>
      </w:r>
    </w:p>
    <w:p>
      <w:r>
        <w:t>② 보행자는 보도와 차도의 구분이 없는 도로 중 중앙선이 있는 도로에서는 길 가장자리 또는 길</w:t>
      </w:r>
    </w:p>
    <w:p>
      <w:r>
        <w:t>가장자리구역으로 통행하여야 하므로 이러한 경우 보행자의 과실을 5%까지 감산할 수 있다.</w:t>
      </w:r>
    </w:p>
    <w:p>
      <w:r>
        <w:t>제</w:t>
      </w:r>
    </w:p>
    <w:p>
      <w:r>
        <w:t>③ 보행자는 보도와 차도가 구분되지 아니한 도로 중 중앙선이 없는 도로에서는 도로의 전  1장</w:t>
      </w:r>
    </w:p>
    <w:p>
      <w:r>
        <w:t>. 자</w:t>
      </w:r>
    </w:p>
    <w:p>
      <w:r>
        <w:t>부분으로 통행할 수 있고, 차량 운전자는 보행자와 거리를 두고 진행하는 등 보행자 보호</w:t>
      </w:r>
    </w:p>
    <w:p>
      <w:r>
        <w:t>동</w:t>
      </w:r>
    </w:p>
    <w:p>
      <w:r>
        <w:t>차</w:t>
      </w:r>
    </w:p>
    <w:p>
      <w:r>
        <w:t>의무가 있으므로, 이러한 경우에는 보행자의 과실을 15%까지 감산할 수 있다. 와</w:t>
      </w:r>
    </w:p>
    <w:p>
      <w:r>
        <w:t>보</w:t>
      </w:r>
    </w:p>
    <w:p>
      <w:r>
        <w:t>④ 차량운전자는 어린이·노인·장애인보호구역에서 보행자보호의무가 가중되므로 보행자의  행</w:t>
      </w:r>
    </w:p>
    <w:p>
      <w:r>
        <w:t>자</w:t>
      </w:r>
    </w:p>
    <w:p>
      <w:r>
        <w:t>의</w:t>
      </w:r>
    </w:p>
    <w:p>
      <w:r>
        <w:t>과실을 15% 감산하고, 다만 어린이보호구역 내에 신호기가 설치되지 않은 횡단보도(정지  사</w:t>
      </w:r>
    </w:p>
    <w:p>
      <w:r>
        <w:t>고</w:t>
      </w:r>
    </w:p>
    <w:p>
      <w:r>
        <w:t>선이 설치된 경우에는 그 정지선을 말한다)에서는 보행자의 횡단 여부와 관계없이 일시</w:t>
      </w:r>
    </w:p>
    <w:p>
      <w:r>
        <w:t>정지의무가 있으므로, 이러한 경우에는 좀 더 보행자보호의무를 가중하여 보행자의 과실을</w:t>
      </w:r>
    </w:p>
    <w:p>
      <w:r>
        <w:t>30%까지 감산할 수 있다.</w:t>
      </w:r>
    </w:p>
    <w:p>
      <w:r>
        <w:t>관련법규</w:t>
      </w:r>
    </w:p>
    <w:p>
      <w:r>
        <w:t>⊙ 도로교통법 제8조(보행자의 통행)</w:t>
      </w:r>
    </w:p>
    <w:p>
      <w:r>
        <w:t>① 보행자는 보도와 차도가 구분된 도로에서는 언제나 보도로 통행하여야 한다. 다만, 차도를</w:t>
      </w:r>
    </w:p>
    <w:p>
      <w:r>
        <w:t>횡단하는 경우, 도로공사 등으로 보도의 통행이 금지된 경우나 그 밖의 부득이한 경우에는</w:t>
      </w:r>
    </w:p>
    <w:p>
      <w:r>
        <w:t>그러하지 아니하다.</w:t>
      </w:r>
    </w:p>
    <w:p>
      <w:r>
        <w:t>② 보행자는 보도와 차도가 구분되지 아니한 도로 중 중앙선이 있는 도로(일방통행인 경우에는</w:t>
      </w:r>
    </w:p>
    <w:p>
      <w:r>
        <w:t>차선으로 구분된 도로를 포함한다)에서는 길 가장자리 또는 길가장자리구역으로 통행</w:t>
      </w:r>
    </w:p>
    <w:p>
      <w:r>
        <w:t>하여야 한다.</w:t>
      </w:r>
    </w:p>
    <w:p>
      <w:r>
        <w:t>③ 보행자는 다음 각 호의 어느 하나에 해당하는 곳에서는 도로의 전 부분으로 통행할 수</w:t>
      </w:r>
    </w:p>
    <w:p>
      <w:r>
        <w:t>있다. 이 경우 보행자는 고의로 차마의 진행을 방해하여서는 아니 된다.</w:t>
      </w:r>
    </w:p>
    <w:p>
      <w:r>
        <w:t>1. 보도와 차도가 구분되지 아니한 도로 중 중앙선이 없는 도로(일방통행인 경우에는 차선으로</w:t>
      </w:r>
    </w:p>
    <w:p>
      <w:r>
        <w:t>구분되지 아니한 도로에 한정한다. 이하 같다)</w:t>
      </w:r>
    </w:p>
    <w:p>
      <w:r>
        <w:t>2. 보행자우선도로</w:t>
      </w:r>
    </w:p>
    <w:p>
      <w:r>
        <w:t>④ 보행자는 보도에서는 우측통행을 원칙으로 한다.</w:t>
      </w:r>
    </w:p>
    <w:p>
      <w:r>
        <w:t>⊙ 도로교통법 제27조(보행자의 보호)</w:t>
      </w:r>
    </w:p>
    <w:p>
      <w:r>
        <w:t>① 모든 차 또는 노면전차의 운전자는 보행자(제13조의2제6항에 따라 자전거등에서 내려서</w:t>
      </w:r>
    </w:p>
    <w:p>
      <w:r>
        <w:t>자전거등을 끌거나 들고 통행하는 자전거등의 운전자를 포함한다)가 횡단보도를 통행하고</w:t>
      </w:r>
    </w:p>
    <w:p>
      <w:r>
        <w:t>있거나 통행하려고 하는 때에는 보행자의 횡단을 방해하거나 위험을 주지 아니하도록 그 횡</w:t>
      </w:r>
    </w:p>
    <w:p>
      <w:r>
        <w:t>단보도 앞(정지선이 설치되어 있는 곳에서는 그 정지선을 말한다)에서 일시정지하여야 한다.</w:t>
      </w:r>
    </w:p>
    <w:p>
      <w:r>
        <w:t>자동차사고 과실비율 인정기준 │ 제3편 사고유형별 과실비율 적용기준 068</w:t>
      </w:r>
    </w:p>
    <w:p>
      <w:r>
        <w:t>② 모든 차 또는 노면전차의 운전자는 교통정리를 하고 있는 교차로에서 좌회전이나 우회전을</w:t>
      </w:r>
    </w:p>
    <w:p>
      <w:r>
        <w:t>하려는 경우에는 신호기 또는 경찰공무원등의 신호나 지시에 따라 도로를 횡단하는 보행</w:t>
      </w:r>
    </w:p>
    <w:p>
      <w:r>
        <w:t>제</w:t>
      </w:r>
    </w:p>
    <w:p>
      <w:r>
        <w:t>자의 통행을 방해하여서는 아니 된다. 1</w:t>
      </w:r>
    </w:p>
    <w:p>
      <w:r>
        <w:t>장</w:t>
      </w:r>
    </w:p>
    <w:p>
      <w:r>
        <w:t>. 자</w:t>
      </w:r>
    </w:p>
    <w:p>
      <w:r>
        <w:t>⑥ 모든 차의 운전자는 다음 각 호의 어느 하나에 해당하는 곳에서 보행자의 옆을 지나는 경우 동</w:t>
      </w:r>
    </w:p>
    <w:p>
      <w:r>
        <w:t>차</w:t>
      </w:r>
    </w:p>
    <w:p>
      <w:r>
        <w:t>에는 안전한 거리를 두고 서행하여야 하며, 보행자의 통행에 방해가 될 때에는 서행하거나  와</w:t>
      </w:r>
    </w:p>
    <w:p>
      <w:r>
        <w:t>보</w:t>
      </w:r>
    </w:p>
    <w:p>
      <w:r>
        <w:t>일시정지하여 보행자가 안전하게 통행할 수 있도록 하여야 한다. 행</w:t>
      </w:r>
    </w:p>
    <w:p>
      <w:r>
        <w:t>자</w:t>
      </w:r>
    </w:p>
    <w:p>
      <w:r>
        <w:t>의</w:t>
      </w:r>
    </w:p>
    <w:p>
      <w:r>
        <w:t>1. 보도와 차도가 구분되지 아니한 도로 중 중앙선이 없는 도로</w:t>
      </w:r>
    </w:p>
    <w:p>
      <w:r>
        <w:t>사</w:t>
      </w:r>
    </w:p>
    <w:p>
      <w:r>
        <w:t>고</w:t>
      </w:r>
    </w:p>
    <w:p>
      <w:r>
        <w:t>2. 보행자우선도로</w:t>
      </w:r>
    </w:p>
    <w:p>
      <w:r>
        <w:t>3. 도로 외의 곳</w:t>
      </w:r>
    </w:p>
    <w:p>
      <w:r>
        <w:t>⑦ 모든 차 또는 노면전차의 운전자는 제12조제1항에 따른 어린이 보호구역 내에 설치된</w:t>
      </w:r>
    </w:p>
    <w:p>
      <w:r>
        <w:t>횡단보도 중 신호기가 설치되지 아니한 횡단보도 앞(정지선이 설치된 경우에는 그 정지선을</w:t>
      </w:r>
    </w:p>
    <w:p>
      <w:r>
        <w:t>말한다)에서는 보행자의 횡단 여부와 관계없이 일시정지 하여야 한다.</w:t>
      </w:r>
    </w:p>
    <w:p>
      <w:r>
        <w:t>참고 판례</w:t>
      </w:r>
    </w:p>
    <w:p>
      <w:r>
        <w:t>⊙ 대법원 2003. 10. 23. 선고 2003도529 판결</w:t>
      </w:r>
    </w:p>
    <w:p>
      <w:r>
        <w:t>횡단보도에 보행자를 위한 보행등이 설치되어 있지 않다고 하더라도 횡단보도 표시가 되어 있는</w:t>
      </w:r>
    </w:p>
    <w:p>
      <w:r>
        <w:t>이상 그 횡단보도는 도로교통법에서 말하는 횡단보도에 해당하므로 이러한 횡단보도를 진행</w:t>
      </w:r>
    </w:p>
    <w:p>
      <w:r>
        <w:t>하는 차량의 운전자가 도로교통법 제24조 제1항의 규정에 의한 횡단보도에서의 보행자 보호</w:t>
      </w:r>
    </w:p>
    <w:p>
      <w:r>
        <w:t>의무를 위반하여 교통사고를 낸 경우에는 교통사고처리특례법 제3조 제2항 단서 제6호 소정의</w:t>
      </w:r>
    </w:p>
    <w:p>
      <w:r>
        <w:t>횡단보도에서의 보행자보호의무 위반의 책임을 지게 되는 것이며, 비록 그 횡단보도가 교차</w:t>
      </w:r>
    </w:p>
    <w:p>
      <w:r>
        <w:t>로에 인접하여 설치되어 있고 그 교차로의 차량신호등이 차량진행 신호였다고 하더라도 이러한</w:t>
      </w:r>
    </w:p>
    <w:p>
      <w:r>
        <w:t>경우 그 차량 신호등은 교차로를 진행할 수 있다는 것에 불과하지 보행등이 설치되어 있지</w:t>
      </w:r>
    </w:p>
    <w:p>
      <w:r>
        <w:t>아니한 횡단보도를 통행하는 보행자에 대한 보행자 보호의무를 다하지 아니하여도 된다는 것</w:t>
      </w:r>
    </w:p>
    <w:p>
      <w:r>
        <w:t>을 의미하는 것은 아니므로 달리 볼 것은 아니다.</w:t>
      </w:r>
    </w:p>
    <w:p>
      <w:r>
        <w:t>⊙ 서울고등법원 2008. 3. 11. 선고 2007나1417 판결</w:t>
      </w:r>
    </w:p>
    <w:p>
      <w:r>
        <w:t>야간에 편도1차로 도로에서 B차량이 직진하던 중 전방주의 의무를 태만히 한 과실로, 위 도로를</w:t>
      </w:r>
    </w:p>
    <w:p>
      <w:r>
        <w:t>진행하는 차량이 있는지 제대로 확인하지 아니한 채 진행방향 좌측에서 우측으로 신호기 없는</w:t>
      </w:r>
    </w:p>
    <w:p>
      <w:r>
        <w:t>횡단보도를 보행하던 A를 충격한 사고: A과실 15% (야간·기타 시야장애 수정요소 적용)</w:t>
      </w:r>
    </w:p>
    <w:p>
      <w:r>
        <w:t>자동차사고 과실비율 인정기준 │ 제3편 사고유형별 과실비율 적용기준 069</w:t>
      </w:r>
    </w:p>
    <w:p>
      <w:r>
        <w:t>(3) 횡단보도 부근(신호등 있음)</w:t>
      </w:r>
    </w:p>
    <w:p>
      <w:r>
        <w:t>1) 직진(좌회전) 자동차 횡단보도 통과 후( ) [보14~보16] 제</w:t>
      </w:r>
    </w:p>
    <w:p>
      <w:r>
        <w:t>後 1장</w:t>
      </w:r>
    </w:p>
    <w:p>
      <w:r>
        <w:t>. 자</w:t>
      </w:r>
    </w:p>
    <w:p>
      <w:r>
        <w:t>보행자 녹색(적색)신호 횡단 중 사고(1) 동</w:t>
      </w:r>
    </w:p>
    <w:p>
      <w:r>
        <w:t>차</w:t>
      </w:r>
    </w:p>
    <w:p>
      <w:r>
        <w:t>보14 와</w:t>
      </w:r>
    </w:p>
    <w:p>
      <w:r>
        <w:t>(보) 횡단보도 10m 이내 횡단  보</w:t>
      </w:r>
    </w:p>
    <w:p>
      <w:r>
        <w:t>행</w:t>
      </w:r>
    </w:p>
    <w:p>
      <w:r>
        <w:t>(차) 적색에 교차로 진입 자</w:t>
      </w:r>
    </w:p>
    <w:p>
      <w:r>
        <w:t>의</w:t>
      </w:r>
    </w:p>
    <w:p>
      <w:r>
        <w:t>보행자 기본  (가) 녹색 횡단  10  사</w:t>
      </w:r>
    </w:p>
    <w:p>
      <w:r>
        <w:t>고</w:t>
      </w:r>
    </w:p>
    <w:p>
      <w:r>
        <w:t>과실비율 (나) 적색 횡단 40</w:t>
      </w:r>
    </w:p>
    <w:p>
      <w:r>
        <w:t>①  야간·기타 시야장애 +10</w:t>
      </w:r>
    </w:p>
    <w:p>
      <w:r>
        <w:t>① 간선도로 +10</w:t>
      </w:r>
    </w:p>
    <w:p>
      <w:r>
        <w:t>과 정지·후퇴·ㄹ자 보행 +10</w:t>
      </w:r>
    </w:p>
    <w:p>
      <w:r>
        <w:t>실 ②  횡단금지규제 있음 +10</w:t>
      </w:r>
    </w:p>
    <w:p>
      <w:r>
        <w:t>비 주택·상점가·학교 -5</w:t>
      </w:r>
    </w:p>
    <w:p>
      <w:r>
        <w:t>율</w:t>
      </w:r>
    </w:p>
    <w:p>
      <w:r>
        <w:t>집단횡단 -5</w:t>
      </w:r>
    </w:p>
    <w:p>
      <w:r>
        <w:t>보·차도 구분 없음 -5</w:t>
      </w:r>
    </w:p>
    <w:p>
      <w:r>
        <w:t>조</w:t>
      </w:r>
    </w:p>
    <w:p>
      <w:r>
        <w:t>정 어린이·노인·장애인 -5</w:t>
      </w:r>
    </w:p>
    <w:p>
      <w:r>
        <w:t>예 어린이·노인·장애인보호구역 -15</w:t>
      </w:r>
    </w:p>
    <w:p>
      <w:r>
        <w:t>시 차의 현저한 과실 -10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신호기가 있는 교차로에서 적색신호에 교차로 및 횡단보도를 직진 또는 좌회전으로 통과한</w:t>
      </w:r>
    </w:p>
    <w:p>
      <w:r>
        <w:t>차량이 신호기가 있는 횡단보도 부근을 건너고 있던 보행자를 충격한 사고이다. 보행자</w:t>
      </w:r>
    </w:p>
    <w:p>
      <w:r>
        <w:t>신호가 녹색점멸인 경우에는 녹색신호와 동일하게 적용한다.</w:t>
      </w:r>
    </w:p>
    <w:p>
      <w:r>
        <w:t>기본 과실비율 해설</w:t>
      </w:r>
    </w:p>
    <w:p>
      <w:r>
        <w:t>⊙ 횡단보도를 지나서 보행자를 충격하였더라도 횡단보도의 신호가 녹색일 때 차량은 횡단보도</w:t>
      </w:r>
    </w:p>
    <w:p>
      <w:r>
        <w:t>신호를 위반한 것이므로 차량의 과실이 크지만 보행자도 차도를 횡단한 것이므로 보행자의</w:t>
      </w:r>
    </w:p>
    <w:p>
      <w:r>
        <w:t>기본 과실비율을 10%로 정하였다.</w:t>
      </w:r>
    </w:p>
    <w:p>
      <w:r>
        <w:t>⊙ 횡단보도 신호가 적색일 때에는 양쪽 모두 신호를 위반한 것이고 차량의 신호위반 과실이</w:t>
      </w:r>
    </w:p>
    <w:p>
      <w:r>
        <w:t>더 중하다는 점을 감안하여 보행자의 기본 과실비율을 40%로 정하였다.</w:t>
      </w:r>
    </w:p>
    <w:p>
      <w:r>
        <w:t>[페이지 70 표 1]</w:t>
      </w:r>
    </w:p>
    <w:p>
      <w:r>
        <w:t>| 보14   | 보행자 녹색(적색)신호 횡단 중 사고(1)   | None   | None   | None                       | None   | None   |</w:t>
        <w:br/>
        <w:t>|--------|-----------------------------------------|--------|--------|----------------------------|--------|--------|</w:t>
        <w:br/>
        <w:t>|        | (보) 횡단보도 10m 이내 횡단</w:t>
        <w:br/>
        <w:t>(차) 적색에 교차로 진입                                         |        |        |                            |        |        |</w:t>
        <w:br/>
        <w:t xml:space="preserve">|        |                                         | 보행자 기본 </w:t>
        <w:br/>
        <w:t xml:space="preserve">과실비율        |        |                            | (가) 녹색 횡단 </w:t>
        <w:br/>
        <w:t>(나) 적색 횡단        | 10</w:t>
        <w:br/>
        <w:t>40        |</w:t>
        <w:br/>
        <w:t>|        |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| ①      | 야간·기타 시야장애         |        | +10    |</w:t>
        <w:br/>
        <w:t>|        |                                         |        | ①      | 간선도로                   |        | +10    |</w:t>
        <w:br/>
        <w:t>|        |                                         |        |        | 정지·후퇴·ㄹ자 보행        |        | +10    |</w:t>
        <w:br/>
        <w:t>|        |                                         |        | ②      | 횡단금지규제 있음          |        | +10    |</w:t>
        <w:br/>
        <w:t>|        |                                         |        |        | 주택·상점가·학교           |        | -5     |</w:t>
        <w:br/>
        <w:t>|        |                                         |        |        | 집단횡단                   |        | -5     |</w:t>
        <w:br/>
        <w:t>|        |                                         |        |        | 보·차도 구분 없음          |        | -5     |</w:t>
        <w:br/>
        <w:t>|        |                                         |        |        | 어린이·노인·장애인         |        | -5     |</w:t>
        <w:br/>
        <w:t>|        |                                         |        |        | 어린이·노인·장애인보호구역 |        | -15    |</w:t>
        <w:br/>
        <w:t>|        |                                         |        |        | 차의 현저한 과실           |        | -10    |</w:t>
        <w:br/>
        <w:t>|        |                                         |        |        | 차의 중대한 과실           |        | -20    |</w:t>
        <w:br/>
        <w:t>|        |                                         |        |        | 보행자 급진입              |        | 비적용 |</w:t>
      </w:r>
    </w:p>
    <w:p>
      <w:r>
        <w:t>자동차사고 과실비율 인정기준 │ 제3편 사고유형별 과실비율 적용기준 070</w:t>
      </w:r>
    </w:p>
    <w:p>
      <w:r>
        <w:t>수정요소(인과관계를 감안한 과실비율 조정) 해설</w:t>
      </w:r>
    </w:p>
    <w:p>
      <w:r>
        <w:t>① 사고가 야간에 발생하였거나 차량에게 기타 시야장애가 있었던 경우 또는 사고 발생지가</w:t>
      </w:r>
    </w:p>
    <w:p>
      <w:r>
        <w:t>제</w:t>
      </w:r>
    </w:p>
    <w:p>
      <w:r>
        <w:t>간선도로인 경우에는 차량의 주의의무가 경감되므로 보행자의 과실을 10%까지 가산할  1장</w:t>
      </w:r>
    </w:p>
    <w:p>
      <w:r>
        <w:t>. 자</w:t>
      </w:r>
    </w:p>
    <w:p>
      <w:r>
        <w:t>수 있다.</w:t>
      </w:r>
    </w:p>
    <w:p>
      <w:r>
        <w:t>동</w:t>
      </w:r>
    </w:p>
    <w:p>
      <w:r>
        <w:t>차</w:t>
      </w:r>
    </w:p>
    <w:p>
      <w:r>
        <w:t>와</w:t>
      </w:r>
    </w:p>
    <w:p>
      <w:r>
        <w:t>② 보·차도의 구분이 있고 표지 등에 의해 횡단금지라는 것을 쉽게 인식할 수 있는 것을 전제로</w:t>
      </w:r>
    </w:p>
    <w:p>
      <w:r>
        <w:t>보</w:t>
      </w:r>
    </w:p>
    <w:p>
      <w:r>
        <w:t>행</w:t>
      </w:r>
    </w:p>
    <w:p>
      <w:r>
        <w:t>보행자의 과실을 가산하며, 횡단을 금지하는 안전표지만 있는 경우에는 10% 가산하고  자</w:t>
      </w:r>
    </w:p>
    <w:p>
      <w:r>
        <w:t>의</w:t>
      </w:r>
    </w:p>
    <w:p>
      <w:r>
        <w:t>가드레일이나 펜스등의 횡단금지시설이 설치되어 있는 경우에는 20%를 가산할 수 있다.   사</w:t>
      </w:r>
    </w:p>
    <w:p>
      <w:r>
        <w:t>고</w:t>
      </w:r>
    </w:p>
    <w:p>
      <w:r>
        <w:t>다만, 횡단금지 규제표지가 있으나 시설물 노후, 가로수, 기타 시설물 등으로 인하여 인식</w:t>
      </w:r>
    </w:p>
    <w:p>
      <w:r>
        <w:t>되기 어려운 경우에는 보행자의 과실을 가산하지 않는다.</w:t>
      </w:r>
    </w:p>
    <w:p>
      <w:r>
        <w:t>활용시 참고 사항</w:t>
      </w:r>
    </w:p>
    <w:p>
      <w:r>
        <w:t>⊙ 차량이 횡단보도를 통과하기 전에 도로를 횡단하던 보행자를 충격한 사고인 경우에는 본</w:t>
      </w:r>
    </w:p>
    <w:p>
      <w:r>
        <w:t>기준이 적용되지 않고 보19 기준을 적용한다. 교차로에서 우회전 신호기에 의해 우회전 하</w:t>
      </w:r>
    </w:p>
    <w:p>
      <w:r>
        <w:t>는 차량과의 사고는 보17, 보18 기준을 적용한다. 다만 차량의 우회전임을 알리는 신호기</w:t>
      </w:r>
    </w:p>
    <w:p>
      <w:r>
        <w:t>가 설치되어 있지 아니한 경우에는 보19 기준을 적용한다.</w:t>
      </w:r>
    </w:p>
    <w:p>
      <w:r>
        <w:t>⊙ 보14~보20 기준에 적용되는 ‘횡단보도 부근’이라는 개념은 횡단보도로부터 10m 내외의</w:t>
      </w:r>
    </w:p>
    <w:p>
      <w:r>
        <w:t>지점을 말하고, 10~30m까지 지점의 사고는 보14~보20 기준에 적용된 과실에 각 10%를</w:t>
      </w:r>
    </w:p>
    <w:p>
      <w:r>
        <w:t>보행자의 과실로 가산하며, 그 거리를 넘는 지점에서의 사고는 무단횡단의 예를 적용한다.</w:t>
      </w:r>
    </w:p>
    <w:p>
      <w:r>
        <w:t>⊙ 차량의 신호구분은 횡단보도 일시정지선 진입시점의 신호를 기준으로 하며, 보행자의</w:t>
      </w:r>
    </w:p>
    <w:p>
      <w:r>
        <w:t>신호구분은 보행자가 무단횡단 개시시점의 횡단보도 보행자 신호를 기준으로 한다. 이하</w:t>
      </w:r>
    </w:p>
    <w:p>
      <w:r>
        <w:t>동일하다.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국가경찰공무원(의무경찰을 포함한다. 이하 같다) 및 제주특별자치도의</w:t>
      </w:r>
    </w:p>
    <w:p>
      <w:r>
        <w:t>자치경찰공무원(이하 “자치경찰공무원”이라 한다)</w:t>
      </w:r>
    </w:p>
    <w:p>
      <w:r>
        <w:t>2. 경찰공무원(자치경찰공무원을 포함한다. 이하 같다)을 보조하는 사람으로서 대통령령으로</w:t>
      </w:r>
    </w:p>
    <w:p>
      <w:r>
        <w:t>정하는 사람(이하 “경찰보조자”라 한다)</w:t>
      </w:r>
    </w:p>
    <w:p>
      <w:r>
        <w:t>자동차사고 과실비율 인정기준 │ 제3편 사고유형별 과실비율 적용기준 071</w:t>
      </w:r>
    </w:p>
    <w:p>
      <w:r>
        <w:t>⊙ 도로교통법 제10조(도로의 횡단)</w:t>
      </w:r>
    </w:p>
    <w:p>
      <w:r>
        <w:t>② 보행자는 제1항에 따른 횡단보도, 지하도, 육교나 그 밖의 도로 횡단시설이 설치되어 있는</w:t>
      </w:r>
    </w:p>
    <w:p>
      <w:r>
        <w:t>제</w:t>
      </w:r>
    </w:p>
    <w:p>
      <w:r>
        <w:t>도로에서는 그곳으로 횡단하여야 한다. 다만, 지하도나 육교 등의 도로 횡단시설을 이용할  1</w:t>
      </w:r>
    </w:p>
    <w:p>
      <w:r>
        <w:t>장</w:t>
      </w:r>
    </w:p>
    <w:p>
      <w:r>
        <w:t>수 없는 지체장애인의 경우에는 다른 교통에 방해가 되지 아니하는 방법으로 도로횡단  . 자</w:t>
      </w:r>
    </w:p>
    <w:p>
      <w:r>
        <w:t>동</w:t>
      </w:r>
    </w:p>
    <w:p>
      <w:r>
        <w:t>차</w:t>
      </w:r>
    </w:p>
    <w:p>
      <w:r>
        <w:t>시설을 이용하지 아니하고 도로를 횡단할 수 있다.</w:t>
      </w:r>
    </w:p>
    <w:p>
      <w:r>
        <w:t>와</w:t>
      </w:r>
    </w:p>
    <w:p>
      <w:r>
        <w:t>보</w:t>
      </w:r>
    </w:p>
    <w:p>
      <w:r>
        <w:t>행</w:t>
      </w:r>
    </w:p>
    <w:p>
      <w:r>
        <w:t>자</w:t>
      </w:r>
    </w:p>
    <w:p>
      <w:r>
        <w:t>⊙ 도로교통법 제27조(보행자의 보호) 의</w:t>
      </w:r>
    </w:p>
    <w:p>
      <w:r>
        <w:t>사</w:t>
      </w:r>
    </w:p>
    <w:p>
      <w:r>
        <w:t>① 모든 차 또는 노면전차의 운전자는 보행자(제13조의2제6항에 따라 자전거등에서 내려서  고</w:t>
      </w:r>
    </w:p>
    <w:p>
      <w:r>
        <w:t>자전거등을 끌거나 들고 통행하는 자전거등의 운전자를 포함한다)가 횡단보도를 통행하고</w:t>
      </w:r>
    </w:p>
    <w:p>
      <w:r>
        <w:t>있거나 통행하려고 하는 때에는 보행자의 횡단을 방해하거나 위험을 주지 아니하도록</w:t>
      </w:r>
    </w:p>
    <w:p>
      <w:r>
        <w:t>그 횡단보도 앞(정지선이 설치되어 있는 곳에서는 그 정지선을 말한다)에서 일시정지</w:t>
      </w:r>
    </w:p>
    <w:p>
      <w:r>
        <w:t>하여야 한다.</w:t>
      </w:r>
    </w:p>
    <w:p>
      <w:r>
        <w:t>② 모든 차 또는 노면전차의 운전자는 교통정리를 하고 있는 교차로에서 좌회전이나 우회전을</w:t>
      </w:r>
    </w:p>
    <w:p>
      <w:r>
        <w:t>하려는 경우에는 신호기 또는 경찰공무원등의 신호나 지시에 따라 도로를 횡단하는 보행</w:t>
      </w:r>
    </w:p>
    <w:p>
      <w:r>
        <w:t>자의 통행을 방해하여서는 아니 된다.</w:t>
      </w:r>
    </w:p>
    <w:p>
      <w:r>
        <w:t>③ 모든 차의 운전자는 교통정리를 하고 있지 아니하는 교차로 또는 그 부근의 도로를 횡단</w:t>
      </w:r>
    </w:p>
    <w:p>
      <w:r>
        <w:t>하는 보행자의 통행을 방해하여서는 아니 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녹색의 등화 보행자는 횡단보도를 횡단할 수 있다.</w:t>
      </w:r>
    </w:p>
    <w:p>
      <w:r>
        <w:t>보행 녹색 등화의  보행자는 횡단을 시작하여서는 아니 되고, 횡단하고 있는 보행자는 신속하게</w:t>
      </w:r>
    </w:p>
    <w:p>
      <w:r>
        <w:t>신호등 점멸 횡단을 완료하거나 그 횡단을 중지하고 보도로 되돌아와야 한다.</w:t>
      </w:r>
    </w:p>
    <w:p>
      <w:r>
        <w:t>적색의 등화 보행자는 횡단보도를 횡단하여서는 아니 된다.</w:t>
      </w:r>
    </w:p>
    <w:p>
      <w:r>
        <w:t>[페이지 72 표 1]</w:t>
      </w:r>
    </w:p>
    <w:p>
      <w:r>
        <w:t>| 구분   | 신호의 종류   | 신호의 뜻   |</w:t>
        <w:br/>
        <w:t>|--------|---------------|-------------|</w:t>
        <w:br/>
        <w:t>|        | 녹색의 등화   |             |</w:t>
        <w:br/>
        <w:t xml:space="preserve">|        | 녹색 등화의 </w:t>
        <w:br/>
        <w:t>점멸               |             |</w:t>
        <w:br/>
        <w:t>|        | 적색의 등화   |             |</w:t>
      </w:r>
    </w:p>
    <w:p>
      <w:r>
        <w:t>자동차사고 과실비율 인정기준 │ 제3편 사고유형별 과실비율 적용기준 072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제</w:t>
      </w:r>
    </w:p>
    <w:p>
      <w:r>
        <w:t>녹색의 등화 2.  비보호좌회전표지 또는 비보호좌회전표시가 있는 곳에서는 좌회전할  1</w:t>
      </w:r>
    </w:p>
    <w:p>
      <w:r>
        <w:t>장</w:t>
      </w:r>
    </w:p>
    <w:p>
      <w:r>
        <w:t>수 있다. . 자</w:t>
      </w:r>
    </w:p>
    <w:p>
      <w:r>
        <w:t>동</w:t>
      </w:r>
    </w:p>
    <w:p>
      <w:r>
        <w:t>차</w:t>
      </w:r>
    </w:p>
    <w:p>
      <w:r>
        <w:t>1.  차마는 정지선이 있거나 횡단보도가 있을 때에는 그 직전이나  와</w:t>
      </w:r>
    </w:p>
    <w:p>
      <w:r>
        <w:t>교차로의 직전에 정지하여야 하며, 이미 교차로에 차마의 일부라도   보</w:t>
      </w:r>
    </w:p>
    <w:p>
      <w:r>
        <w:t>행</w:t>
      </w:r>
    </w:p>
    <w:p>
      <w:r>
        <w:t>황색의 등화 진입한 경우에는 신속히 교차로 밖으로 진행하여야 한다. 자</w:t>
      </w:r>
    </w:p>
    <w:p>
      <w:r>
        <w:t>의</w:t>
      </w:r>
    </w:p>
    <w:p>
      <w:r>
        <w:t>2.  차마는 우회전 할 수 있고 우회전하는 경우에는 보행자의 횡단을   사</w:t>
      </w:r>
    </w:p>
    <w:p>
      <w:r>
        <w:t>차량  원형  방해하지 못한다. 고</w:t>
      </w:r>
    </w:p>
    <w:p>
      <w:r>
        <w:t>신호등 등화</w:t>
      </w:r>
    </w:p>
    <w:p>
      <w:r>
        <w:t>1.  차마는 정지선, 횡단보도 및 교차로의 직전에서 정지하여야 한다.</w:t>
      </w:r>
    </w:p>
    <w:p>
      <w:r>
        <w:t>다만, 신호에 따라 진행하는 다른 차마의 교통을 방해하지 아니하고</w:t>
      </w:r>
    </w:p>
    <w:p>
      <w:r>
        <w:t>우회전 할 수 있다.</w:t>
      </w:r>
    </w:p>
    <w:p>
      <w:r>
        <w:t>2.  차마는 우회전하려는 경우 정지선, 횡단보도 및 교차로의 직전에서</w:t>
      </w:r>
    </w:p>
    <w:p>
      <w:r>
        <w:t>적색의 등화</w:t>
      </w:r>
    </w:p>
    <w:p>
      <w:r>
        <w:t>정지한 후 신호에 따라 진행하는 다른 차마의 교통을 방해하지 않고</w:t>
      </w:r>
    </w:p>
    <w:p>
      <w:r>
        <w:t>우회전할 수 있다.</w:t>
      </w:r>
    </w:p>
    <w:p>
      <w:r>
        <w:t>3.  제2호에도 불구하고 차마는 우회전 삼색등이 적색의 등화인 경우</w:t>
      </w:r>
    </w:p>
    <w:p>
      <w:r>
        <w:t>우회전할 수 없다.</w:t>
      </w:r>
    </w:p>
    <w:p>
      <w:r>
        <w:t>참고 판례</w:t>
      </w:r>
    </w:p>
    <w:p>
      <w:r>
        <w:t>⊙ 서울중앙지방법원 2008. 8. 29. 선고 2007가단50905 판결</w:t>
      </w:r>
    </w:p>
    <w:p>
      <w:r>
        <w:t>주간에 편도 2차로 중 1차로를 따라 운행 중인 B차량이 전방 및 좌우주시의무를 위반한 채</w:t>
      </w:r>
    </w:p>
    <w:p>
      <w:r>
        <w:t>보행자신호가 녹색신호인 횡단보도에서 정지하지 아니한 과실로, 위 횡단보도에서 약10m</w:t>
      </w:r>
    </w:p>
    <w:p>
      <w:r>
        <w:t>떨어진 지점에서 위 도로를 횡단하던 A를 충격한 사고 : A과실 10%</w:t>
      </w:r>
    </w:p>
    <w:p>
      <w:r>
        <w:t>[페이지 73 표 1]</w:t>
      </w:r>
    </w:p>
    <w:p>
      <w:r>
        <w:t>| 구분   | None   | 신호의 종류   | 신호의 뜻   |</w:t>
        <w:br/>
        <w:t>|--------|--------|---------------|-------------|</w:t>
        <w:br/>
        <w:t xml:space="preserve">|        | 원형 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073</w:t>
      </w:r>
    </w:p>
    <w:p>
      <w:r>
        <w:t>보행자 녹색(적색)신호 횡단 중 사고(2)</w:t>
      </w:r>
    </w:p>
    <w:p>
      <w:r>
        <w:t>보15</w:t>
      </w:r>
    </w:p>
    <w:p>
      <w:r>
        <w:t>(보) 횡단보도 10m 이내 횡단 제</w:t>
      </w:r>
    </w:p>
    <w:p>
      <w:r>
        <w:t>1</w:t>
      </w:r>
    </w:p>
    <w:p>
      <w:r>
        <w:t>장</w:t>
      </w:r>
    </w:p>
    <w:p>
      <w:r>
        <w:t>(차) 황색에 교차로 진입</w:t>
      </w:r>
    </w:p>
    <w:p>
      <w:r>
        <w:t>. 자</w:t>
      </w:r>
    </w:p>
    <w:p>
      <w:r>
        <w:t>보행자 기본  (가) 녹색 횡단  10 동차</w:t>
      </w:r>
    </w:p>
    <w:p>
      <w:r>
        <w:t>과실비율 (나) 적색 횡단 50 와</w:t>
      </w:r>
    </w:p>
    <w:p>
      <w:r>
        <w:t>보</w:t>
      </w:r>
    </w:p>
    <w:p>
      <w:r>
        <w:t>야간·기타 시야장애 +10 행</w:t>
      </w:r>
    </w:p>
    <w:p>
      <w:r>
        <w:t>간선도로 +10 자</w:t>
      </w:r>
    </w:p>
    <w:p>
      <w:r>
        <w:t>의</w:t>
      </w:r>
    </w:p>
    <w:p>
      <w:r>
        <w:t>과 정지·후퇴·ㄹ자 보행 +10  사</w:t>
      </w:r>
    </w:p>
    <w:p>
      <w:r>
        <w:t>실 ① 횡단금지규제 있음 +10 고</w:t>
      </w:r>
    </w:p>
    <w:p>
      <w:r>
        <w:t>비 주택·상점가·학교 -5</w:t>
      </w:r>
    </w:p>
    <w:p>
      <w:r>
        <w:t>율</w:t>
      </w:r>
    </w:p>
    <w:p>
      <w:r>
        <w:t>집단횡단 -5</w:t>
      </w:r>
    </w:p>
    <w:p>
      <w:r>
        <w:t>보·차도 구분 없음 -5</w:t>
      </w:r>
    </w:p>
    <w:p>
      <w:r>
        <w:t>조</w:t>
      </w:r>
    </w:p>
    <w:p>
      <w:r>
        <w:t>어린이·노인·장애인 -5</w:t>
      </w:r>
    </w:p>
    <w:p>
      <w:r>
        <w:t>정</w:t>
      </w:r>
    </w:p>
    <w:p>
      <w:r>
        <w:t>예 어린이·노인·장애인보호구역 -15</w:t>
      </w:r>
    </w:p>
    <w:p>
      <w:r>
        <w:t>시 ② 차의 현저한 과실 -10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보행자 적색신호 횡단 중 사고</w:t>
      </w:r>
    </w:p>
    <w:p>
      <w:r>
        <w:t>보16</w:t>
      </w:r>
    </w:p>
    <w:p>
      <w:r>
        <w:t>(보) 횡단보도 10m 이내 적색 횡단</w:t>
      </w:r>
    </w:p>
    <w:p>
      <w:r>
        <w:t>(차) 녹색에 교차로 진입</w:t>
      </w:r>
    </w:p>
    <w:p>
      <w:r>
        <w:t>보행자 기본 과실비율 50</w:t>
      </w:r>
    </w:p>
    <w:p>
      <w:r>
        <w:t>야간·기타 시야장애 +10</w:t>
      </w:r>
    </w:p>
    <w:p>
      <w:r>
        <w:t>간선도로 +10</w:t>
      </w:r>
    </w:p>
    <w:p>
      <w:r>
        <w:t>과 정지·후퇴·ㄹ자 보행 +10</w:t>
      </w:r>
    </w:p>
    <w:p>
      <w:r>
        <w:t>실 ③ 횡단금지규제 있음 +20</w:t>
      </w:r>
    </w:p>
    <w:p>
      <w:r>
        <w:t>비 주택·상점가·학교 -5</w:t>
      </w:r>
    </w:p>
    <w:p>
      <w:r>
        <w:t>율</w:t>
      </w:r>
    </w:p>
    <w:p>
      <w:r>
        <w:t>집단횡단 -5</w:t>
      </w:r>
    </w:p>
    <w:p>
      <w:r>
        <w:t>보·차도 구분 없음 -5</w:t>
      </w:r>
    </w:p>
    <w:p>
      <w:r>
        <w:t>조</w:t>
      </w:r>
    </w:p>
    <w:p>
      <w:r>
        <w:t>정 어린이·노인·장애인 -5</w:t>
      </w:r>
    </w:p>
    <w:p>
      <w:r>
        <w:t>예 어린이·노인·장애인보호구역 -15</w:t>
      </w:r>
    </w:p>
    <w:p>
      <w:r>
        <w:t>시 ② 차의 현저한 과실 -10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[페이지 74 표 1]</w:t>
      </w:r>
    </w:p>
    <w:p>
      <w:r>
        <w:t>| 보15   | 보행자 녹색(적색)신호 횡단 중 사고(2)   | None   | None   | None                       | None   | None   |</w:t>
        <w:br/>
        <w:t>|--------|-----------------------------------------|--------|--------|----------------------------|--------|--------|</w:t>
        <w:br/>
        <w:t>|        | (보) 횡단보도 10m 이내 횡단</w:t>
        <w:br/>
        <w:t>(차) 황색에 교차로 진입                                         |        |        |                            |        |        |</w:t>
        <w:br/>
        <w:t xml:space="preserve">|        |                                         | 보행자 기본 </w:t>
        <w:br/>
        <w:t xml:space="preserve">과실비율        |        |                            | (가) 녹색 횡단 </w:t>
        <w:br/>
        <w:t>(나) 적색 횡단        | 10</w:t>
        <w:br/>
        <w:t>50        |</w:t>
        <w:br/>
        <w:t>|        |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|        | 야간·기타 시야장애         |        | +10    |</w:t>
        <w:br/>
        <w:t>|        |                                         |        |        | 간선도로                   |        | +10    |</w:t>
        <w:br/>
        <w:t>|        |                                         |        |        | 정지·후퇴·ㄹ자 보행        |        | +10    |</w:t>
        <w:br/>
        <w:t>|        |                                         |        | ①      | 횡단금지규제 있음          |        | +10    |</w:t>
        <w:br/>
        <w:t>|        |                                         |        |        | 주택·상점가·학교           |        | -5     |</w:t>
        <w:br/>
        <w:t>|        |                                         |        |        | 집단횡단                   |        | -5     |</w:t>
        <w:br/>
        <w:t>|        |                                         |        |        | 보·차도 구분 없음          |        | -5     |</w:t>
        <w:br/>
        <w:t>|        |                                         |        |        | 어린이·노인·장애인         |        | -5     |</w:t>
        <w:br/>
        <w:t>|        |                                         |        |        | 어린이·노인·장애인보호구역 |        | -15    |</w:t>
        <w:br/>
        <w:t>|        |                                         |        | ②      | 차의 현저한 과실           |        | -10    |</w:t>
        <w:br/>
        <w:t>|        |                                         |        |        | 차의 중대한 과실           |        | -20    |</w:t>
        <w:br/>
        <w:t>|        |                                         |        |        | 보행자 급진입              |        | 비적용 |</w:t>
      </w:r>
    </w:p>
    <w:p>
      <w:r>
        <w:t>[페이지 74 표 2]</w:t>
      </w:r>
    </w:p>
    <w:p>
      <w:r>
        <w:t>| 보16   | 보행자 적색신호 횡단 중 사고   | None                 | None   | None                       | None   |</w:t>
        <w:br/>
        <w:t>|--------|--------------------------------|----------------------|--------|----------------------------|--------|</w:t>
        <w:br/>
        <w:t xml:space="preserve">|        | (보) 횡단보도 10m 이내 적색 횡단 </w:t>
        <w:br/>
        <w:t>(차) 녹색에 교차로 진입                                |                      |        |                            |        |</w:t>
        <w:br/>
        <w:t>|        |                                | 보행자 기본 과실비율 |        |                            | 50     |</w:t>
        <w:br/>
        <w:t>|        |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야간·기타 시야장애         | +10    |</w:t>
        <w:br/>
        <w:t>|        |                                |                      |        | 간선도로                   | +10    |</w:t>
        <w:br/>
        <w:t>|        |                                |                      |        | 정지·후퇴·ㄹ자 보행        | +10    |</w:t>
        <w:br/>
        <w:t>|        |                                |                      | ③      | 횡단금지규제 있음          | +20    |</w:t>
        <w:br/>
        <w:t>|        |                                |                      |        | 주택·상점가·학교           | -5     |</w:t>
        <w:br/>
        <w:t>|        |                                |                      |        | 집단횡단                   | -5     |</w:t>
        <w:br/>
        <w:t>|        |                                |                      |        | 보·차도 구분 없음          | -5     |</w:t>
        <w:br/>
        <w:t>|        |                                |                      |        | 어린이·노인·장애인         | -5     |</w:t>
        <w:br/>
        <w:t>|        |                                |                      |        | 어린이·노인·장애인보호구역 | -15    |</w:t>
        <w:br/>
        <w:t>|        |                                |                      | ②      | 차의 현저한 과실           | -10    |</w:t>
        <w:br/>
        <w:t>|        |                                |                      |        | 차의 중대한 과실           | -20    |</w:t>
        <w:br/>
        <w:t>|        |                                |                      |        | 보행자 급진입              | 비적용 |</w:t>
      </w:r>
    </w:p>
    <w:p>
      <w:r>
        <w:t>자동차사고 과실비율 인정기준 │ 제3편 사고유형별 과실비율 적용기준 074</w:t>
      </w:r>
    </w:p>
    <w:p>
      <w:r>
        <w:t>사고 상황</w:t>
      </w:r>
    </w:p>
    <w:p>
      <w:r>
        <w:t>⊙ 보15 신호기가 있는 교차로에서 황색신호에 교차로 및 횡단보도를 직진 또는 좌회전으로</w:t>
      </w:r>
    </w:p>
    <w:p>
      <w:r>
        <w:t>제</w:t>
      </w:r>
    </w:p>
    <w:p>
      <w:r>
        <w:t>통과한 차량이 신호기가 있는 횡단보도 부근을 건너고 있던 보행자를 충격한 사고이다. 1장</w:t>
      </w:r>
    </w:p>
    <w:p>
      <w:r>
        <w:t>. 자</w:t>
      </w:r>
    </w:p>
    <w:p>
      <w:r>
        <w:t>동</w:t>
      </w:r>
    </w:p>
    <w:p>
      <w:r>
        <w:t>⊙ 보16 신호기가 있는 교차로에서 녹색신호에 교차로 및 횡단보도를 직진 또는 좌회전으로  차</w:t>
      </w:r>
    </w:p>
    <w:p>
      <w:r>
        <w:t>와</w:t>
      </w:r>
    </w:p>
    <w:p>
      <w:r>
        <w:t>통과한 차량이 보행자신호등 적색신호에 횡단보도 부근을 건너고 있던 보행자를 충격한   보</w:t>
      </w:r>
    </w:p>
    <w:p>
      <w:r>
        <w:t>행</w:t>
      </w:r>
    </w:p>
    <w:p>
      <w:r>
        <w:t>사고이다. 자</w:t>
      </w:r>
    </w:p>
    <w:p>
      <w:r>
        <w:t>의</w:t>
      </w:r>
    </w:p>
    <w:p>
      <w:r>
        <w:t>사</w:t>
      </w:r>
    </w:p>
    <w:p>
      <w:r>
        <w:t>고</w:t>
      </w:r>
    </w:p>
    <w:p>
      <w:r>
        <w:t>기본 과실비율 해설</w:t>
      </w:r>
    </w:p>
    <w:p>
      <w:r>
        <w:t>⊙ 보15 횡단보도를 벗어난 지점에서 보행자를 충격하였더라도 차량이 신호를 위반한 점과</w:t>
      </w:r>
    </w:p>
    <w:p>
      <w:r>
        <w:t>보행자신호가 녹색신호라는 점을 감안하여 보행자의 기본 과실비율을 10%로 정하였다.</w:t>
      </w:r>
    </w:p>
    <w:p>
      <w:r>
        <w:t>하지만 보행자신호가 적색신호인 경우에는 보행자의 신호위반 과실도 중하므로 보행자의</w:t>
      </w:r>
    </w:p>
    <w:p>
      <w:r>
        <w:t>기본 과실비율을 50%로 정한다.</w:t>
      </w:r>
    </w:p>
    <w:p>
      <w:r>
        <w:t>⊙ 보16 차량이 신호를 준수하고 보행자가 보행자신호를 위반하여 횡단보도 부근에서 횡단한</w:t>
      </w:r>
    </w:p>
    <w:p>
      <w:r>
        <w:t>경우에는 보행자의 과실이 크므로 보행자의 기본 과실비율을 50%로 정하였다.</w:t>
      </w:r>
    </w:p>
    <w:p>
      <w:r>
        <w:t>수정요소(인과관계를 감안한 과실비율 조정) 해설</w:t>
      </w:r>
    </w:p>
    <w:p>
      <w:r>
        <w:t>① 보·차도의 구분이 있고 표지 등에 의해 횡단금지라는 것을 쉽게 인식할 수 있는 것을 전제로</w:t>
      </w:r>
    </w:p>
    <w:p>
      <w:r>
        <w:t>보행자의 과실을 가산하며, 횡단을 금지하는 안전표지만 있는 경우에는 10%를 가산하고</w:t>
      </w:r>
    </w:p>
    <w:p>
      <w:r>
        <w:t>가드레일이나 펜스 등의 횡단금지시설이 설치되어 있는 경우에는 20%를 가산할 수 있다.</w:t>
      </w:r>
    </w:p>
    <w:p>
      <w:r>
        <w:t>다만, 횡단금지 규제표지가 있으나 시설물 노후, 가로수, 기타 시설물 등으로 인하여 인식</w:t>
      </w:r>
    </w:p>
    <w:p>
      <w:r>
        <w:t>되기 어려운 경우에는 보행자의 과실을 가산하지 않는다.</w:t>
      </w:r>
    </w:p>
    <w:p>
      <w:r>
        <w:t>② 다른 차량들이 횡단보도 부근 보행자를 보고 정지하고 있는데도 일시정지 또는 서행하지</w:t>
      </w:r>
    </w:p>
    <w:p>
      <w:r>
        <w:t>않고 다른 차량을 앞지르기하다가 사고를 야기한 경우에 이를 ‘차의 현저한 과실’로 보고</w:t>
      </w:r>
    </w:p>
    <w:p>
      <w:r>
        <w:t>보행자의 과실을 10%까지 감산할 수 있다.</w:t>
      </w:r>
    </w:p>
    <w:p>
      <w:r>
        <w:t>③ 보15와 달리 차량이 정상신호에 직진 또는 좌회전하였다는 점을 감안하여 보행자의 과실을</w:t>
      </w:r>
    </w:p>
    <w:p>
      <w:r>
        <w:t>더욱 가중하며 횡단을 금지하는 안전표지만 있는 경우에는 20%를 가산하고, 가드레일이나</w:t>
      </w:r>
    </w:p>
    <w:p>
      <w:r>
        <w:t>펜스 등의 횡단금지시설이 설치되어 있는 경우에는 30%를 가산할 수 있다.</w:t>
      </w:r>
    </w:p>
    <w:p>
      <w:r>
        <w:t>자동차사고 과실비율 인정기준 │ 제3편 사고유형별 과실비율 적용기준 075</w:t>
      </w:r>
    </w:p>
    <w:p>
      <w:r>
        <w:t>관련 법규</w:t>
      </w:r>
    </w:p>
    <w:p>
      <w:r>
        <w:t>⊙ 도로교통법 제5조(신호 또는 지시에 따를 의무)</w:t>
      </w:r>
    </w:p>
    <w:p>
      <w:r>
        <w:t>제</w:t>
      </w:r>
    </w:p>
    <w:p>
      <w:r>
        <w:t>① 도로를 통행하는 보행자, 차마 또는 노면전차의 운전자는 교통안전시설이 표시하는 신호  1장</w:t>
      </w:r>
    </w:p>
    <w:p>
      <w:r>
        <w:t>. 자</w:t>
      </w:r>
    </w:p>
    <w:p>
      <w:r>
        <w:t>또는 지시와 다음 각 호의 어느 하나에 해당하는 사람이 하는 신호 또는 지시를 따라야 한다.</w:t>
      </w:r>
    </w:p>
    <w:p>
      <w:r>
        <w:t>동</w:t>
      </w:r>
    </w:p>
    <w:p>
      <w:r>
        <w:t>차</w:t>
      </w:r>
    </w:p>
    <w:p>
      <w:r>
        <w:t>1. 교통정리를 하는 경찰공무원(의무경찰을 포함한다. 이하 같다) 및 제주특별자치도의 자치경찰 와</w:t>
      </w:r>
    </w:p>
    <w:p>
      <w:r>
        <w:t>보</w:t>
      </w:r>
    </w:p>
    <w:p>
      <w:r>
        <w:t>공무원(이하 “자치경찰공무원”이라 한다) 행</w:t>
      </w:r>
    </w:p>
    <w:p>
      <w:r>
        <w:t>자</w:t>
      </w:r>
    </w:p>
    <w:p>
      <w:r>
        <w:t>2. 경찰공무원(자치경찰공무원을 포함한다. 이하 같다)을 보조하는 사람으로서 대통령령으로  의</w:t>
      </w:r>
    </w:p>
    <w:p>
      <w:r>
        <w:t>사</w:t>
      </w:r>
    </w:p>
    <w:p>
      <w:r>
        <w:t>정하는 사람(이하 “경찰보조자”라 한다) 고</w:t>
      </w:r>
    </w:p>
    <w:p>
      <w:r>
        <w:t>⊙ 도로교통법 제10조(도로의 횡단)</w:t>
      </w:r>
    </w:p>
    <w:p>
      <w:r>
        <w:t>② 보행자는 제1항에 따른 횡단보도, 지하도, 육교나 그 밖의 도로 횡단시설이 설치되어 있는</w:t>
      </w:r>
    </w:p>
    <w:p>
      <w:r>
        <w:t>도로에서는 그곳으로 횡단하여야 한다. 다만, 지하도나 육교 등의 도로 횡단시설을 이용할</w:t>
      </w:r>
    </w:p>
    <w:p>
      <w:r>
        <w:t>수 없는 지체장애인의 경우에는 다른 교통에 방해가 되지 아니하는 방법으로 도로 횡단</w:t>
      </w:r>
    </w:p>
    <w:p>
      <w:r>
        <w:t>시설을 이용하지 아니하고 도로를 횡단할 수 있다.</w:t>
      </w:r>
    </w:p>
    <w:p>
      <w:r>
        <w:t>⊙ 도로교통법 제27조(보행자의 보호)</w:t>
      </w:r>
    </w:p>
    <w:p>
      <w:r>
        <w:t>① 모든 차 또는 노면전차의 운전자는 보행자(제13조의2제6항에 따라 자전거등에서 내려서</w:t>
      </w:r>
    </w:p>
    <w:p>
      <w:r>
        <w:t>자전거등을 끌거나 들고 통행하는 자전거등의 운전자를 포함한다)가 횡단보도를 통행하고</w:t>
      </w:r>
    </w:p>
    <w:p>
      <w:r>
        <w:t>있거나 통행하려고 하는 때에는 보행자의 횡단을 방해하거나 위험을 주지 아니하도록</w:t>
      </w:r>
    </w:p>
    <w:p>
      <w:r>
        <w:t>그 횡단보도 앞(정지선이 설치되어 있는 곳에서는 그 정지선을 말한다)에서 일시정지</w:t>
      </w:r>
    </w:p>
    <w:p>
      <w:r>
        <w:t>하여야 한다.</w:t>
      </w:r>
    </w:p>
    <w:p>
      <w:r>
        <w:t>② 모든 차 또는 노면전차의 운전자는 교통정리를 하고 있는 교차로에서 좌회전이나 우회전을</w:t>
      </w:r>
    </w:p>
    <w:p>
      <w:r>
        <w:t>하려는 경우에는 신호기 또는 경찰공무원등의 신호나 지시에 따라 도로를 횡단하는 보행</w:t>
      </w:r>
    </w:p>
    <w:p>
      <w:r>
        <w:t>자의 통행을 방해하여서는 아니 된다.</w:t>
      </w:r>
    </w:p>
    <w:p>
      <w:r>
        <w:t>③ 모든 차의 운전자는 교통정리를 하고 있지 아니하는 교차로 또는 그 부근의 도로를 횡단</w:t>
      </w:r>
    </w:p>
    <w:p>
      <w:r>
        <w:t>하는 보행자의 통행을 방해하여서는 아니 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자동차사고 과실비율 인정기준 │ 제3편 사고유형별 과실비율 적용기준 076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제</w:t>
      </w:r>
    </w:p>
    <w:p>
      <w:r>
        <w:t>1</w:t>
      </w:r>
    </w:p>
    <w:p>
      <w:r>
        <w:t>녹색의 등화 보행자는 횡단보도를 횡단할 수 있다. 장</w:t>
      </w:r>
    </w:p>
    <w:p>
      <w:r>
        <w:t>. 자</w:t>
      </w:r>
    </w:p>
    <w:p>
      <w:r>
        <w:t>동</w:t>
      </w:r>
    </w:p>
    <w:p>
      <w:r>
        <w:t>보행 녹색 등화의  보행자는 횡단을 시작하여서는 아니 되고, 횡단하고 있는 보행자는 신속하게  차</w:t>
      </w:r>
    </w:p>
    <w:p>
      <w:r>
        <w:t>와</w:t>
      </w:r>
    </w:p>
    <w:p>
      <w:r>
        <w:t>신호등 점멸 횡단을 완료하거나 그 횡단을 중지하고 보도로 되돌아와야 한다.  보</w:t>
      </w:r>
    </w:p>
    <w:p>
      <w:r>
        <w:t>행</w:t>
      </w:r>
    </w:p>
    <w:p>
      <w:r>
        <w:t>자</w:t>
      </w:r>
    </w:p>
    <w:p>
      <w:r>
        <w:t>적색의 등화 보행자는 횡단보도를 횡단하여서는 아니 된다.</w:t>
      </w:r>
    </w:p>
    <w:p>
      <w:r>
        <w:t>의</w:t>
      </w:r>
    </w:p>
    <w:p>
      <w:r>
        <w:t>사</w:t>
      </w:r>
    </w:p>
    <w:p>
      <w:r>
        <w:t>고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 좌회전할</w:t>
      </w:r>
    </w:p>
    <w:p>
      <w:r>
        <w:t>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차량  원형  방해하지 못한다.</w:t>
      </w:r>
    </w:p>
    <w:p>
      <w:r>
        <w:t>신호등 등화</w:t>
      </w:r>
    </w:p>
    <w:p>
      <w:r>
        <w:t>1.  차마는 정지선, 횡단보도 및 교차로의 직전에서 정지하여야 한다.</w:t>
      </w:r>
    </w:p>
    <w:p>
      <w:r>
        <w:t>다만, 신호에 따라 진행하는 다른 차마의 교통을 방해하지 아니하고</w:t>
      </w:r>
    </w:p>
    <w:p>
      <w:r>
        <w:t>우회전 할 수 있다.</w:t>
      </w:r>
    </w:p>
    <w:p>
      <w:r>
        <w:t>2.  차마는 우회전하려는 경우 정지선, 횡단보도 및 교차로의 직전에서</w:t>
      </w:r>
    </w:p>
    <w:p>
      <w:r>
        <w:t>적색의 등화</w:t>
      </w:r>
    </w:p>
    <w:p>
      <w:r>
        <w:t>정지한 후 신호에 따라 진행하는 다른 차마의 교통을 방해하지 않고</w:t>
      </w:r>
    </w:p>
    <w:p>
      <w:r>
        <w:t>우회전할 수 있다.</w:t>
      </w:r>
    </w:p>
    <w:p>
      <w:r>
        <w:t>3.  제2호에도 불구하고 차마는 우회전 삼색등이 적색의 등화인 경우</w:t>
      </w:r>
    </w:p>
    <w:p>
      <w:r>
        <w:t>우회전할 수 없다.</w:t>
      </w:r>
    </w:p>
    <w:p>
      <w:r>
        <w:t>참고 판례</w:t>
      </w:r>
    </w:p>
    <w:p>
      <w:r>
        <w:t>⊙ 서울민사지방법원 1994. 3. 22. 93가단24542 판결</w:t>
      </w:r>
    </w:p>
    <w:p>
      <w:r>
        <w:t>야간에 편도4차로의 도로에서 B차량이 2차로를 차량진행신호에 따라 직진하던 중, 보행자</w:t>
      </w:r>
    </w:p>
    <w:p>
      <w:r>
        <w:t>신호가 적색신호임에도 불구하고 술에 취한 채 횡단보도를 벗어난 지점을 좌측에서 우측으로</w:t>
      </w:r>
    </w:p>
    <w:p>
      <w:r>
        <w:t>무단횡단 하던 A를 충격하여 상해를 입힌 사고: A과실 40%</w:t>
      </w:r>
    </w:p>
    <w:p>
      <w:r>
        <w:t>[페이지 77 표 1]</w:t>
      </w:r>
    </w:p>
    <w:p>
      <w:r>
        <w:t>| 구분   | None   | 신호의 종류   | 신호의 뜻   |</w:t>
        <w:br/>
        <w:t>|--------|--------|---------------|-------------|</w:t>
        <w:br/>
        <w:t>|        |        | 녹색의 등화   |             |</w:t>
        <w:br/>
        <w:t xml:space="preserve">|        |        | 녹색 등화의 </w:t>
        <w:br/>
        <w:t>점멸               |             |</w:t>
        <w:br/>
        <w:t>|        |        | 적색의 등화   |             |</w:t>
        <w:br/>
        <w:t xml:space="preserve">|        | 원형 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077</w:t>
      </w:r>
    </w:p>
    <w:p>
      <w:r>
        <w:t>2) 우회전 자동차 횡단보도 통과 후( ) [보17~보18]</w:t>
      </w:r>
    </w:p>
    <w:p>
      <w:r>
        <w:t>後</w:t>
      </w:r>
    </w:p>
    <w:p>
      <w:r>
        <w:t>보행자 녹색(적색)신호 횡단 중 사고 제</w:t>
      </w:r>
    </w:p>
    <w:p>
      <w:r>
        <w:t>1</w:t>
      </w:r>
    </w:p>
    <w:p>
      <w:r>
        <w:t>장</w:t>
      </w:r>
    </w:p>
    <w:p>
      <w:r>
        <w:t>보17 (보) 횡단보도 10m 이내 횡단  . 자</w:t>
      </w:r>
    </w:p>
    <w:p>
      <w:r>
        <w:t>동</w:t>
      </w:r>
    </w:p>
    <w:p>
      <w:r>
        <w:t>(차) 우회전(우회전 허용 금지) 차</w:t>
      </w:r>
    </w:p>
    <w:p>
      <w:r>
        <w:t>와</w:t>
      </w:r>
    </w:p>
    <w:p>
      <w:r>
        <w:t>보행자 기본  (가) 녹색 횡단  10  보</w:t>
      </w:r>
    </w:p>
    <w:p>
      <w:r>
        <w:t>행</w:t>
      </w:r>
    </w:p>
    <w:p>
      <w:r>
        <w:t>과실비율 (나) 적색 횡단 40 자</w:t>
      </w:r>
    </w:p>
    <w:p>
      <w:r>
        <w:t>의</w:t>
      </w:r>
    </w:p>
    <w:p>
      <w:r>
        <w:t>보행자 급진입 +5  사</w:t>
      </w:r>
    </w:p>
    <w:p>
      <w:r>
        <w:t>야간·기타 시야장애 +10 고</w:t>
      </w:r>
    </w:p>
    <w:p>
      <w:r>
        <w:t>과 간선도로 +10</w:t>
      </w:r>
    </w:p>
    <w:p>
      <w:r>
        <w:t>실 정지·후퇴·ㄹ자 보행 +10</w:t>
      </w:r>
    </w:p>
    <w:p>
      <w:r>
        <w:t>비 ① 횡단금지규제 있음 +10</w:t>
      </w:r>
    </w:p>
    <w:p>
      <w:r>
        <w:t>율</w:t>
      </w:r>
    </w:p>
    <w:p>
      <w:r>
        <w:t>주택·상점가·학교 -5</w:t>
      </w:r>
    </w:p>
    <w:p>
      <w:r>
        <w:t>집단횡단 -5</w:t>
      </w:r>
    </w:p>
    <w:p>
      <w:r>
        <w:t>조</w:t>
      </w:r>
    </w:p>
    <w:p>
      <w:r>
        <w:t>보·차도 구분 없음 -5</w:t>
      </w:r>
    </w:p>
    <w:p>
      <w:r>
        <w:t>정</w:t>
      </w:r>
    </w:p>
    <w:p>
      <w:r>
        <w:t>예 어린이·노인·장애인 -5</w:t>
      </w:r>
    </w:p>
    <w:p>
      <w:r>
        <w:t>시 어린이·노인·장애인보호구역 -15</w:t>
      </w:r>
    </w:p>
    <w:p>
      <w:r>
        <w:t>③ 차의 현저한 과실 -10</w:t>
      </w:r>
    </w:p>
    <w:p>
      <w:r>
        <w:t>차의 중대한 과실 -20</w:t>
      </w:r>
    </w:p>
    <w:p>
      <w:r>
        <w:t>※사고발생, 손해확대와의 인과관계를 감안하여 기본 과실비율을 가(+), 감(-) 조정 가능합니다.</w:t>
      </w:r>
    </w:p>
    <w:p>
      <w:r>
        <w:t>보행자 적색신호 횡단 중 사고</w:t>
      </w:r>
    </w:p>
    <w:p>
      <w:r>
        <w:t>보18</w:t>
      </w:r>
    </w:p>
    <w:p>
      <w:r>
        <w:t>(보) 횡단보도 10m 이내 적색 횡단</w:t>
      </w:r>
    </w:p>
    <w:p>
      <w:r>
        <w:t>(차) 우회전(우회전 허용)</w:t>
      </w:r>
    </w:p>
    <w:p>
      <w:r>
        <w:t>보행자 기본 과실비율 60</w:t>
      </w:r>
    </w:p>
    <w:p>
      <w:r>
        <w:t>보행자 급진입 +5</w:t>
      </w:r>
    </w:p>
    <w:p>
      <w:r>
        <w:t>야간·기타 시야장애 +10</w:t>
      </w:r>
    </w:p>
    <w:p>
      <w:r>
        <w:t>과 간선도로 +10</w:t>
      </w:r>
    </w:p>
    <w:p>
      <w:r>
        <w:t>실 정지·후퇴·ㄹ자 보행 +10</w:t>
      </w:r>
    </w:p>
    <w:p>
      <w:r>
        <w:t>비 ② 횡단금지규제 있음 +20</w:t>
      </w:r>
    </w:p>
    <w:p>
      <w:r>
        <w:t>율</w:t>
      </w:r>
    </w:p>
    <w:p>
      <w:r>
        <w:t>주택·상점가·학교 -5</w:t>
      </w:r>
    </w:p>
    <w:p>
      <w:r>
        <w:t>집단횡단 -5</w:t>
      </w:r>
    </w:p>
    <w:p>
      <w:r>
        <w:t>조</w:t>
      </w:r>
    </w:p>
    <w:p>
      <w:r>
        <w:t>정 보·차도 구분 없음 -5</w:t>
      </w:r>
    </w:p>
    <w:p>
      <w:r>
        <w:t>예 어린이·노인·장애인 -5</w:t>
      </w:r>
    </w:p>
    <w:p>
      <w:r>
        <w:t>시 어린이·노인·장애인보호구역 -15</w:t>
      </w:r>
    </w:p>
    <w:p>
      <w:r>
        <w:t>③ 차의 현저한 과실 -10</w:t>
      </w:r>
    </w:p>
    <w:p>
      <w:r>
        <w:t>차의 중대한 과실 -20</w:t>
      </w:r>
    </w:p>
    <w:p>
      <w:r>
        <w:t>※사고발생, 손해확대와의 인과관계를 감안하여 기본 과실비율을 가(+), 감(-) 조정 가능합니다.</w:t>
      </w:r>
    </w:p>
    <w:p>
      <w:r>
        <w:t>[페이지 78 표 1]</w:t>
      </w:r>
    </w:p>
    <w:p>
      <w:r>
        <w:t>| 보17   | 보행자 녹색(적색)신호 횡단 중 사고   | None   | None   | None                       | None   | None   |</w:t>
        <w:br/>
        <w:t>|--------|--------------------------------------|--------|--------|----------------------------|--------|--------|</w:t>
        <w:br/>
        <w:t xml:space="preserve">|        | (보) 횡단보도 10m 이내 횡단 </w:t>
        <w:br/>
        <w:t>(차) 우회전(우회전 허용 금지)                                      |        |        |                            |        |        |</w:t>
        <w:br/>
        <w:t xml:space="preserve">|        |                                      | 보행자 기본 </w:t>
        <w:br/>
        <w:t xml:space="preserve">과실비율        |        |                            | (가) 녹색 횡단 </w:t>
        <w:br/>
        <w:t>(나) 적색 횡단        | 10</w:t>
        <w:br/>
        <w:t>40        |</w:t>
        <w:br/>
        <w:t>|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|        | 보행자 급진입              |        | +5     |</w:t>
        <w:br/>
        <w:t>|        |                                      |        |        | 야간·기타 시야장애         |        | +10    |</w:t>
        <w:br/>
        <w:t>|        |                                      |        |        | 간선도로                   |        | +10    |</w:t>
        <w:br/>
        <w:t>|        |                                      |        |        | 정지·후퇴·ㄹ자 보행        |        | +10    |</w:t>
        <w:br/>
        <w:t>|        |                                      |        | ①      | 횡단금지규제 있음          |        | +10    |</w:t>
        <w:br/>
        <w:t>|        |                                      |        |        | 주택·상점가·학교           |        | -5     |</w:t>
        <w:br/>
        <w:t>|        |                                      |        |        | 집단횡단                   |        | -5     |</w:t>
        <w:br/>
        <w:t>|        |                                      |        |        | 보·차도 구분 없음          |        | -5     |</w:t>
        <w:br/>
        <w:t>|        |                                      |        |        | 어린이·노인·장애인         |        | -5     |</w:t>
        <w:br/>
        <w:t>|        |                                      |        |        | 어린이·노인·장애인보호구역 |        | -15    |</w:t>
        <w:br/>
        <w:t>|        |                                      |        | ③      | 차의 현저한 과실           |        | -10    |</w:t>
        <w:br/>
        <w:t>|        |                                      |        |        | 차의 중대한 과실           |        | -20    |</w:t>
      </w:r>
    </w:p>
    <w:p>
      <w:r>
        <w:t>[페이지 78 표 2]</w:t>
      </w:r>
    </w:p>
    <w:p>
      <w:r>
        <w:t>| 보18   | 보행자 적색신호 횡단 중 사고   | None                 | None   | None                       |   None |</w:t>
        <w:br/>
        <w:t>|--------|--------------------------------|----------------------|--------|----------------------------|--------|</w:t>
        <w:br/>
        <w:t xml:space="preserve">|        | (보) 횡단보도 10m 이내 적색 횡단 </w:t>
        <w:br/>
        <w:t>(차) 우회전(우회전 허용)                                |                      |        |                            |        |</w:t>
        <w:br/>
        <w:t>|        |                                | 보행자 기본 과실비율 |        |                            |     60 |</w:t>
        <w:br/>
        <w:t>|        |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보행자 급진입              |     +5 |</w:t>
        <w:br/>
        <w:t>|        |                                |                      |        | 야간·기타 시야장애         |    +10 |</w:t>
        <w:br/>
        <w:t>|        |                                |                      |        | 간선도로                   |    +10 |</w:t>
        <w:br/>
        <w:t>|        |                                |                      |        | 정지·후퇴·ㄹ자 보행        |    +10 |</w:t>
        <w:br/>
        <w:t>|        |                                |                      | ②      | 횡단금지규제 있음          |    +20 |</w:t>
        <w:br/>
        <w:t>|        |                                |                      |        | 주택·상점가·학교           |     -5 |</w:t>
        <w:br/>
        <w:t>|        |                                |                      |        | 집단횡단                   |     -5 |</w:t>
        <w:br/>
        <w:t>|        |                                |                      |        | 보·차도 구분 없음          |     -5 |</w:t>
        <w:br/>
        <w:t>|        |                                |                      |        | 어린이·노인·장애인         |     -5 |</w:t>
        <w:br/>
        <w:t>|        |                                |                      |        | 어린이·노인·장애인보호구역 |    -15 |</w:t>
        <w:br/>
        <w:t>|        |                                |                      | ③      | 차의 현저한 과실           |    -10 |</w:t>
        <w:br/>
        <w:t>|        |                                |                      |        | 차의 중대한 과실           |    -20 |</w:t>
      </w:r>
    </w:p>
    <w:p>
      <w:r>
        <w:t>자동차사고 과실비율 인정기준 │ 제3편 사고유형별 과실비율 적용기준 078</w:t>
      </w:r>
    </w:p>
    <w:p>
      <w:r>
        <w:t>사고 상황</w:t>
      </w:r>
    </w:p>
    <w:p>
      <w:r>
        <w:t>⊙ 보17 신호기가 있는 횡단보도 부근에서 우회전차 규제신호기 적색신호에 우회전하여 교차로</w:t>
      </w:r>
    </w:p>
    <w:p>
      <w:r>
        <w:t>제</w:t>
      </w:r>
    </w:p>
    <w:p>
      <w:r>
        <w:t>및 횡단보도를 통과한 차량이 횡단보도 부근을 건너고 있던 보행자를 충격한 사고이다. 1장</w:t>
      </w:r>
    </w:p>
    <w:p>
      <w:r>
        <w:t>. 자</w:t>
      </w:r>
    </w:p>
    <w:p>
      <w:r>
        <w:t>⊙ 보18 신호기가 있는 횡단보도 부근에서 우회전차 규제신호기 녹색신호에 우회전하여  동차</w:t>
      </w:r>
    </w:p>
    <w:p>
      <w:r>
        <w:t>와</w:t>
      </w:r>
    </w:p>
    <w:p>
      <w:r>
        <w:t>교차로 및 횡단보도를 통과한 차량이 보행자신호등 적색신호에 횡단보도 부근을 건너고   보</w:t>
      </w:r>
    </w:p>
    <w:p>
      <w:r>
        <w:t>행</w:t>
      </w:r>
    </w:p>
    <w:p>
      <w:r>
        <w:t>있던 보행자를 충격한 사고이다. 자</w:t>
      </w:r>
    </w:p>
    <w:p>
      <w:r>
        <w:t>의</w:t>
      </w:r>
    </w:p>
    <w:p>
      <w:r>
        <w:t>사</w:t>
      </w:r>
    </w:p>
    <w:p>
      <w:r>
        <w:t>고</w:t>
      </w:r>
    </w:p>
    <w:p>
      <w:r>
        <w:t>기본 과실비율 해설</w:t>
      </w:r>
    </w:p>
    <w:p>
      <w:r>
        <w:t>⊙ 보17 우회전차량 규제신호기가 적색신호인 경우에는 차량이 신호를 위반한 것이나,</w:t>
      </w:r>
    </w:p>
    <w:p>
      <w:r>
        <w:t>보행자도 횡단보도를 벗어나서 도로를 횡단한 과실이 있으므로 보행자신호가 녹색인</w:t>
      </w:r>
    </w:p>
    <w:p>
      <w:r>
        <w:t>경우는 보행자의 기본 과실비율을 10%로 정하였다. 하지만 보행자신호가 적색인 경우</w:t>
      </w:r>
    </w:p>
    <w:p>
      <w:r>
        <w:t>에는 보행자의 신호위반과 우회전차량의 과실을 고려하여 보행자의 기본 과실비율을</w:t>
      </w:r>
    </w:p>
    <w:p>
      <w:r>
        <w:t>40%로 정한다.</w:t>
      </w:r>
    </w:p>
    <w:p>
      <w:r>
        <w:t>⊙ 보18 우회전차량 규제신호기가 녹색신호인 경우에는 차량은 신호를 위반한 것이 아니므로</w:t>
      </w:r>
    </w:p>
    <w:p>
      <w:r>
        <w:t>보행자신호등 적색신호에 횡단보도 부근을 건너고 있던 보행자의 과실을 중하게 보아</w:t>
      </w:r>
    </w:p>
    <w:p>
      <w:r>
        <w:t>보행자의 기본 과실비율을 60%로 정하였다.</w:t>
      </w:r>
    </w:p>
    <w:p>
      <w:r>
        <w:t>수정요소(인과관계를 감안한 과실비율 조정) 해설</w:t>
      </w:r>
    </w:p>
    <w:p>
      <w:r>
        <w:t>① 보·차도의 구분이 있고 표지 등에 의해 횡단금지라는 것을 쉽게 인식할 수 있는 것을 전제로</w:t>
      </w:r>
    </w:p>
    <w:p>
      <w:r>
        <w:t>보행자의 과실을 가산하며, 횡단을 금지하는 안전표지만 있는 경우에는 10%를 가산하고</w:t>
      </w:r>
    </w:p>
    <w:p>
      <w:r>
        <w:t>가드레일이나 펜스 등의 횡단금지시설이 설치되어 있는 경우에는 20%를 가산할 수 있다.</w:t>
      </w:r>
    </w:p>
    <w:p>
      <w:r>
        <w:t>다만, 횡단금지 규제표지가 있으나 시설물 노후, 가로수, 기타 시설물 등으로 인하여 인식</w:t>
      </w:r>
    </w:p>
    <w:p>
      <w:r>
        <w:t>되기 어려운 경우에는 보행자의 과실을 가산하지 않는다.</w:t>
      </w:r>
    </w:p>
    <w:p>
      <w:r>
        <w:t>② 보18 기준은 보17과 달리 차량이 정상신호에 우회전하였다는 점을 감안하여 보행자의</w:t>
      </w:r>
    </w:p>
    <w:p>
      <w:r>
        <w:t>과실을 더욱 가중하며 횡단을 금지하는 안전표지만 있는 경우에는 20%를 가산하고, 가드</w:t>
      </w:r>
    </w:p>
    <w:p>
      <w:r>
        <w:t>레일이나 펜스 등의 횡단금지시설이 설치되어 있는 경우에는 30%를 가산할 수 있다.</w:t>
      </w:r>
    </w:p>
    <w:p>
      <w:r>
        <w:t>③ 다른 차량들이 횡단보도 부근 보행자를 보고 정지하고 있는데도 일시정지 또는 서행하지</w:t>
      </w:r>
    </w:p>
    <w:p>
      <w:r>
        <w:t>아니하고 다른 차량을 앞지르기하다가 사고를 야기한 경우에 차의 현저한 과실로 보고</w:t>
      </w:r>
    </w:p>
    <w:p>
      <w:r>
        <w:t>보행자의 과실을 10%까지 감산할 수 있다.</w:t>
      </w:r>
    </w:p>
    <w:p>
      <w:r>
        <w:t>자동차사고 과실비율 인정기준 │ 제3편 사고유형별 과실비율 적용기준 079</w:t>
      </w:r>
    </w:p>
    <w:p>
      <w:r>
        <w:t>관련 법규</w:t>
      </w:r>
    </w:p>
    <w:p>
      <w:r>
        <w:t>⊙ 도로교통법 제5조(신호 또는 지시에 따를 의무)</w:t>
      </w:r>
    </w:p>
    <w:p>
      <w:r>
        <w:t>제</w:t>
      </w:r>
    </w:p>
    <w:p>
      <w:r>
        <w:t>① 도로를 통행하는 보행자, 차마 또는 노면전차의 운전자는 교통안전시설이 표시하는 신호  1장</w:t>
      </w:r>
    </w:p>
    <w:p>
      <w:r>
        <w:t>. 자</w:t>
      </w:r>
    </w:p>
    <w:p>
      <w:r>
        <w:t>또는 지시와 다음 각 호의 어느 하나에 해당하는 사람이 하는 신호 또는 지시를 따라야 한다.</w:t>
      </w:r>
    </w:p>
    <w:p>
      <w:r>
        <w:t>동</w:t>
      </w:r>
    </w:p>
    <w:p>
      <w:r>
        <w:t>차</w:t>
      </w:r>
    </w:p>
    <w:p>
      <w:r>
        <w:t>1. 교통정리를 하는 경찰공무원(의무경찰을 포함한다. 이하 같다) 및 제주특별자치도의 자치경찰 와</w:t>
      </w:r>
    </w:p>
    <w:p>
      <w:r>
        <w:t>보</w:t>
      </w:r>
    </w:p>
    <w:p>
      <w:r>
        <w:t>공무원(이하 “자치경찰공무원”이라 한다) 행</w:t>
      </w:r>
    </w:p>
    <w:p>
      <w:r>
        <w:t>자</w:t>
      </w:r>
    </w:p>
    <w:p>
      <w:r>
        <w:t>2. 경찰공무원(자치경찰공무원을 포함한다. 이하 같다)을 보조하는 사람으로서 대통령령으로  의</w:t>
      </w:r>
    </w:p>
    <w:p>
      <w:r>
        <w:t>사</w:t>
      </w:r>
    </w:p>
    <w:p>
      <w:r>
        <w:t>정하는 사람(이하 “경찰보조자”라 한다) 고</w:t>
      </w:r>
    </w:p>
    <w:p>
      <w:r>
        <w:t>⊙ 도로교통법 제10조(도로의 횡단)</w:t>
      </w:r>
    </w:p>
    <w:p>
      <w:r>
        <w:t>② 보행자는 제1항에 따른 횡단보도, 지하도, 육교나 그 밖의 도로 횡단시설이 설치되어 있는</w:t>
      </w:r>
    </w:p>
    <w:p>
      <w:r>
        <w:t>도로에서는 그곳으로 횡단하여야 한다. 다만, 지하도나 육교 등의 도로 횡단시설을 이용할</w:t>
      </w:r>
    </w:p>
    <w:p>
      <w:r>
        <w:t>수 없는 지체장애인의 경우에는 다른 교통에 방해가 되지 아니하는 방법으로 도로 횡단</w:t>
      </w:r>
    </w:p>
    <w:p>
      <w:r>
        <w:t>시설을 이용하지 아니하고 도로를 횡단할 수 있다.</w:t>
      </w:r>
    </w:p>
    <w:p>
      <w:r>
        <w:t>⊙ 도로교통법 제27조(보행자의 보호)</w:t>
      </w:r>
    </w:p>
    <w:p>
      <w:r>
        <w:t>① 모든 차 또는 노면전차의 운전자는 보행자(제13조의2제6항에 따라 자전거등에서 내려서</w:t>
      </w:r>
    </w:p>
    <w:p>
      <w:r>
        <w:t>자전거등을 끌거나 들고 통행하는 자전거등의 운전자를 포함한다)가 횡단보도를 통행하고</w:t>
      </w:r>
    </w:p>
    <w:p>
      <w:r>
        <w:t>있거나 통행하려고 하는 때에는 보행자의 횡단을 방해하거나 위험을 주지 아니하도록</w:t>
      </w:r>
    </w:p>
    <w:p>
      <w:r>
        <w:t>그 횡단보도 앞(정지선이 설치되어 있는 곳에서는 그 정지선을 말한다)에서 일시정지</w:t>
      </w:r>
    </w:p>
    <w:p>
      <w:r>
        <w:t>하여야 한다.</w:t>
      </w:r>
    </w:p>
    <w:p>
      <w:r>
        <w:t>② 모든 차 또는 노면전차의 운전자는 교통정리를 하고 있는 교차로에서 좌회전이나 우회전을</w:t>
      </w:r>
    </w:p>
    <w:p>
      <w:r>
        <w:t>하려는 경우에는 신호기 또는 경찰공무원등의 신호나 지시에 따라 도로를 횡단하는 보행</w:t>
      </w:r>
    </w:p>
    <w:p>
      <w:r>
        <w:t>자의 통행을 방해하여서는 아니 된다.</w:t>
      </w:r>
    </w:p>
    <w:p>
      <w:r>
        <w:t>③ 모든 차의 운전자는 교통정리를 하고 있지 아니하는 교차로 또는 그 부근의 도로를 횡단</w:t>
      </w:r>
    </w:p>
    <w:p>
      <w:r>
        <w:t>하는 보행자의 통행을 방해하여서는 아니 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자동차사고 과실비율 인정기준 │ 제3편 사고유형별 과실비율 적용기준 080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제</w:t>
      </w:r>
    </w:p>
    <w:p>
      <w:r>
        <w:t>녹색의 등화 보행자는 횡단보도를 횡단할 수 있다. 1장</w:t>
      </w:r>
    </w:p>
    <w:p>
      <w:r>
        <w:t>보행 녹색 등화의  보행자는 횡단을 시작하여서는 아니 되고, 횡단하고 있는 보행자는 신속하게  . 자</w:t>
      </w:r>
    </w:p>
    <w:p>
      <w:r>
        <w:t>동</w:t>
      </w:r>
    </w:p>
    <w:p>
      <w:r>
        <w:t>신호등 점멸 횡단을 완료하거나 그 횡단을 중지하고 보도로 되돌아와야 한다. 차</w:t>
      </w:r>
    </w:p>
    <w:p>
      <w:r>
        <w:t>와</w:t>
      </w:r>
    </w:p>
    <w:p>
      <w:r>
        <w:t>적색의 등화 보행자는 횡단보도를 횡단하여서는 아니 된다.  보</w:t>
      </w:r>
    </w:p>
    <w:p>
      <w:r>
        <w:t>행</w:t>
      </w:r>
    </w:p>
    <w:p>
      <w:r>
        <w:t>1. 차마는 직진 또는 우회전할 수 있다. 자</w:t>
      </w:r>
    </w:p>
    <w:p>
      <w:r>
        <w:t>의</w:t>
      </w:r>
    </w:p>
    <w:p>
      <w:r>
        <w:t>녹색의 등화 2.  비보호좌회전표지 또는 비보호좌회전표시가 있는 곳에서는 좌회전할   사</w:t>
      </w:r>
    </w:p>
    <w:p>
      <w:r>
        <w:t>수 있다. 고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차량  원형  방해하지 못한다.</w:t>
      </w:r>
    </w:p>
    <w:p>
      <w:r>
        <w:t>신호등 등화</w:t>
      </w:r>
    </w:p>
    <w:p>
      <w:r>
        <w:t>1.  차마는 정지선, 횡단보도 및 교차로의 직전에서 정지하여야 한다.</w:t>
      </w:r>
    </w:p>
    <w:p>
      <w:r>
        <w:t>다만, 신호에 따라 진행하는 다른 차마의 교통을 방해하지 아니하고</w:t>
      </w:r>
    </w:p>
    <w:p>
      <w:r>
        <w:t>우회전 할 수 있다.</w:t>
      </w:r>
    </w:p>
    <w:p>
      <w:r>
        <w:t>2.  차마는 우회전하려는 경우 정지선, 횡단보도 및 교차로의 직전에서</w:t>
      </w:r>
    </w:p>
    <w:p>
      <w:r>
        <w:t>적색의 등화</w:t>
      </w:r>
    </w:p>
    <w:p>
      <w:r>
        <w:t>정지한 후 신호에 따라 진행하는 다른 차마의 교통을 방해하지 않고</w:t>
      </w:r>
    </w:p>
    <w:p>
      <w:r>
        <w:t>우회전할 수 있다.</w:t>
      </w:r>
    </w:p>
    <w:p>
      <w:r>
        <w:t>3.  제2호에도 불구하고 차마는 우회전 삼색등이 적색의 등화인 경우</w:t>
      </w:r>
    </w:p>
    <w:p>
      <w:r>
        <w:t>우회전할 수 없다.</w:t>
      </w:r>
    </w:p>
    <w:p>
      <w:r>
        <w:t>참고 판례</w:t>
      </w:r>
    </w:p>
    <w:p>
      <w:r>
        <w:t>⊙ 대법원 1997. 10. 10. 선고 97도835 판결</w:t>
      </w:r>
    </w:p>
    <w:p>
      <w:r>
        <w:t>교차로와 횡단보도가 인접하여 설치되어 있고 차량용 신호기는 교차로에만 설치된 경우에 있어</w:t>
      </w:r>
    </w:p>
    <w:p>
      <w:r>
        <w:t>서는 그 차량용 신호기는 차량에 대하여 교차로의 통행은 물론 교차로 직전의 횡단보도에 대한</w:t>
      </w:r>
    </w:p>
    <w:p>
      <w:r>
        <w:t>통행까지도 아울러 지시하는 것이라고 보아야 할 것이고 횡단보도의 보행 등 측면에 차량보조등이</w:t>
      </w:r>
    </w:p>
    <w:p>
      <w:r>
        <w:t>설치되어 있지 않다고 하여 횡단보도에 대한 차량용 신호등이 없는 상태라고는 볼 수 없다.</w:t>
      </w:r>
    </w:p>
    <w:p>
      <w:r>
        <w:t>⊙ 대법원 1994. 8. 23. 선고 94도199 판결</w:t>
      </w:r>
    </w:p>
    <w:p>
      <w:r>
        <w:t>횡단보도의 양쪽 끝에 서로 마주보고 횡단보도의 통행인을 위한 보행자신호등이 각 설치되어</w:t>
      </w:r>
    </w:p>
    <w:p>
      <w:r>
        <w:t>있고 그 신호등 측면에 차로진행방향을 향하여 종형 이색등신호기가 각각 별도로 설치되어</w:t>
      </w:r>
    </w:p>
    <w:p>
      <w:r>
        <w:t>있다면, 종형 이색등신호기는 교차로를 통과하는 차마에 대한 진행방법을 지시하는 신호기라고</w:t>
      </w:r>
    </w:p>
    <w:p>
      <w:r>
        <w:t>보는 것이 타당하다.</w:t>
      </w:r>
    </w:p>
    <w:p>
      <w:r>
        <w:t>[페이지 81 표 1]</w:t>
      </w:r>
    </w:p>
    <w:p>
      <w:r>
        <w:t>| 구분   | None   | 신호의 종류   | 신호의 뜻   |</w:t>
        <w:br/>
        <w:t>|--------|--------|---------------|-------------|</w:t>
        <w:br/>
        <w:t>|        |        | 녹색의 등화   |             |</w:t>
        <w:br/>
        <w:t xml:space="preserve">|        |        | 녹색 등화의 </w:t>
        <w:br/>
        <w:t>점멸               |             |</w:t>
        <w:br/>
        <w:t>|        |        | 적색의 등화   |             |</w:t>
        <w:br/>
        <w:t xml:space="preserve">|        | 원형 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081</w:t>
      </w:r>
    </w:p>
    <w:p>
      <w:r>
        <w:t>3) 자동차 횡단보도 통과 전( ) [보19]</w:t>
      </w:r>
    </w:p>
    <w:p>
      <w:r>
        <w:t>前</w:t>
      </w:r>
    </w:p>
    <w:p>
      <w:r>
        <w:t>보행자 녹색(적색)신호 횡단 중 사고 제</w:t>
      </w:r>
    </w:p>
    <w:p>
      <w:r>
        <w:t>1</w:t>
      </w:r>
    </w:p>
    <w:p>
      <w:r>
        <w:t>장</w:t>
      </w:r>
    </w:p>
    <w:p>
      <w:r>
        <w:t>보19 (보) 횡단보도 10m 이내 횡단  . 자</w:t>
      </w:r>
    </w:p>
    <w:p>
      <w:r>
        <w:t>동</w:t>
      </w:r>
    </w:p>
    <w:p>
      <w:r>
        <w:t>(차) 직진(횡단보도 통과 전) 차</w:t>
      </w:r>
    </w:p>
    <w:p>
      <w:r>
        <w:t>와</w:t>
      </w:r>
    </w:p>
    <w:p>
      <w:r>
        <w:t>보행자 기본  (가) 녹색 횡단  20  보</w:t>
      </w:r>
    </w:p>
    <w:p>
      <w:r>
        <w:t>행</w:t>
      </w:r>
    </w:p>
    <w:p>
      <w:r>
        <w:t>과실비율 (나) 적색 횡단 50 자</w:t>
      </w:r>
    </w:p>
    <w:p>
      <w:r>
        <w:t>의</w:t>
      </w:r>
    </w:p>
    <w:p>
      <w:r>
        <w:t>보행자 급진입 +5  사</w:t>
      </w:r>
    </w:p>
    <w:p>
      <w:r>
        <w:t>야간·기타 시야장애 +10 고</w:t>
      </w:r>
    </w:p>
    <w:p>
      <w:r>
        <w:t>과 간선도로 +10</w:t>
      </w:r>
    </w:p>
    <w:p>
      <w:r>
        <w:t>실 정지·후퇴·ㄹ자 보행 +10</w:t>
      </w:r>
    </w:p>
    <w:p>
      <w:r>
        <w:t>비 ① 횡단금지규제 있음 +10</w:t>
      </w:r>
    </w:p>
    <w:p>
      <w:r>
        <w:t>율</w:t>
      </w:r>
    </w:p>
    <w:p>
      <w:r>
        <w:t>주택·상점가·학교 -5</w:t>
      </w:r>
    </w:p>
    <w:p>
      <w:r>
        <w:t>집단횡단 -5</w:t>
      </w:r>
    </w:p>
    <w:p>
      <w:r>
        <w:t>조</w:t>
      </w:r>
    </w:p>
    <w:p>
      <w:r>
        <w:t>정 보·차도 구분 없음 -5</w:t>
      </w:r>
    </w:p>
    <w:p>
      <w:r>
        <w:t>예 어린이·노인·장애인 -5</w:t>
      </w:r>
    </w:p>
    <w:p>
      <w:r>
        <w:t>시 어린이·노인·장애인보호구역 -15</w:t>
      </w:r>
    </w:p>
    <w:p>
      <w:r>
        <w:t>② 차의 현저한 과실 -10</w:t>
      </w:r>
    </w:p>
    <w:p>
      <w:r>
        <w:t>차의 중대한 과실 -20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신호기가 있는 횡단보도 부근에서 횡단보도를 통과하려는 차량이 횡단보도 부근을 건너고</w:t>
      </w:r>
    </w:p>
    <w:p>
      <w:r>
        <w:t>있던 보행자를 충격한 사고이다.</w:t>
      </w:r>
    </w:p>
    <w:p>
      <w:r>
        <w:t>기본 과실비율 해설</w:t>
      </w:r>
    </w:p>
    <w:p>
      <w:r>
        <w:t>⊙ 교차로 통과 전의 사고이므로 차량의 신호는 고려대상이 아니고, 보행자신호가 녹색이</w:t>
      </w:r>
    </w:p>
    <w:p>
      <w:r>
        <w:t>지만 보행자가 차량의 진행방향 쪽에서 횡단보도를 벗어나 횡단을 개시한 점을 고려하여</w:t>
      </w:r>
    </w:p>
    <w:p>
      <w:r>
        <w:t>보14~보17 기준 녹색횡단 보행자 과실 10%와는 달리 보행자의 기본 과실비율을 20%로</w:t>
      </w:r>
    </w:p>
    <w:p>
      <w:r>
        <w:t>정하였다.</w:t>
      </w:r>
    </w:p>
    <w:p>
      <w:r>
        <w:t>⊙ 다만, 보행자신호 적색에 횡단을 하였다면 보행자의 과실이 중하므로 보행자의 기본 과실</w:t>
      </w:r>
    </w:p>
    <w:p>
      <w:r>
        <w:t>비율을 50%로 정한다.</w:t>
      </w:r>
    </w:p>
    <w:p>
      <w:r>
        <w:t>[페이지 82 표 1]</w:t>
      </w:r>
    </w:p>
    <w:p>
      <w:r>
        <w:t>| 보19   | 보행자 녹색(적색)신호 횡단 중 사고   | None   | None   | None                       | None   | None   |</w:t>
        <w:br/>
        <w:t>|--------|--------------------------------------|--------|--------|----------------------------|--------|--------|</w:t>
        <w:br/>
        <w:t xml:space="preserve">|        | (보) 횡단보도 10m 이내 횡단 </w:t>
        <w:br/>
        <w:t>(차) 직진(횡단보도 통과 전)                                      |        |        |                            |        |        |</w:t>
        <w:br/>
        <w:t xml:space="preserve">|        |                                      | 보행자 기본 </w:t>
        <w:br/>
        <w:t xml:space="preserve">과실비율        |        |                            | (가) 녹색 횡단 </w:t>
        <w:br/>
        <w:t>(나) 적색 횡단        | 20</w:t>
        <w:br/>
        <w:t>50        |</w:t>
        <w:br/>
        <w:t>|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|        | 보행자 급진입              |        | +5     |</w:t>
        <w:br/>
        <w:t>|        |                                      |        |        | 야간·기타 시야장애         |        | +10    |</w:t>
        <w:br/>
        <w:t>|        |                                      |        |        | 간선도로                   |        | +10    |</w:t>
        <w:br/>
        <w:t>|        |                                      |        |        | 정지·후퇴·ㄹ자 보행        |        | +10    |</w:t>
        <w:br/>
        <w:t>|        |                                      |        | ①      | 횡단금지규제 있음          |        | +10    |</w:t>
        <w:br/>
        <w:t>|        |                                      |        |        | 주택·상점가·학교           |        | -5     |</w:t>
        <w:br/>
        <w:t>|        |                                      |        |        | 집단횡단                   |        | -5     |</w:t>
        <w:br/>
        <w:t>|        |                                      |        |        | 보·차도 구분 없음          |        | -5     |</w:t>
        <w:br/>
        <w:t>|        |                                      |        |        | 어린이·노인·장애인         |        | -5     |</w:t>
        <w:br/>
        <w:t>|        |                                      |        |        | 어린이·노인·장애인보호구역 |        | -15    |</w:t>
        <w:br/>
        <w:t>|        |                                      |        | ②      | 차의 현저한 과실           |        | -10    |</w:t>
        <w:br/>
        <w:t>|        |                                      |        |        | 차의 중대한 과실           |        | -20    |</w:t>
      </w:r>
    </w:p>
    <w:p>
      <w:r>
        <w:t>자동차사고 과실비율 인정기준 │ 제3편 사고유형별 과실비율 적용기준 082</w:t>
      </w:r>
    </w:p>
    <w:p>
      <w:r>
        <w:t>수정요소(인과관계를 감안한 과실비율 조정) 해설</w:t>
      </w:r>
    </w:p>
    <w:p>
      <w:r>
        <w:t>① 보·차도의 구분이 있고 표지 등에 의해 횡단금지라는 것을 쉽게 인식할 수 있는 것을 전제로</w:t>
      </w:r>
    </w:p>
    <w:p>
      <w:r>
        <w:t>제</w:t>
      </w:r>
    </w:p>
    <w:p>
      <w:r>
        <w:t>보행자의 과실을 가산하며, 횡단을 금지하는 안전표지만 있는 경우에는 10%를 가산하고  1장</w:t>
      </w:r>
    </w:p>
    <w:p>
      <w:r>
        <w:t>. 자</w:t>
      </w:r>
    </w:p>
    <w:p>
      <w:r>
        <w:t>가드레일이나 펜스 등의 횡단금지시설이 설치되어 있는 경우에는 20%를 가산할 수 있다.</w:t>
      </w:r>
    </w:p>
    <w:p>
      <w:r>
        <w:t>동</w:t>
      </w:r>
    </w:p>
    <w:p>
      <w:r>
        <w:t>차</w:t>
      </w:r>
    </w:p>
    <w:p>
      <w:r>
        <w:t>다만, 횡단금지 규제표지가 있으나 시설물 노후, 가로수, 기타 시설물 등으로 인하여 인식 와</w:t>
      </w:r>
    </w:p>
    <w:p>
      <w:r>
        <w:t>보</w:t>
      </w:r>
    </w:p>
    <w:p>
      <w:r>
        <w:t>되기 어려운 경우에는 보행자의 과실을 가산하지 않는다. 행</w:t>
      </w:r>
    </w:p>
    <w:p>
      <w:r>
        <w:t>자</w:t>
      </w:r>
    </w:p>
    <w:p>
      <w:r>
        <w:t>의</w:t>
      </w:r>
    </w:p>
    <w:p>
      <w:r>
        <w:t>② 다른 차량들이 횡단보도 부근 보행자를 보고 정지하고 있는데도 일시정지 또는 서행하지   사</w:t>
      </w:r>
    </w:p>
    <w:p>
      <w:r>
        <w:t>고</w:t>
      </w:r>
    </w:p>
    <w:p>
      <w:r>
        <w:t>아니하고 다른 차량을 앞지르기하다가 사고를 야기한 경우에 ‘차의 현저한 과실’로 보고</w:t>
      </w:r>
    </w:p>
    <w:p>
      <w:r>
        <w:t>보행자의 과실을 10%까지 감산할 수 있다.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국가경찰공무원(의무경찰을 포함한다. 이하 같다) 및 제주특별자치도의</w:t>
      </w:r>
    </w:p>
    <w:p>
      <w:r>
        <w:t>자치경찰공무원(이하 “자치경찰공무원”이라 한다)</w:t>
      </w:r>
    </w:p>
    <w:p>
      <w:r>
        <w:t>2. 경찰공무원(자치경찰공무원을 포함한다. 이하 같다)을 보조하는 사람으로서 대통령령으로</w:t>
      </w:r>
    </w:p>
    <w:p>
      <w:r>
        <w:t>정하는 사람(이하 “경찰보조자”라 한다)</w:t>
      </w:r>
    </w:p>
    <w:p>
      <w:r>
        <w:t>⊙ 도로교통법 제10조(도로의 횡단)</w:t>
      </w:r>
    </w:p>
    <w:p>
      <w:r>
        <w:t>② 보행자는 제1항에 따른 횡단보도, 지하도, 육교나 그 밖의 도로 횡단시설이 설치되어 있는</w:t>
      </w:r>
    </w:p>
    <w:p>
      <w:r>
        <w:t>도로에서는 그곳으로 횡단하여야 한다. 다만, 지하도나 육교 등의 도로 횡단시설을 이용할</w:t>
      </w:r>
    </w:p>
    <w:p>
      <w:r>
        <w:t>수 없는 지체장애인의 경우에는 다른 교통에 방해가 되지 아니하는 방법으로 도로 횡단</w:t>
      </w:r>
    </w:p>
    <w:p>
      <w:r>
        <w:t>시설을 이용하지 아니하고 도로를 횡단할 수 있다.</w:t>
      </w:r>
    </w:p>
    <w:p>
      <w:r>
        <w:t>⊙ 도로교통법 제27조(보행자의 보호)</w:t>
      </w:r>
    </w:p>
    <w:p>
      <w:r>
        <w:t>① 모든 차 또는 노면전차의 운전자는 보행자(제13조의2제6항에 따라 자전거등에서 내려서</w:t>
      </w:r>
    </w:p>
    <w:p>
      <w:r>
        <w:t>자전거등을 끌거나 들고 통행하는 자전거등의 운전자를 포함한다)가 횡단보도를 통행하고</w:t>
      </w:r>
    </w:p>
    <w:p>
      <w:r>
        <w:t>있거나 통행하려고 하는 때에는 보행자의 횡단을 방해하거나 위험을 주지 아니하도록</w:t>
      </w:r>
    </w:p>
    <w:p>
      <w:r>
        <w:t>그 횡단보도 앞(정지선이 설치되어 있는 곳에서는 그 정지선을 말한다)에서 일시정지</w:t>
      </w:r>
    </w:p>
    <w:p>
      <w:r>
        <w:t>하여야 한다.</w:t>
      </w:r>
    </w:p>
    <w:p>
      <w:r>
        <w:t>자동차사고 과실비율 인정기준 │ 제3편 사고유형별 과실비율 적용기준 083</w:t>
      </w:r>
    </w:p>
    <w:p>
      <w:r>
        <w:t>② 모든 차 또는 노면전차의 운전자는 교통정리를 하고 있는 교차로에서 좌회전이나 우회전을</w:t>
      </w:r>
    </w:p>
    <w:p>
      <w:r>
        <w:t>하려는 경우에는 신호기 또는 경찰공무원등의 신호나 지시에 따라 도로를 횡단하는 보행</w:t>
      </w:r>
    </w:p>
    <w:p>
      <w:r>
        <w:t>제</w:t>
      </w:r>
    </w:p>
    <w:p>
      <w:r>
        <w:t>자의 통행을 방해하여서는 아니 된다. 1</w:t>
      </w:r>
    </w:p>
    <w:p>
      <w:r>
        <w:t>장</w:t>
      </w:r>
    </w:p>
    <w:p>
      <w:r>
        <w:t>. 자</w:t>
      </w:r>
    </w:p>
    <w:p>
      <w:r>
        <w:t>③ 모든 차의 운전자는 교통정리를 하고 있지 아니하는 교차로 또는 그 부근의 도로를 횡단 동</w:t>
      </w:r>
    </w:p>
    <w:p>
      <w:r>
        <w:t>차</w:t>
      </w:r>
    </w:p>
    <w:p>
      <w:r>
        <w:t>하는 보행자의 통행을 방해하여서는 아니 된다. 와</w:t>
      </w:r>
    </w:p>
    <w:p>
      <w:r>
        <w:t>보</w:t>
      </w:r>
    </w:p>
    <w:p>
      <w:r>
        <w:t>행</w:t>
      </w:r>
    </w:p>
    <w:p>
      <w:r>
        <w:t>자</w:t>
      </w:r>
    </w:p>
    <w:p>
      <w:r>
        <w:t>⊙ 도로교통법 제48조(안전운전 및 친환경 경제운전의 의무) 의</w:t>
      </w:r>
    </w:p>
    <w:p>
      <w:r>
        <w:t>사</w:t>
      </w:r>
    </w:p>
    <w:p>
      <w:r>
        <w:t>① 모든 차 또는 노면전차의 운전자는 차 또는 노면전차의 조향장치와 제동장치, 그 밖의 장치를  고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녹색의 등화 보행자는 횡단보도를 횡단할 수 있다.</w:t>
      </w:r>
    </w:p>
    <w:p>
      <w:r>
        <w:t>보행자는 횡단을 시작하여서는 아니 되고, 횡단하고 있는</w:t>
      </w:r>
    </w:p>
    <w:p>
      <w:r>
        <w:t>보행</w:t>
      </w:r>
    </w:p>
    <w:p>
      <w:r>
        <w:t>녹색 등화의 점멸 보행자는 신속하게 횡단을 완료하거나 그 횡단을 중지하고</w:t>
      </w:r>
    </w:p>
    <w:p>
      <w:r>
        <w:t>신호등</w:t>
      </w:r>
    </w:p>
    <w:p>
      <w:r>
        <w:t>보도로 되돌아와야 한다.</w:t>
      </w:r>
    </w:p>
    <w:p>
      <w:r>
        <w:t>적색의 등화 보행자는 횡단보도를 횡단하여서는 아니 된다.</w:t>
      </w:r>
    </w:p>
    <w:p>
      <w:r>
        <w:t>참고 판례</w:t>
      </w:r>
    </w:p>
    <w:p>
      <w:r>
        <w:t>⊙ 서울고등법원 2004. 9. 8. 선고 2004나0915 판결</w:t>
      </w:r>
    </w:p>
    <w:p>
      <w:r>
        <w:t>주간에 편도3차로의 도로에서 B차량이 1차로로 주행하던 중 전방주시의무를 태만히 한 과실로,</w:t>
      </w:r>
    </w:p>
    <w:p>
      <w:r>
        <w:t>인근에 신호등이 설치된 횡단보도가 있음에도 3차로와 2차로의 정체된 차량들 사이로 무단</w:t>
      </w:r>
    </w:p>
    <w:p>
      <w:r>
        <w:t>횡단하면서 1차로를 진행하는 차량의 동태를 제대로 살피지 아니한 채 그대로 횡단하던 A가</w:t>
      </w:r>
    </w:p>
    <w:p>
      <w:r>
        <w:t>충격당한 사고: A과실 50%</w:t>
      </w:r>
    </w:p>
    <w:p>
      <w:r>
        <w:t>[페이지 84 표 1]</w:t>
      </w:r>
    </w:p>
    <w:p>
      <w:r>
        <w:t>| 구분   | 신호의 종류      | 신호의 뜻   |</w:t>
        <w:br/>
        <w:t>|--------|------------------|-------------|</w:t>
        <w:br/>
        <w:t>|        | 녹색의 등화      |             |</w:t>
        <w:br/>
        <w:t>|        | 녹색 등화의 점멸 |             |</w:t>
        <w:br/>
        <w:t>|        | 적색의 등화      |             |</w:t>
      </w:r>
    </w:p>
    <w:p>
      <w:r>
        <w:t>자동차사고 과실비율 인정기준 │ 제3편 사고유형별 과실비율 적용기준 084</w:t>
      </w:r>
    </w:p>
    <w:p>
      <w:r>
        <w:t>(4) 횡단시설 부근(신호등 없음) [보20~보21]</w:t>
      </w:r>
    </w:p>
    <w:p>
      <w:r>
        <w:t>제</w:t>
      </w:r>
    </w:p>
    <w:p>
      <w:r>
        <w:t>직선도로 횡단보도 부근 보행자 횡단 사고 1장</w:t>
      </w:r>
    </w:p>
    <w:p>
      <w:r>
        <w:t>보20 . 자</w:t>
      </w:r>
    </w:p>
    <w:p>
      <w:r>
        <w:t>(보) 횡단보도 10m 이내 횡단 동</w:t>
      </w:r>
    </w:p>
    <w:p>
      <w:r>
        <w:t>차</w:t>
      </w:r>
    </w:p>
    <w:p>
      <w:r>
        <w:t>(차) 직진 와</w:t>
      </w:r>
    </w:p>
    <w:p>
      <w:r>
        <w:t>보</w:t>
      </w:r>
    </w:p>
    <w:p>
      <w:r>
        <w:t>보행자 기본 과실비율 20 행</w:t>
      </w:r>
    </w:p>
    <w:p>
      <w:r>
        <w:t>자</w:t>
      </w:r>
    </w:p>
    <w:p>
      <w:r>
        <w:t>① 야간·기타 시야장애 +10 의</w:t>
      </w:r>
    </w:p>
    <w:p>
      <w:r>
        <w:t>간선도로 +10  사</w:t>
      </w:r>
    </w:p>
    <w:p>
      <w:r>
        <w:t>고</w:t>
      </w:r>
    </w:p>
    <w:p>
      <w:r>
        <w:t>정지·후퇴·ㄹ자 보행 +10</w:t>
      </w:r>
    </w:p>
    <w:p>
      <w:r>
        <w:t>과 ② 횡단금지규제 있음 +10</w:t>
      </w:r>
    </w:p>
    <w:p>
      <w:r>
        <w:t>실 주택·상점가·학교 -5</w:t>
      </w:r>
    </w:p>
    <w:p>
      <w:r>
        <w:t>비 집단횡단 -5</w:t>
      </w:r>
    </w:p>
    <w:p>
      <w:r>
        <w:t>율 ③ 보·차도 구분 없음(중앙선이 있음) -5</w:t>
      </w:r>
    </w:p>
    <w:p>
      <w:r>
        <w:t>④ 보·차도 구분 없음(중앙선이 없음) -15</w:t>
      </w:r>
    </w:p>
    <w:p>
      <w:r>
        <w:t>⑤ 정지선 안쪽 지점 -10</w:t>
      </w:r>
    </w:p>
    <w:p>
      <w:r>
        <w:t>조</w:t>
      </w:r>
    </w:p>
    <w:p>
      <w:r>
        <w:t>어린이·노인·장애인 -5</w:t>
      </w:r>
    </w:p>
    <w:p>
      <w:r>
        <w:t>정</w:t>
      </w:r>
    </w:p>
    <w:p>
      <w:r>
        <w:t>노인·장애인보호구역 -15</w:t>
      </w:r>
    </w:p>
    <w:p>
      <w:r>
        <w:t>예</w:t>
      </w:r>
    </w:p>
    <w:p>
      <w:r>
        <w:t>어린이 보호구역(신호기 미설치 횡단보도</w:t>
      </w:r>
    </w:p>
    <w:p>
      <w:r>
        <w:t>시 ⑥ (또는 정지선이 설치된 경우)) -30</w:t>
      </w:r>
    </w:p>
    <w:p>
      <w:r>
        <w:t>⑦ 차의 현저한 과실 -10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육교 및 지하도 부근 보행자 횡단 사고</w:t>
      </w:r>
    </w:p>
    <w:p>
      <w:r>
        <w:t>보21</w:t>
      </w:r>
    </w:p>
    <w:p>
      <w:r>
        <w:t>(보) 육교 및 지하도 10m 이내 횡단</w:t>
      </w:r>
    </w:p>
    <w:p>
      <w:r>
        <w:t>(차) 직진</w:t>
      </w:r>
    </w:p>
    <w:p>
      <w:r>
        <w:t>보행자 기본 과실비율 40</w:t>
      </w:r>
    </w:p>
    <w:p>
      <w:r>
        <w:t>① 야간·기타 시야장애 +10</w:t>
      </w:r>
    </w:p>
    <w:p>
      <w:r>
        <w:t>간선도로 +10</w:t>
      </w:r>
    </w:p>
    <w:p>
      <w:r>
        <w:t>과 정지·후퇴·ㄹ자 보행 +10</w:t>
      </w:r>
    </w:p>
    <w:p>
      <w:r>
        <w:t>실 ② 횡단금지규제 있음 +10</w:t>
      </w:r>
    </w:p>
    <w:p>
      <w:r>
        <w:t>비 주택·상점가·학교 -5</w:t>
      </w:r>
    </w:p>
    <w:p>
      <w:r>
        <w:t>율</w:t>
      </w:r>
    </w:p>
    <w:p>
      <w:r>
        <w:t>집단횡단 -5</w:t>
      </w:r>
    </w:p>
    <w:p>
      <w:r>
        <w:t>보·차도 구분 없음 -5</w:t>
      </w:r>
    </w:p>
    <w:p>
      <w:r>
        <w:t>조</w:t>
      </w:r>
    </w:p>
    <w:p>
      <w:r>
        <w:t>정 어린이·노인·장애인 -5</w:t>
      </w:r>
    </w:p>
    <w:p>
      <w:r>
        <w:t>예 어린이·노인·장애인보호구역 -15</w:t>
      </w:r>
    </w:p>
    <w:p>
      <w:r>
        <w:t>시 ⑦ 차의 현저한 과실 -10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[페이지 85 표 1]</w:t>
      </w:r>
    </w:p>
    <w:p>
      <w:r>
        <w:t>| 보20   | 직선도로 횡단보도 부근 보행자 횡단 사고   | None                 | None   | None                             | None   |</w:t>
        <w:br/>
        <w:t>|--------|-------------------------------------------|----------------------|--------|----------------------------------|--------|</w:t>
        <w:br/>
        <w:t>|        | (보) 횡단보도 10m 이내 횡단</w:t>
        <w:br/>
        <w:t>(차) 직진                                           |                      |        |                                  |        |</w:t>
        <w:br/>
        <w:t>|        |                                           | 보행자 기본 과실비율 |        |                                  | 20     |</w:t>
        <w:br/>
        <w:t>|        |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①      | 야간·기타 시야장애               | +10    |</w:t>
        <w:br/>
        <w:t>|        |                                           |                      |        | 간선도로                         | +10    |</w:t>
        <w:br/>
        <w:t>|        |                                           |                      |        | 정지·후퇴·ㄹ자 보행              | +10    |</w:t>
        <w:br/>
        <w:t>|        |                                           |                      | ②      | 횡단금지규제 있음                | +10    |</w:t>
        <w:br/>
        <w:t>|        |                                           |                      |        | 주택·상점가·학교                 | -5     |</w:t>
        <w:br/>
        <w:t>|        |                                           |                      |        | 집단횡단                         | -5     |</w:t>
        <w:br/>
        <w:t>|        |                                           |                      | ③      | 보·차도 구분 없음(중앙선이 있음) | -5     |</w:t>
        <w:br/>
        <w:t>|        |                                           |                      | ④      | 보·차도 구분 없음(중앙선이 없음) | -15    |</w:t>
        <w:br/>
        <w:t>|        |                                           |                      | ⑤      | 정지선 안쪽 지점                 | -10    |</w:t>
        <w:br/>
        <w:t>|        |                                           |                      |        | 어린이·노인·장애인               | -5     |</w:t>
        <w:br/>
        <w:t>|        |                                           |                      |        | 노인·장애인보호구역              | -15    |</w:t>
        <w:br/>
        <w:t>|        |                                           |                      | ⑥      | 어린이 보호구역(신호기 미설치 횡단보도</w:t>
        <w:br/>
        <w:t>(또는 정지선이 설치된 경우))                                  | -30    |</w:t>
        <w:br/>
        <w:t>|        |                                           |                      | ⑦      | 차의 현저한 과실                 | -10    |</w:t>
        <w:br/>
        <w:t>|        |                                           |                      |        | 차의 중대한 과실                 | -20    |</w:t>
        <w:br/>
        <w:t>|        |                                           |                      |        | 보행자 급진입                    | 비적용 |</w:t>
      </w:r>
    </w:p>
    <w:p>
      <w:r>
        <w:t>[페이지 85 표 2]</w:t>
      </w:r>
    </w:p>
    <w:p>
      <w:r>
        <w:t>| 보21   | 육교 및 지하도 부근 보행자 횡단 사고   | None                 | None   | None                       | None   |</w:t>
        <w:br/>
        <w:t>|--------|----------------------------------------|----------------------|--------|----------------------------|--------|</w:t>
        <w:br/>
        <w:t xml:space="preserve">|        | (보) 육교 및 지하도 10m 이내 횡단 </w:t>
        <w:br/>
        <w:t>(차) 직진                                        |                      |        |                            |        |</w:t>
        <w:br/>
        <w:t>|        |                                        | 보행자 기본 과실비율 |        |                            | 40     |</w:t>
        <w:br/>
        <w:t>|        |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①      | 야간·기타 시야장애         | +10    |</w:t>
        <w:br/>
        <w:t>|        |                                        |                      |        | 간선도로                   | +10    |</w:t>
        <w:br/>
        <w:t>|        |                                        |                      |        | 정지·후퇴·ㄹ자 보행        | +10    |</w:t>
        <w:br/>
        <w:t>|        |                                        |                      | ②      | 횡단금지규제 있음          | +10    |</w:t>
        <w:br/>
        <w:t>|        |                                        |                      |        | 주택·상점가·학교           | -5     |</w:t>
        <w:br/>
        <w:t>|        |                                        |                      |        | 집단횡단                   | -5     |</w:t>
        <w:br/>
        <w:t>|        |                                        |                      |        | 보·차도 구분 없음          | -5     |</w:t>
        <w:br/>
        <w:t>|        |                                        |                      |        | 어린이·노인·장애인         | -5     |</w:t>
        <w:br/>
        <w:t>|        |                                        |                      |        | 어린이·노인·장애인보호구역 | -15    |</w:t>
        <w:br/>
        <w:t>|        |                                        |                      | ⑦      | 차의 현저한 과실           | -10    |</w:t>
        <w:br/>
        <w:t>|        |                                        |                      |        | 차의 중대한 과실           | -20    |</w:t>
        <w:br/>
        <w:t>|        |                                        |                      |        | 보행자 급진입              | 비적용 |</w:t>
      </w:r>
    </w:p>
    <w:p>
      <w:r>
        <w:t>자동차사고 과실비율 인정기준 │ 제3편 사고유형별 과실비율 적용기준 085</w:t>
      </w:r>
    </w:p>
    <w:p>
      <w:r>
        <w:t>사고 상황</w:t>
      </w:r>
    </w:p>
    <w:p>
      <w:r>
        <w:t>⊙ 보20 차량이 신호등이 없는 통상의 횡단보도 부근에서 도로를 건너고 있던 보행자를 충격한</w:t>
      </w:r>
    </w:p>
    <w:p>
      <w:r>
        <w:t>제</w:t>
      </w:r>
    </w:p>
    <w:p>
      <w:r>
        <w:t>사고이다. 1장</w:t>
      </w:r>
    </w:p>
    <w:p>
      <w:r>
        <w:t>. 자</w:t>
      </w:r>
    </w:p>
    <w:p>
      <w:r>
        <w:t>⊙ 보21 차량이 직진 중 육교 및 지하도 부근에서 도로를 건너고 있던 보행자를 충격한 사고 동차</w:t>
      </w:r>
    </w:p>
    <w:p>
      <w:r>
        <w:t>와</w:t>
      </w:r>
    </w:p>
    <w:p>
      <w:r>
        <w:t>이다.   보</w:t>
      </w:r>
    </w:p>
    <w:p>
      <w:r>
        <w:t>행</w:t>
      </w:r>
    </w:p>
    <w:p>
      <w:r>
        <w:t>자</w:t>
      </w:r>
    </w:p>
    <w:p>
      <w:r>
        <w:t>의</w:t>
      </w:r>
    </w:p>
    <w:p>
      <w:r>
        <w:t>기본 과실비율 해설  사</w:t>
      </w:r>
    </w:p>
    <w:p>
      <w:r>
        <w:t>고</w:t>
      </w:r>
    </w:p>
    <w:p>
      <w:r>
        <w:t>⊙ 보20 신호등이 없는 통상의 횡단보도 부근의 사고이므로 차량의 신호위반 과실은 없으나,</w:t>
      </w:r>
    </w:p>
    <w:p>
      <w:r>
        <w:t>도로교통법 제27조 제1항에 따라 차량이 보행자를 보호할 의무가 있으므로 횡단보도를</w:t>
      </w:r>
    </w:p>
    <w:p>
      <w:r>
        <w:t>벗어난 지점에서 도로를 횡단한 보행자의 기본 과실비율을 20%로 정하였다.</w:t>
      </w:r>
    </w:p>
    <w:p>
      <w:r>
        <w:t>⊙ 보21 육교나 지하도가 설치된 경우에는 횡단보도가 설치된 경우보다 운전자가 보행자의</w:t>
      </w:r>
    </w:p>
    <w:p>
      <w:r>
        <w:t>존재를 예견하기 어렵다는 점을 감안하여 보행자의 기본 과실비율을 40%로 정하였다.</w:t>
      </w:r>
    </w:p>
    <w:p>
      <w:r>
        <w:t>수정요소(인과관계를 감안한 과실비율 조정) 해설</w:t>
      </w:r>
    </w:p>
    <w:p>
      <w:r>
        <w:t>① 사고가 야간에 발생하였거나 차량에게 기타 시야장애가 있었던 경우 또는 사고 발생지가</w:t>
      </w:r>
    </w:p>
    <w:p>
      <w:r>
        <w:t>간선도로인 경우에는 차량의 주의의무가 경감되므로 보행자의 과실을 10%까지 가산할</w:t>
      </w:r>
    </w:p>
    <w:p>
      <w:r>
        <w:t>수 있다.</w:t>
      </w:r>
    </w:p>
    <w:p>
      <w:r>
        <w:t>② 보·차도의 구분이 있고 표지 등에 의해 횡단금지라는 것을 쉽게 인식할 수 있는 것을 전제로</w:t>
      </w:r>
    </w:p>
    <w:p>
      <w:r>
        <w:t>보행자의 과실을 가산하며, 횡단을 금지하는 안전표지만 있는 경우에는 10%를 가산하고</w:t>
      </w:r>
    </w:p>
    <w:p>
      <w:r>
        <w:t>가드레일이나 펜스 등의 횡단금지시설이 설치되어 있는 경우에는 20%를 가산할 수 있다.</w:t>
      </w:r>
    </w:p>
    <w:p>
      <w:r>
        <w:t>다만, 횡단금지 규제표지가 있으나 시설물 노후, 가로수, 기타 시설물 등으로 인하여 인식</w:t>
      </w:r>
    </w:p>
    <w:p>
      <w:r>
        <w:t>되기 어려운 경우에는 보행자의 과실을 가산하지 않는다.</w:t>
      </w:r>
    </w:p>
    <w:p>
      <w:r>
        <w:t>③ 보행자는 보도와 차도의 구분이 없는 도로 중 중앙선이 있는 도로에서는 길 가장자리 또는 길</w:t>
      </w:r>
    </w:p>
    <w:p>
      <w:r>
        <w:t>가장자리구역으로 통행하여야 하므로 이러한 경우 보행자의 과실을 5%까지 감산할 수 있다.</w:t>
      </w:r>
    </w:p>
    <w:p>
      <w:r>
        <w:t>④ 보행자는 보도와 차도가 구분되지 아니한 도로 중 중앙선이 없는 도로에서는 도로의 전 부분</w:t>
      </w:r>
    </w:p>
    <w:p>
      <w:r>
        <w:t>으로 통행할 수 있고, 차량 운전자는 보행자와 거리를 두고 진행하는 등 보행자 보호의무가</w:t>
      </w:r>
    </w:p>
    <w:p>
      <w:r>
        <w:t>있으므로, 비록 횡단 중 사고라고 하더라도 보행자의 과실을 15%까지 감산할 수 있다.</w:t>
      </w:r>
    </w:p>
    <w:p>
      <w:r>
        <w:t>⑤ 횡단보도의 정지선 안쪽에서 사고가 발생한 경우 보행자가 횡단보도와 매우 가까운 곳에서</w:t>
      </w:r>
    </w:p>
    <w:p>
      <w:r>
        <w:t>횡단하였다는 점을 고려하여 보행자의 과실을 10%까지 감산할 수 있다.</w:t>
      </w:r>
    </w:p>
    <w:p>
      <w:r>
        <w:t>자동차사고 과실비율 인정기준 │ 제3편 사고유형별 과실비율 적용기준 086</w:t>
      </w:r>
    </w:p>
    <w:p>
      <w:r>
        <w:t>⑥ 차량 운전자는 어린이·노인·장애인보호구역에서 보행자보호의무가 가중되므로 보행자의</w:t>
      </w:r>
    </w:p>
    <w:p>
      <w:r>
        <w:t>과실을 15%까지 감산할 수 있고, 다만 어린이보호구역내에 신호기가 설치되지 않은 횡단</w:t>
      </w:r>
    </w:p>
    <w:p>
      <w:r>
        <w:t>제</w:t>
      </w:r>
    </w:p>
    <w:p>
      <w:r>
        <w:t>보도(정지선이 설치된 경우에는 그 정지선을 말한다)에서는 보행자의 횡단 여부와 관계없이  1</w:t>
      </w:r>
    </w:p>
    <w:p>
      <w:r>
        <w:t>장</w:t>
      </w:r>
    </w:p>
    <w:p>
      <w:r>
        <w:t>일시정지의무가 있으므로, 이러한 경우에는 좀 더 보행자보호의무를 가중하여 보행자의  . 자</w:t>
      </w:r>
    </w:p>
    <w:p>
      <w:r>
        <w:t>동</w:t>
      </w:r>
    </w:p>
    <w:p>
      <w:r>
        <w:t>차</w:t>
      </w:r>
    </w:p>
    <w:p>
      <w:r>
        <w:t>과실을 30%까지 감산할 수 있다.</w:t>
      </w:r>
    </w:p>
    <w:p>
      <w:r>
        <w:t>와</w:t>
      </w:r>
    </w:p>
    <w:p>
      <w:r>
        <w:t>보</w:t>
      </w:r>
    </w:p>
    <w:p>
      <w:r>
        <w:t>⑦ 다른 차량이 모두 정지선에 정지하고 있음에도 불구하고 만연히 횡단보도를 통과하여  행</w:t>
      </w:r>
    </w:p>
    <w:p>
      <w:r>
        <w:t>자</w:t>
      </w:r>
    </w:p>
    <w:p>
      <w:r>
        <w:t>의</w:t>
      </w:r>
    </w:p>
    <w:p>
      <w:r>
        <w:t>사고가 발생한 경우에는 이를 차의 현저한 과실로 보고 보행자의 과실을 10%까지 감산</w:t>
      </w:r>
    </w:p>
    <w:p>
      <w:r>
        <w:t>사</w:t>
      </w:r>
    </w:p>
    <w:p>
      <w:r>
        <w:t>고</w:t>
      </w:r>
    </w:p>
    <w:p>
      <w:r>
        <w:t>할 수 있다.</w:t>
      </w:r>
    </w:p>
    <w:p>
      <w:r>
        <w:t>활용시 참고 사항</w:t>
      </w:r>
    </w:p>
    <w:p>
      <w:r>
        <w:t>⊙ 육교 및 지하도 부근이라 함은 횡단보도 부근이라는 개념과 동일하게 10m 내외의 지점을</w:t>
      </w:r>
    </w:p>
    <w:p>
      <w:r>
        <w:t>말하고, 10~30m 지점의 사고는 기본 과실비율에 보행자의 과실을 10% 가산할 수 있으며</w:t>
      </w:r>
    </w:p>
    <w:p>
      <w:r>
        <w:t>그 거리를 넘는 지점에서의 사고는 무단횡단의 예를 적용한다.</w:t>
      </w:r>
    </w:p>
    <w:p>
      <w:r>
        <w:t>⊙ 사고도로에 보·차도 구분이나 중앙선 설치 여부에 관계없이 본 기준을 적용한다.</w:t>
      </w:r>
    </w:p>
    <w:p>
      <w:r>
        <w:t>관련 법규</w:t>
      </w:r>
    </w:p>
    <w:p>
      <w:r>
        <w:t>⊙ 도로교통법 제8조(보행자의 통행)</w:t>
      </w:r>
    </w:p>
    <w:p>
      <w:r>
        <w:t>① 보행자는 보도와 차도가 구분된 도로에서는 언제나 보도로 통행하여야 한다. 다만, 차도를</w:t>
      </w:r>
    </w:p>
    <w:p>
      <w:r>
        <w:t>횡단하는 경우, 도로공사 등으로 보도의 통행이 금지된 경우나 그 밖의 부득이한 경우에는</w:t>
      </w:r>
    </w:p>
    <w:p>
      <w:r>
        <w:t>그러하지 아니하다.</w:t>
      </w:r>
    </w:p>
    <w:p>
      <w:r>
        <w:t>② 보행자는 보도와 차도가 구분되지 아니한 도로 중 중앙선이 있는 도로(일방통행인 경우에는</w:t>
      </w:r>
    </w:p>
    <w:p>
      <w:r>
        <w:t>차선으로 구분된 도로를 포함한다)에서는 길 가장자리 또는 길가장자리구역으로 통행</w:t>
      </w:r>
    </w:p>
    <w:p>
      <w:r>
        <w:t>하여야 한다.</w:t>
      </w:r>
    </w:p>
    <w:p>
      <w:r>
        <w:t>③ 보행자는 다음 각 호의 어느 하나에 해당하는 곳에서는 도로의 전 부분으로 통행할 수 있다.</w:t>
      </w:r>
    </w:p>
    <w:p>
      <w:r>
        <w:t>이 경우 보행자는 고의로 차마의 진행을 방해하여서는 아니 된다.</w:t>
      </w:r>
    </w:p>
    <w:p>
      <w:r>
        <w:t>1. 보도와 차도가 구분되지 아니한 도로 중 중앙선이 없는 도로(일방통행인 경우에는 차선으로</w:t>
      </w:r>
    </w:p>
    <w:p>
      <w:r>
        <w:t>구분되지 아니한 도로에 한정한다. 이하 같다)</w:t>
      </w:r>
    </w:p>
    <w:p>
      <w:r>
        <w:t>2. 보행자우선도로</w:t>
      </w:r>
    </w:p>
    <w:p>
      <w:r>
        <w:t>④ 보행자는 보도에서는 우측통행을 원칙으로 한다.</w:t>
      </w:r>
    </w:p>
    <w:p>
      <w:r>
        <w:t>자동차사고 과실비율 인정기준 │ 제3편 사고유형별 과실비율 적용기준 087</w:t>
      </w:r>
    </w:p>
    <w:p>
      <w:r>
        <w:t>⊙ 도로교통법 제10조(도로의 횡단)</w:t>
      </w:r>
    </w:p>
    <w:p>
      <w:r>
        <w:t>② 보행자는 제1항에 따른 횡단보도, 지하도, 육교나 그 밖의 도로 횡단시설이 설치되어 있는</w:t>
      </w:r>
    </w:p>
    <w:p>
      <w:r>
        <w:t>제</w:t>
      </w:r>
    </w:p>
    <w:p>
      <w:r>
        <w:t>도로에서는 그곳으로 횡단하여야 한다. 다만, 지하도나 육교 등의 도로 횡단시설을 이용할  1</w:t>
      </w:r>
    </w:p>
    <w:p>
      <w:r>
        <w:t>장</w:t>
      </w:r>
    </w:p>
    <w:p>
      <w:r>
        <w:t>수 없는 지체장애인의 경우에는 다른 교통에 방해가 되지 아니하는 방법으로 도로 횡단 . 자</w:t>
      </w:r>
    </w:p>
    <w:p>
      <w:r>
        <w:t>동</w:t>
      </w:r>
    </w:p>
    <w:p>
      <w:r>
        <w:t>차</w:t>
      </w:r>
    </w:p>
    <w:p>
      <w:r>
        <w:t>시설을 이용하지 아니하고 도로를 횡단할 수 있다.</w:t>
      </w:r>
    </w:p>
    <w:p>
      <w:r>
        <w:t>와</w:t>
      </w:r>
    </w:p>
    <w:p>
      <w:r>
        <w:t>보</w:t>
      </w:r>
    </w:p>
    <w:p>
      <w:r>
        <w:t>행</w:t>
      </w:r>
    </w:p>
    <w:p>
      <w:r>
        <w:t>자</w:t>
      </w:r>
    </w:p>
    <w:p>
      <w:r>
        <w:t>⊙ 도로교통법 제27조(보행자의 보호) 의</w:t>
      </w:r>
    </w:p>
    <w:p>
      <w:r>
        <w:t>사</w:t>
      </w:r>
    </w:p>
    <w:p>
      <w:r>
        <w:t>⑥ 모든 차의 운전자는 다음 각 호의 어느 하나에 해당하는 곳에서 보행자의 옆을 지나는 경우 고</w:t>
      </w:r>
    </w:p>
    <w:p>
      <w:r>
        <w:t>에는 안전한 거리를 두고 서행하여야 하며, 보행자의 통행에 방해가 될 때에는 서행하거나</w:t>
      </w:r>
    </w:p>
    <w:p>
      <w:r>
        <w:t>일시정지하여 보행자가 안전하게 통행할 수 있도록 하여야 한다.</w:t>
      </w:r>
    </w:p>
    <w:p>
      <w:r>
        <w:t>1. 보도와 차도가 구분되지 아니한 도로 중 중앙선이 없는 도로</w:t>
      </w:r>
    </w:p>
    <w:p>
      <w:r>
        <w:t>2. 보행자우선도로</w:t>
      </w:r>
    </w:p>
    <w:p>
      <w:r>
        <w:t>3. 도로 외의 곳</w:t>
      </w:r>
    </w:p>
    <w:p>
      <w:r>
        <w:t>⑦ 모든 차 또는 노면전차의 운전자는 제12조제1항에 따른 어린이 보호구역 내에 설치된</w:t>
      </w:r>
    </w:p>
    <w:p>
      <w:r>
        <w:t>횡단보도 중 신호기가 설치되지 아니한 횡단보도 앞(정지선이 설치된 경우에는 그 정지선을</w:t>
      </w:r>
    </w:p>
    <w:p>
      <w:r>
        <w:t>말한다)에서는 보행자의 횡단 여부와 관계없이 일시정지하여야 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참고 판례</w:t>
      </w:r>
    </w:p>
    <w:p>
      <w:r>
        <w:t>⊙ 서울고등법원 2009. 7. 1. 선고 2009나382 판결</w:t>
      </w:r>
    </w:p>
    <w:p>
      <w:r>
        <w:t>야간에 편도2차로의 도로에서 B차량이 직진신호에 따라 진행하다 교차로에 진입할 무렵,</w:t>
      </w:r>
    </w:p>
    <w:p>
      <w:r>
        <w:t>20m부근에 육교가 있음에도 이를 이용하지 아니하고 왕복6차로의 도로를 무단횡단 하던</w:t>
      </w:r>
    </w:p>
    <w:p>
      <w:r>
        <w:t>A를 충격한 사고: A과실 50%(야간 수정요소 적용)</w:t>
      </w:r>
    </w:p>
    <w:p>
      <w:r>
        <w:t>⊙ 부산지방법원 2009. 4. 17. 선고 2008가단23466 판결</w:t>
      </w:r>
    </w:p>
    <w:p>
      <w:r>
        <w:t>야간에 차량 통행이 빈번한 왕복7차로의 신호등 없는 삼거리(T자) 교차로에서 B차량이 편도</w:t>
      </w:r>
    </w:p>
    <w:p>
      <w:r>
        <w:t>3차로 중 1차로를 따라 진행하던 중 전방주시의무를 태만히 한 과실로, 횡단보도 부근(20m)</w:t>
      </w:r>
    </w:p>
    <w:p>
      <w:r>
        <w:t>자동차사고 과실비율 인정기준 │ 제3편 사고유형별 과실비율 적용기준 088</w:t>
      </w:r>
    </w:p>
    <w:p>
      <w:r>
        <w:t>좌측에서 우측으로 무단횡단 하던 A를 충격한 사고: A과실 50%(야간, 간선도로, 횡단금지</w:t>
      </w:r>
    </w:p>
    <w:p>
      <w:r>
        <w:t>규제 있음 수정요소 적용)</w:t>
      </w:r>
    </w:p>
    <w:p>
      <w:r>
        <w:t>제</w:t>
      </w:r>
    </w:p>
    <w:p>
      <w:r>
        <w:t>1</w:t>
      </w:r>
    </w:p>
    <w:p>
      <w:r>
        <w:t>장</w:t>
      </w:r>
    </w:p>
    <w:p>
      <w:r>
        <w:t>⊙ 서울지방법원 2008. 9. 24. 선고 2008가단43332 판결 . 자</w:t>
      </w:r>
    </w:p>
    <w:p>
      <w:r>
        <w:t>동</w:t>
      </w:r>
    </w:p>
    <w:p>
      <w:r>
        <w:t>야간에 신호등 없는 편도 3차로 도로에서 B차량이 3차로를 따라 운행 중 전방주시의무를</w:t>
      </w:r>
    </w:p>
    <w:p>
      <w:r>
        <w:t>차</w:t>
      </w:r>
    </w:p>
    <w:p>
      <w:r>
        <w:t>와</w:t>
      </w:r>
    </w:p>
    <w:p>
      <w:r>
        <w:t>태만한 과실로, 술에 취한 채 위 도로에 설치된 횡단보도를 조금 벗어난 지점을 횡단하던 A를   보</w:t>
      </w:r>
    </w:p>
    <w:p>
      <w:r>
        <w:t>행</w:t>
      </w:r>
    </w:p>
    <w:p>
      <w:r>
        <w:t>충격한 사고: A과실 30%(야간 수정요소 적용) 자</w:t>
      </w:r>
    </w:p>
    <w:p>
      <w:r>
        <w:t>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089</w:t>
      </w:r>
    </w:p>
    <w:p>
      <w:r>
        <w:t>(5) 횡단보도 없음</w:t>
      </w:r>
    </w:p>
    <w:p>
      <w:r>
        <w:t>제</w:t>
      </w:r>
    </w:p>
    <w:p>
      <w:r>
        <w:t>1) 도로 유형별 [보22~보23]</w:t>
      </w:r>
    </w:p>
    <w:p>
      <w:r>
        <w:t>1</w:t>
      </w:r>
    </w:p>
    <w:p>
      <w:r>
        <w:t>장</w:t>
      </w:r>
    </w:p>
    <w:p>
      <w:r>
        <w:t>. 자</w:t>
      </w:r>
    </w:p>
    <w:p>
      <w:r>
        <w:t>교차로(도로폭 기준별) 횡단 중 사고 동</w:t>
      </w:r>
    </w:p>
    <w:p>
      <w:r>
        <w:t>차</w:t>
      </w:r>
    </w:p>
    <w:p>
      <w:r>
        <w:t>보22 와</w:t>
      </w:r>
    </w:p>
    <w:p>
      <w:r>
        <w:t>(보) 교차로 횡단  보</w:t>
      </w:r>
    </w:p>
    <w:p>
      <w:r>
        <w:t>행</w:t>
      </w:r>
    </w:p>
    <w:p>
      <w:r>
        <w:t>(차) 교차로 주행 자</w:t>
      </w:r>
    </w:p>
    <w:p>
      <w:r>
        <w:t>의</w:t>
      </w:r>
    </w:p>
    <w:p>
      <w:r>
        <w:t>(가) 소로 횡단  10  사</w:t>
      </w:r>
    </w:p>
    <w:p>
      <w:r>
        <w:t>보행자 기본</w:t>
      </w:r>
    </w:p>
    <w:p>
      <w:r>
        <w:t>(나) 동일폭 횡단 20 고</w:t>
      </w:r>
    </w:p>
    <w:p>
      <w:r>
        <w:t>과실비율 (다) 대로 횡단 30</w:t>
      </w:r>
    </w:p>
    <w:p>
      <w:r>
        <w:t>보행자 급진입 +5</w:t>
      </w:r>
    </w:p>
    <w:p>
      <w:r>
        <w:t>야간·기타 시야장애 +10</w:t>
      </w:r>
    </w:p>
    <w:p>
      <w:r>
        <w:t>과 ① 간선도로 +10</w:t>
      </w:r>
    </w:p>
    <w:p>
      <w:r>
        <w:t>실 정지·후퇴·ㄹ자 보행 +10</w:t>
      </w:r>
    </w:p>
    <w:p>
      <w:r>
        <w:t>비 ② 대각선 횡단 +10</w:t>
      </w:r>
    </w:p>
    <w:p>
      <w:r>
        <w:t>③ 횡단금지규제 있음 +10</w:t>
      </w:r>
    </w:p>
    <w:p>
      <w:r>
        <w:t>율</w:t>
      </w:r>
    </w:p>
    <w:p>
      <w:r>
        <w:t>주택·상점가·학교 -5</w:t>
      </w:r>
    </w:p>
    <w:p>
      <w:r>
        <w:t>집단횡단 -5</w:t>
      </w:r>
    </w:p>
    <w:p>
      <w:r>
        <w:t>조</w:t>
      </w:r>
    </w:p>
    <w:p>
      <w:r>
        <w:t>④ 보·차도 구분 없음(중앙선이 있음) -5</w:t>
      </w:r>
    </w:p>
    <w:p>
      <w:r>
        <w:t>정</w:t>
      </w:r>
    </w:p>
    <w:p>
      <w:r>
        <w:t>⑤ 보·차도 구분 없음(중앙선이 없음) -15</w:t>
      </w:r>
    </w:p>
    <w:p>
      <w:r>
        <w:t>예 어린이·노인·장애인 -5</w:t>
      </w:r>
    </w:p>
    <w:p>
      <w:r>
        <w:t>시 어린이·노인·장애인보호구역 -15</w:t>
      </w:r>
    </w:p>
    <w:p>
      <w:r>
        <w:t>⑥ 차의 현저한 과실 -10</w:t>
      </w:r>
    </w:p>
    <w:p>
      <w:r>
        <w:t>차의 중대한 과실 -20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신호등이 없는 교차로에서 진행(직진, 우회전, 좌회전 포함) 중인 차량이 교차로 내부나 그</w:t>
      </w:r>
    </w:p>
    <w:p>
      <w:r>
        <w:t>부근의 도로를 횡단하는 보행자를 충격한 사고이다.</w:t>
      </w:r>
    </w:p>
    <w:p>
      <w:r>
        <w:t>⊙ 사고도로에 보·차도 구분이나 중앙선 설치 여부에 관계없이 본 기준을 적용한다.</w:t>
      </w:r>
    </w:p>
    <w:p>
      <w:r>
        <w:t>기본 과실비율 해설</w:t>
      </w:r>
    </w:p>
    <w:p>
      <w:r>
        <w:t>⊙ 도로교통법 제27조 제3항에 따라 차량은 신호등이 없는 교차로나 그 부근의 도로를 횡단</w:t>
      </w:r>
    </w:p>
    <w:p>
      <w:r>
        <w:t>하는 보행자를 보호할 의무가 있으며,</w:t>
      </w:r>
    </w:p>
    <w:p>
      <w:r>
        <w:t>⊙ 보행자가 횡단한 도로 폭과 차량이 통과하는 도로 폭을 감안하여 보행자가 횡단하는 도로</w:t>
      </w:r>
    </w:p>
    <w:p>
      <w:r>
        <w:t>폭이 클수록 주의의무가 크므로 도로 폭이 좁을 때는 10%, 넓을 때는 30%, 차량이 통과하는</w:t>
      </w:r>
    </w:p>
    <w:p>
      <w:r>
        <w:t>도로 폭과 같을 때는 20%를 각각 보행자의 기본 과실비율로 정하였다.</w:t>
      </w:r>
    </w:p>
    <w:p>
      <w:r>
        <w:t>[페이지 90 표 1]</w:t>
      </w:r>
    </w:p>
    <w:p>
      <w:r>
        <w:t>| 보22   | 교차로(도로폭 기준별) 횡단 중 사고   | None   | None   | None                             | None   | None   |</w:t>
        <w:br/>
        <w:t>|--------|--------------------------------------|--------|--------|----------------------------------|--------|--------|</w:t>
        <w:br/>
        <w:t>|        | (보) 교차로 횡단</w:t>
        <w:br/>
        <w:t>(차) 교차로 주행                                      |        |        |                                  |        |        |</w:t>
        <w:br/>
        <w:t xml:space="preserve">|        |                                      | 보행자 기본 </w:t>
        <w:br/>
        <w:t xml:space="preserve">과실비율        |        |                                  | (가) 소로 횡단 </w:t>
        <w:br/>
        <w:t>(나) 동일폭 횡단</w:t>
        <w:br/>
        <w:t>(다) 대로 횡단        | 10</w:t>
        <w:br/>
        <w:t>20</w:t>
        <w:br/>
        <w:t>30        |</w:t>
        <w:br/>
        <w:t>|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|        | 보행자 급진입                    |        | +5     |</w:t>
        <w:br/>
        <w:t>|        |                                      |        |        | 야간·기타 시야장애               |        | +10    |</w:t>
        <w:br/>
        <w:t>|        |                                      |        | ①      | 간선도로                         |        | +10    |</w:t>
        <w:br/>
        <w:t>|        |                                      |        |        | 정지·후퇴·ㄹ자 보행              |        | +10    |</w:t>
        <w:br/>
        <w:t>|        |                                      |        | ②      | 대각선 횡단                      |        | +10    |</w:t>
        <w:br/>
        <w:t>|        |                                      |        | ③      | 횡단금지규제 있음                |        | +10    |</w:t>
        <w:br/>
        <w:t>|        |                                      |        |        | 주택·상점가·학교                 |        | -5     |</w:t>
        <w:br/>
        <w:t>|        |                                      |        |        | 집단횡단                         |        | -5     |</w:t>
        <w:br/>
        <w:t>|        |                                      |        | ④      | 보·차도 구분 없음(중앙선이 있음) |        | -5     |</w:t>
        <w:br/>
        <w:t>|        |                                      |        | ⑤      | 보·차도 구분 없음(중앙선이 없음) |        | -15    |</w:t>
        <w:br/>
        <w:t>|        |                                      |        |        | 어린이·노인·장애인               |        | -5     |</w:t>
        <w:br/>
        <w:t>|        |                                      |        |        | 어린이·노인·장애인보호구역       |        | -15    |</w:t>
        <w:br/>
        <w:t>|        |                                      |        | ⑥      | 차의 현저한 과실                 |        | -10    |</w:t>
        <w:br/>
        <w:t>|        |                                      |        |        | 차의 중대한 과실                 |        | -20    |</w:t>
      </w:r>
    </w:p>
    <w:p>
      <w:r>
        <w:t>자동차사고 과실비율 인정기준 │ 제3편 사고유형별 과실비율 적용기준 090</w:t>
      </w:r>
    </w:p>
    <w:p>
      <w:r>
        <w:t>수정요소(인과관계를 감안한 과실비율 조정) 해설</w:t>
      </w:r>
    </w:p>
    <w:p>
      <w:r>
        <w:t>① 간선도로 교차로의 경우에는 운전자에게 보행자횡단의 예견가능성이 적으므로 보행자의</w:t>
      </w:r>
    </w:p>
    <w:p>
      <w:r>
        <w:t>제</w:t>
      </w:r>
    </w:p>
    <w:p>
      <w:r>
        <w:t>과실을 10%까지 가산할 수 있다. 1장</w:t>
      </w:r>
    </w:p>
    <w:p>
      <w:r>
        <w:t>. 자</w:t>
      </w:r>
    </w:p>
    <w:p>
      <w:r>
        <w:t>② 교차로를 가로질러 대각선으로 횡단하는 경우에는 보행자의 과실이 더욱 크므로 보행자의  동</w:t>
      </w:r>
    </w:p>
    <w:p>
      <w:r>
        <w:t>차</w:t>
      </w:r>
    </w:p>
    <w:p>
      <w:r>
        <w:t>와</w:t>
      </w:r>
    </w:p>
    <w:p>
      <w:r>
        <w:t>과실을 10%까지 가산할 수 있다.</w:t>
      </w:r>
    </w:p>
    <w:p>
      <w:r>
        <w:t>보</w:t>
      </w:r>
    </w:p>
    <w:p>
      <w:r>
        <w:t>행</w:t>
      </w:r>
    </w:p>
    <w:p>
      <w:r>
        <w:t>③ 보·차도의 구분이 있고 표지 등에 의해 횡단금지라는 것을 쉽게 인식할 수 있는 것을 전제로  자</w:t>
      </w:r>
    </w:p>
    <w:p>
      <w:r>
        <w:t>의</w:t>
      </w:r>
    </w:p>
    <w:p>
      <w:r>
        <w:t>보행자의 과실을 가산하며, 횡단을 금지하는 안전표지만 있는 경우에는 10%를 가산하고   사</w:t>
      </w:r>
    </w:p>
    <w:p>
      <w:r>
        <w:t>고</w:t>
      </w:r>
    </w:p>
    <w:p>
      <w:r>
        <w:t>가드레일이나 펜스 등의 횡단금지시설이 설치되어 있는 경우에는 20%를 가산할 수 있다.</w:t>
      </w:r>
    </w:p>
    <w:p>
      <w:r>
        <w:t>다만, 횡단금지 규제표지가 있으나 시설물 노후, 가로수, 기타 시설물 등으로 인하여 인식</w:t>
      </w:r>
    </w:p>
    <w:p>
      <w:r>
        <w:t>되기 어려운 경우에는 보행자의 과실을 가산하지 않는다.</w:t>
      </w:r>
    </w:p>
    <w:p>
      <w:r>
        <w:t>④ 보행자는 보도와 차도의 구분이 없는 도로 중 중앙선이 있는 도로에서는 길 가장자리</w:t>
      </w:r>
    </w:p>
    <w:p>
      <w:r>
        <w:t>또는 길가장자리구역으로 통행하여야 하므로 이러한 경우 보행자의 과실을 5%까지</w:t>
      </w:r>
    </w:p>
    <w:p>
      <w:r>
        <w:t>감산할 수 있다.</w:t>
      </w:r>
    </w:p>
    <w:p>
      <w:r>
        <w:t>⑤ 보행자는 보도와 차도가 구분되지 아니한 도로 중 중앙선이 없는 도로에서는 도로의</w:t>
      </w:r>
    </w:p>
    <w:p>
      <w:r>
        <w:t>전 부분으로 통행할 수 있고, 차량 운전자는 보행자와 거리를 두고 진행하는 등 보행자</w:t>
      </w:r>
    </w:p>
    <w:p>
      <w:r>
        <w:t>보호의무가 있으므로, 비록 횡단 중 사고라고 하더라도 보행자의 과실을 15%까지</w:t>
      </w:r>
    </w:p>
    <w:p>
      <w:r>
        <w:t>감산할 수 있다.</w:t>
      </w:r>
    </w:p>
    <w:p>
      <w:r>
        <w:t>⑥ 다른 차량이 모두 정지선에 정지하고 있음에도 불구하고 만연히 횡단보도를 통과하여</w:t>
      </w:r>
    </w:p>
    <w:p>
      <w:r>
        <w:t>사고가 발생한 경우에는 이를 ‘차의 현저한 과실’로 보고 보행자의 과실을 10%까지 감산</w:t>
      </w:r>
    </w:p>
    <w:p>
      <w:r>
        <w:t>할 수 있다.</w:t>
      </w:r>
    </w:p>
    <w:p>
      <w:r>
        <w:t>관련 법규</w:t>
      </w:r>
    </w:p>
    <w:p>
      <w:r>
        <w:t>⊙ 도로교통법 제8조(보행자의 통행)</w:t>
      </w:r>
    </w:p>
    <w:p>
      <w:r>
        <w:t>① 보행자는 보도와 차도가 구분된 도로에서는 언제나 보도로 통행하여야 한다. 다만, 차도를</w:t>
      </w:r>
    </w:p>
    <w:p>
      <w:r>
        <w:t>횡단하는 경우, 도로공사 등으로 보도의 통행이 금지된 경우나 그 밖의 부득이한 경우에는</w:t>
      </w:r>
    </w:p>
    <w:p>
      <w:r>
        <w:t>그러하지 아니하다.</w:t>
      </w:r>
    </w:p>
    <w:p>
      <w:r>
        <w:t>② 보행자는 보도와 차도가 구분되지 아니한 도로 중 중앙선이 있는 도로(일방통행인 경우에는</w:t>
      </w:r>
    </w:p>
    <w:p>
      <w:r>
        <w:t>차선으로 구분된 도로를 포함한다)에서는 길 가장자리 또는 길가장자리구역으로 통행</w:t>
      </w:r>
    </w:p>
    <w:p>
      <w:r>
        <w:t>하여야 한다.</w:t>
      </w:r>
    </w:p>
    <w:p>
      <w:r>
        <w:t>자동차사고 과실비율 인정기준 │ 제3편 사고유형별 과실비율 적용기준 091</w:t>
      </w:r>
    </w:p>
    <w:p>
      <w:r>
        <w:t>③ 보행자는 다음 각 호의 어느 하나에 해당하는 곳에서는 도로의 전 부분으로 통행할 수 있다.</w:t>
      </w:r>
    </w:p>
    <w:p>
      <w:r>
        <w:t>이 경우 보행자는 고의로 차마의 진행을 방해하여서는 아니 된다.</w:t>
      </w:r>
    </w:p>
    <w:p>
      <w:r>
        <w:t>제</w:t>
      </w:r>
    </w:p>
    <w:p>
      <w:r>
        <w:t>1. 보도와 차도가 구분되지 아니한 도로 중 중앙선이 없는 도로(일방통행인 경우에는 차선으로  1</w:t>
      </w:r>
    </w:p>
    <w:p>
      <w:r>
        <w:t>장</w:t>
      </w:r>
    </w:p>
    <w:p>
      <w:r>
        <w:t>구분되지 아니한 도로에 한정한다. 이하 같다) . 자</w:t>
      </w:r>
    </w:p>
    <w:p>
      <w:r>
        <w:t>동</w:t>
      </w:r>
    </w:p>
    <w:p>
      <w:r>
        <w:t>2. 보행자우선도로 차</w:t>
      </w:r>
    </w:p>
    <w:p>
      <w:r>
        <w:t>와</w:t>
      </w:r>
    </w:p>
    <w:p>
      <w:r>
        <w:t>보</w:t>
      </w:r>
    </w:p>
    <w:p>
      <w:r>
        <w:t>④ 보행자는 보도에서는 우측통행을 원칙으로 한다. 행</w:t>
      </w:r>
    </w:p>
    <w:p>
      <w:r>
        <w:t>자</w:t>
      </w:r>
    </w:p>
    <w:p>
      <w:r>
        <w:t>의</w:t>
      </w:r>
    </w:p>
    <w:p>
      <w:r>
        <w:t>사</w:t>
      </w:r>
    </w:p>
    <w:p>
      <w:r>
        <w:t>고</w:t>
      </w:r>
    </w:p>
    <w:p>
      <w:r>
        <w:t>⊙ 도로교통법 제10조(도로의 횡단)</w:t>
      </w:r>
    </w:p>
    <w:p>
      <w:r>
        <w:t>③ 보행자는 제1항에 따른 횡단보도가 설치되어 있지 아니한 도로에서는 가장 짧은 거리로</w:t>
      </w:r>
    </w:p>
    <w:p>
      <w:r>
        <w:t>횡단하여야 한다.</w:t>
      </w:r>
    </w:p>
    <w:p>
      <w:r>
        <w:t>④ 보행자는 차와 노면전차의 바로 앞이나 뒤로 횡단하여서는 아니된다. 다만, 횡단보도를</w:t>
      </w:r>
    </w:p>
    <w:p>
      <w:r>
        <w:t>횡단하거나 신호기 또는 경찰공무원등의 신호나 지시에 따라 도로를 횡단하는 경우에는</w:t>
      </w:r>
    </w:p>
    <w:p>
      <w:r>
        <w:t>그러하지 아니하다.</w:t>
      </w:r>
    </w:p>
    <w:p>
      <w:r>
        <w:t>⑤ 보행자는 안전표지 등에 의하여 횡단이 금지되어 있는 도로의 부분에서는 그 도로를 횡단</w:t>
      </w:r>
    </w:p>
    <w:p>
      <w:r>
        <w:t>하여서는 아니된다.</w:t>
      </w:r>
    </w:p>
    <w:p>
      <w:r>
        <w:t>⊙ 도로교통법 제27조(보행자의 보호)</w:t>
      </w:r>
    </w:p>
    <w:p>
      <w:r>
        <w:t>③ 모든 차의 운전자는 교통정리를 하고 있지 아니하는 교차로 또는 그 부근의 도로를 횡단</w:t>
      </w:r>
    </w:p>
    <w:p>
      <w:r>
        <w:t>하는 보행자의 통행을 방해하여서는 아니 된다.</w:t>
      </w:r>
    </w:p>
    <w:p>
      <w:r>
        <w:t>⑤ 모든 차 또는 노면전차의 운전자는 보행자가 제10조제3항에 따라 횡단보도가 설치되어</w:t>
      </w:r>
    </w:p>
    <w:p>
      <w:r>
        <w:t>있지 아니한 도로를 횡단하고 있을 때에는 안전거리를 두고 일시정지하여 보행자가 안전</w:t>
      </w:r>
    </w:p>
    <w:p>
      <w:r>
        <w:t>하게 횡단할 수 있도록 하여야 한다.</w:t>
      </w:r>
    </w:p>
    <w:p>
      <w:r>
        <w:t>⑥ 모든 차의 운전자는 다음 각 호의 어느 하나에 해당하는 곳에서 보행자의 옆을 지나는 경우</w:t>
      </w:r>
    </w:p>
    <w:p>
      <w:r>
        <w:t>에는 안전한 거리를 두고 서행하여야 하며, 보행자의 통행에 방해가 될 때에는 서행하거나</w:t>
      </w:r>
    </w:p>
    <w:p>
      <w:r>
        <w:t>일시정지하여 보행자가 안전하게 통행할 수 있도록 하여야 한다.</w:t>
      </w:r>
    </w:p>
    <w:p>
      <w:r>
        <w:t>1. 보도와 차도가 구분되지 아니한 도로 중 중앙선이 없는 도로</w:t>
      </w:r>
    </w:p>
    <w:p>
      <w:r>
        <w:t>2. 보행자우선도로</w:t>
      </w:r>
    </w:p>
    <w:p>
      <w:r>
        <w:t>3. 도로 외의 곳</w:t>
      </w:r>
    </w:p>
    <w:p>
      <w:r>
        <w:t>자동차사고 과실비율 인정기준 │ 제3편 사고유형별 과실비율 적용기준 092</w:t>
      </w:r>
    </w:p>
    <w:p>
      <w:r>
        <w:t>참고 판례</w:t>
      </w:r>
    </w:p>
    <w:p>
      <w:r>
        <w:t>⊙ 서울지방법원 북부지원 1991. 12. 3. 선고 91가합8733 판결</w:t>
      </w:r>
    </w:p>
    <w:p>
      <w:r>
        <w:t>제</w:t>
      </w:r>
    </w:p>
    <w:p>
      <w:r>
        <w:t>야간에 신호등 없는 사거리(十자) 교차로에서 B차량이 좌회전 하던 중 전방·좌우 주시의무를  1장</w:t>
      </w:r>
    </w:p>
    <w:p>
      <w:r>
        <w:t>. 자</w:t>
      </w:r>
    </w:p>
    <w:p>
      <w:r>
        <w:t>태만히 한 과실로, 차량의 운행에 주의를 기울이지 아니하고 도로를 무단횡단 하던 A를 충격</w:t>
      </w:r>
    </w:p>
    <w:p>
      <w:r>
        <w:t>동</w:t>
      </w:r>
    </w:p>
    <w:p>
      <w:r>
        <w:t>차</w:t>
      </w:r>
    </w:p>
    <w:p>
      <w:r>
        <w:t>하여 상해를 입게 한 사고: A과실 20% 와</w:t>
      </w:r>
    </w:p>
    <w:p>
      <w:r>
        <w:t>보</w:t>
      </w:r>
    </w:p>
    <w:p>
      <w:r>
        <w:t>행</w:t>
      </w:r>
    </w:p>
    <w:p>
      <w:r>
        <w:t>자</w:t>
      </w:r>
    </w:p>
    <w:p>
      <w:r>
        <w:t>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093</w:t>
      </w:r>
    </w:p>
    <w:p>
      <w:r>
        <w:t>단일로(중앙선 없음) 횡단 중 사고</w:t>
      </w:r>
    </w:p>
    <w:p>
      <w:r>
        <w:t>보23</w:t>
      </w:r>
    </w:p>
    <w:p>
      <w:r>
        <w:t>(보) 횡단  제</w:t>
      </w:r>
    </w:p>
    <w:p>
      <w:r>
        <w:t>1</w:t>
      </w:r>
    </w:p>
    <w:p>
      <w:r>
        <w:t>장</w:t>
      </w:r>
    </w:p>
    <w:p>
      <w:r>
        <w:t>(차) 직진</w:t>
      </w:r>
    </w:p>
    <w:p>
      <w:r>
        <w:t>. 자</w:t>
      </w:r>
    </w:p>
    <w:p>
      <w:r>
        <w:t>보행자 기본 과실비율 20 동차</w:t>
      </w:r>
    </w:p>
    <w:p>
      <w:r>
        <w:t>와</w:t>
      </w:r>
    </w:p>
    <w:p>
      <w:r>
        <w:t>보행자 급진입 +5  보</w:t>
      </w:r>
    </w:p>
    <w:p>
      <w:r>
        <w:t>야간·기타 시야장애 +10 행</w:t>
      </w:r>
    </w:p>
    <w:p>
      <w:r>
        <w:t>자</w:t>
      </w:r>
    </w:p>
    <w:p>
      <w:r>
        <w:t>과 ① 간선도로 +10 의</w:t>
      </w:r>
    </w:p>
    <w:p>
      <w:r>
        <w:t>실 정지·후퇴·ㄹ자 보행 +10  사</w:t>
      </w:r>
    </w:p>
    <w:p>
      <w:r>
        <w:t>고</w:t>
      </w:r>
    </w:p>
    <w:p>
      <w:r>
        <w:t>비 ② 횡단금지규제 있음 +10</w:t>
      </w:r>
    </w:p>
    <w:p>
      <w:r>
        <w:t>율</w:t>
      </w:r>
    </w:p>
    <w:p>
      <w:r>
        <w:t>주택·상점가·학교 -5</w:t>
      </w:r>
    </w:p>
    <w:p>
      <w:r>
        <w:t>집단횡단 -5</w:t>
      </w:r>
    </w:p>
    <w:p>
      <w:r>
        <w:t>조</w:t>
      </w:r>
    </w:p>
    <w:p>
      <w:r>
        <w:t>정 ③ 보·차도 구분없음(중앙선이 없음) -15</w:t>
      </w:r>
    </w:p>
    <w:p>
      <w:r>
        <w:t>예 어린이·노인·장애인 -5</w:t>
      </w:r>
    </w:p>
    <w:p>
      <w:r>
        <w:t>시 어린이·노인·장애인보호구역 -15</w:t>
      </w:r>
    </w:p>
    <w:p>
      <w:r>
        <w:t>④ 차의 현저한 과실 -10</w:t>
      </w:r>
    </w:p>
    <w:p>
      <w:r>
        <w:t>차의 중대한 과실 -20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차량이 통상의 단일로(직선로 또는 곡선로)에서 도로를 횡단하고 있던 보행자를 충격한</w:t>
      </w:r>
    </w:p>
    <w:p>
      <w:r>
        <w:t>사고이다.</w:t>
      </w:r>
    </w:p>
    <w:p>
      <w:r>
        <w:t>기본 과실비율 해설</w:t>
      </w:r>
    </w:p>
    <w:p>
      <w:r>
        <w:t>⊙ 보행자가 도로를 횡단할 때 부주의한 과실이 있지만, 차량은 도로교통법 제27조 제5항에</w:t>
      </w:r>
    </w:p>
    <w:p>
      <w:r>
        <w:t>따라 보행자가 횡단보도가 설치되어 있지 않은 도로를 안전하게 횡단할 수 있도록 주의</w:t>
      </w:r>
    </w:p>
    <w:p>
      <w:r>
        <w:t>하여야 하므로 보행자의 기본 과실비율을 20%로 정하였다.</w:t>
      </w:r>
    </w:p>
    <w:p>
      <w:r>
        <w:t>수정요소(인과관계를 감안한 과실비율 조정) 해설</w:t>
      </w:r>
    </w:p>
    <w:p>
      <w:r>
        <w:t>① 간선도로의 경우에는 운전자에게 보행자횡단의 예견가능성이 적으므로 보행자의 과실을</w:t>
      </w:r>
    </w:p>
    <w:p>
      <w:r>
        <w:t>10%까지 가산할 수 있다.</w:t>
      </w:r>
    </w:p>
    <w:p>
      <w:r>
        <w:t>② 보·차도의 구분이 있고 표지 등에 의해 횡단금지라는 것을 쉽게 인식할 수 있는 것을 전제로</w:t>
      </w:r>
    </w:p>
    <w:p>
      <w:r>
        <w:t>보행자의 과실을 가산하며, 횡단을 금지하는 안전표지만 있는 경우에는 10%까지, 가드레일</w:t>
      </w:r>
    </w:p>
    <w:p>
      <w:r>
        <w:t>이나 펜스 등의 횡단금지시설이 설치되어 있는 경우에는 20%까지 가산할 수 있다. 다만,</w:t>
      </w:r>
    </w:p>
    <w:p>
      <w:r>
        <w:t>[페이지 94 표 1]</w:t>
      </w:r>
    </w:p>
    <w:p>
      <w:r>
        <w:t>| 보23   | 단일로(중앙선 없음) 횡단 중 사고   | None                 | None   | None                            |   None |</w:t>
        <w:br/>
        <w:t>|--------|------------------------------------|----------------------|--------|---------------------------------|--------|</w:t>
        <w:br/>
        <w:t xml:space="preserve">|        | (보) 횡단 </w:t>
        <w:br/>
        <w:t>(차) 직진                                    |                      |        |                                 |        |</w:t>
        <w:br/>
        <w:t>|        |                                    | 보행자 기본 과실비율 |        |                                 |     20 |</w:t>
        <w:br/>
        <w:t>|        |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보행자 급진입                   |     +5 |</w:t>
        <w:br/>
        <w:t>|        |                                    |                      |        | 야간·기타 시야장애              |    +10 |</w:t>
        <w:br/>
        <w:t>|        |                                    |                      | ①      | 간선도로                        |    +10 |</w:t>
        <w:br/>
        <w:t>|        |                                    |                      |        | 정지·후퇴·ㄹ자 보행             |    +10 |</w:t>
        <w:br/>
        <w:t>|        |                                    |                      | ②      | 횡단금지규제 있음               |    +10 |</w:t>
        <w:br/>
        <w:t>|        |                                    |                      |        | 주택·상점가·학교                |     -5 |</w:t>
        <w:br/>
        <w:t>|        |                                    |                      |        | 집단횡단                        |     -5 |</w:t>
        <w:br/>
        <w:t>|        |                                    |                      | ③      | 보·차도 구분없음(중앙선이 없음) |    -15 |</w:t>
        <w:br/>
        <w:t>|        |                                    |                      |        | 어린이·노인·장애인              |     -5 |</w:t>
        <w:br/>
        <w:t>|        |                                    |                      |        | 어린이·노인·장애인보호구역      |    -15 |</w:t>
        <w:br/>
        <w:t>|        |                                    |                      | ④      | 차의 현저한 과실                |    -10 |</w:t>
        <w:br/>
        <w:t>|        |                                    |                      |        | 차의 중대한 과실                |    -20 |</w:t>
      </w:r>
    </w:p>
    <w:p>
      <w:r>
        <w:t>자동차사고 과실비율 인정기준 │ 제3편 사고유형별 과실비율 적용기준 094</w:t>
      </w:r>
    </w:p>
    <w:p>
      <w:r>
        <w:t>횡단금지 규제표지가 있으나 시설물 노후, 가로수, 기타 시설물 등으로 인하여 인식되기</w:t>
      </w:r>
    </w:p>
    <w:p>
      <w:r>
        <w:t>어려운 경우에는 가산하지 않는다.</w:t>
      </w:r>
    </w:p>
    <w:p>
      <w:r>
        <w:t>제</w:t>
      </w:r>
    </w:p>
    <w:p>
      <w:r>
        <w:t>③ 보행자는 보도와 차도가 구분되지 아니한 도로 중 중앙선이 없는 도로에서는 도로의 전  1장</w:t>
      </w:r>
    </w:p>
    <w:p>
      <w:r>
        <w:t>. 자</w:t>
      </w:r>
    </w:p>
    <w:p>
      <w:r>
        <w:t>부분으로 통행할 수 있고, 차량 운전자는 보행자와 거리를 두고 진행하는 등 보행자 보호의 동</w:t>
      </w:r>
    </w:p>
    <w:p>
      <w:r>
        <w:t>차</w:t>
      </w:r>
    </w:p>
    <w:p>
      <w:r>
        <w:t>무가 있으므로, 비록 횡단 중 사고라고 하더라도 보행자의 과실을 15%까지 감산할 수 있다. 와</w:t>
      </w:r>
    </w:p>
    <w:p>
      <w:r>
        <w:t>보</w:t>
      </w:r>
    </w:p>
    <w:p>
      <w:r>
        <w:t>행</w:t>
      </w:r>
    </w:p>
    <w:p>
      <w:r>
        <w:t>④ 다른 차량이 모두 보행자를 보호하기 위해 정차하고 있었음에도 만연히 진행하다가 사고가  자</w:t>
      </w:r>
    </w:p>
    <w:p>
      <w:r>
        <w:t>의</w:t>
      </w:r>
    </w:p>
    <w:p>
      <w:r>
        <w:t>발생한 경우에는 이를 ‘차의 현저한 과실’로 보고 보행자의 과실을 10%까지 감산할 수 있다.  사</w:t>
      </w:r>
    </w:p>
    <w:p>
      <w:r>
        <w:t>고</w:t>
      </w:r>
    </w:p>
    <w:p>
      <w:r>
        <w:t>활용시 참고 사항</w:t>
      </w:r>
    </w:p>
    <w:p>
      <w:r>
        <w:t>⊙ 자동차전용도로인 경우에는 본 기준을 적용하지 아니한다.</w:t>
      </w:r>
    </w:p>
    <w:p>
      <w:r>
        <w:t>관련 법규</w:t>
      </w:r>
    </w:p>
    <w:p>
      <w:r>
        <w:t>⊙ 도로교통법 제8조(보행자의 통행)</w:t>
      </w:r>
    </w:p>
    <w:p>
      <w:r>
        <w:t>① 보행자는 보도와 차도가 구분된 도로에서는 언제나 보도로 통행하여야 한다. 다만, 차도를</w:t>
      </w:r>
    </w:p>
    <w:p>
      <w:r>
        <w:t>횡단하는 경우, 도로공사 등으로 보도의 통행이 금지된 경우나 그 밖의 부득이한 경우에는</w:t>
      </w:r>
    </w:p>
    <w:p>
      <w:r>
        <w:t>그러하지 아니하다.</w:t>
      </w:r>
    </w:p>
    <w:p>
      <w:r>
        <w:t>② 보행자는 보도와 차도가 구분되지 아니한 도로 중 중앙선이 있는 도로(일방통행인 경우에</w:t>
      </w:r>
    </w:p>
    <w:p>
      <w:r>
        <w:t>는 차선으로 구분된 도로를 포함한다)에서는 길 가장자리 또는 길가장자리구역으로 통행</w:t>
      </w:r>
    </w:p>
    <w:p>
      <w:r>
        <w:t>하여야 한다.</w:t>
      </w:r>
    </w:p>
    <w:p>
      <w:r>
        <w:t>③ 보행자는 다음 각 호의 어느 하나에 해당하는 곳에서는 도로의 전 부분으로 통행할 수 있다.</w:t>
      </w:r>
    </w:p>
    <w:p>
      <w:r>
        <w:t>이 경우 보행자는 고의로 차마의 진행을 방해하여서는 아니 된다.</w:t>
      </w:r>
    </w:p>
    <w:p>
      <w:r>
        <w:t>1. 보도와 차도가 구분되지 아니한 도로 중 중앙선이 없는 도로(일방통행인 경우에는 차선으로</w:t>
      </w:r>
    </w:p>
    <w:p>
      <w:r>
        <w:t>구분되지 아니한 도로에 한정한다. 이하 같다)</w:t>
      </w:r>
    </w:p>
    <w:p>
      <w:r>
        <w:t>2. 보행자우선도로</w:t>
      </w:r>
    </w:p>
    <w:p>
      <w:r>
        <w:t>④ 보행자는 보도에서는 우측통행을 원칙으로 한다.</w:t>
      </w:r>
    </w:p>
    <w:p>
      <w:r>
        <w:t>⊙ 도로교통법 제10조(도로의 횡단)</w:t>
      </w:r>
    </w:p>
    <w:p>
      <w:r>
        <w:t>③ 보행자는 제1항에 따른 횡단보도가 설치되어 있지 아니한 도로에서는 가장 짧은 거리로</w:t>
      </w:r>
    </w:p>
    <w:p>
      <w:r>
        <w:t>횡단하여야 한다.</w:t>
      </w:r>
    </w:p>
    <w:p>
      <w:r>
        <w:t>자동차사고 과실비율 인정기준 │ 제3편 사고유형별 과실비율 적용기준 095</w:t>
      </w:r>
    </w:p>
    <w:p>
      <w:r>
        <w:t>④ 보행자는 차와 노면전차의 바로 앞이나 뒤로 횡단하여서는 아니된다. 다만, 횡단보도를</w:t>
      </w:r>
    </w:p>
    <w:p>
      <w:r>
        <w:t>횡단하거나 신호기 또는 경찰공무원등의 신호나 지시에 따라 도로를 횡단하는 경우에는</w:t>
      </w:r>
    </w:p>
    <w:p>
      <w:r>
        <w:t>제</w:t>
      </w:r>
    </w:p>
    <w:p>
      <w:r>
        <w:t>그러하지 아니하다.  1</w:t>
      </w:r>
    </w:p>
    <w:p>
      <w:r>
        <w:t>장</w:t>
      </w:r>
    </w:p>
    <w:p>
      <w:r>
        <w:t>. 자</w:t>
      </w:r>
    </w:p>
    <w:p>
      <w:r>
        <w:t>⑤ 보행자는 안전표지 등에 의하여 횡단이 금지되어 있는 도로의 부분에서는 그 도로를 횡단 동</w:t>
      </w:r>
    </w:p>
    <w:p>
      <w:r>
        <w:t>차</w:t>
      </w:r>
    </w:p>
    <w:p>
      <w:r>
        <w:t>하여서는 아니 된다. 와</w:t>
      </w:r>
    </w:p>
    <w:p>
      <w:r>
        <w:t>보</w:t>
      </w:r>
    </w:p>
    <w:p>
      <w:r>
        <w:t>행</w:t>
      </w:r>
    </w:p>
    <w:p>
      <w:r>
        <w:t>자</w:t>
      </w:r>
    </w:p>
    <w:p>
      <w:r>
        <w:t>⊙ 도로교통법 제27조(보행자의 보호) 의</w:t>
      </w:r>
    </w:p>
    <w:p>
      <w:r>
        <w:t>사</w:t>
      </w:r>
    </w:p>
    <w:p>
      <w:r>
        <w:t>③ 모든 차의 운전자는 교통정리를 하고 있지 아니하는 교차로 또는 그 부근의 도로를 횡단 고</w:t>
      </w:r>
    </w:p>
    <w:p>
      <w:r>
        <w:t>하는 보행자의 통행을 방해하여서는 아니 된다.</w:t>
      </w:r>
    </w:p>
    <w:p>
      <w:r>
        <w:t>⑤ 모든 차 또는 노면전차의 운전자는 보행자가 제10조제3항에 따라 횡단보도가 설치되어</w:t>
      </w:r>
    </w:p>
    <w:p>
      <w:r>
        <w:t>있지 아니한 도로를 횡단하고 있을 때에는 안전거리를 두고 일시정지하여 보행자가 안전</w:t>
      </w:r>
    </w:p>
    <w:p>
      <w:r>
        <w:t>하게 횡단할 수 있도록 하여야 한다.</w:t>
      </w:r>
    </w:p>
    <w:p>
      <w:r>
        <w:t>⑥ 모든 차의 운전자는 다음 각 호의 어느 하나에 해당하는 곳에서 보행자의 옆을 지나는 경우</w:t>
      </w:r>
    </w:p>
    <w:p>
      <w:r>
        <w:t>에는 안전한 거리를 두고 서행하여야 하며, 보행자의 통행에 방해가 될 때에는 서행하거나</w:t>
      </w:r>
    </w:p>
    <w:p>
      <w:r>
        <w:t>일시정지하여 보행자가 안전하게 통행할 수 있도록 하여야 한다.</w:t>
      </w:r>
    </w:p>
    <w:p>
      <w:r>
        <w:t>1. 보도와 차도가 구분되지 아니한 도로 중 중앙선이 없는 도로</w:t>
      </w:r>
    </w:p>
    <w:p>
      <w:r>
        <w:t>2. 보행자우선도로</w:t>
      </w:r>
    </w:p>
    <w:p>
      <w:r>
        <w:t>3. 도로 외의 곳</w:t>
      </w:r>
    </w:p>
    <w:p>
      <w:r>
        <w:t>참고 판례</w:t>
      </w:r>
    </w:p>
    <w:p>
      <w:r>
        <w:t>⊙ 서울서부지방법원 2007. 10. 25. 선고 2006가단2535 판결</w:t>
      </w:r>
    </w:p>
    <w:p>
      <w:r>
        <w:t>비가 내리는 야간 새벽에 편도3차로의 도로에서 B차량이 1차로를 따라 직진하던 중 전방주시</w:t>
      </w:r>
    </w:p>
    <w:p>
      <w:r>
        <w:t>의무를 태만히 한 과실로, 위 도로 우측에서 좌측으로 무단횡단하던 A를 충격하여 사망케 한</w:t>
      </w:r>
    </w:p>
    <w:p>
      <w:r>
        <w:t>사고: A과실 30%(야간 수정요소 적용)</w:t>
      </w:r>
    </w:p>
    <w:p>
      <w:r>
        <w:t>자동차사고 과실비율 인정기준 │ 제3편 사고유형별 과실비율 적용기준 096</w:t>
      </w:r>
    </w:p>
    <w:p>
      <w:r>
        <w:t>2) 보도와 차도(구분 있음) [보24~보26]</w:t>
      </w:r>
    </w:p>
    <w:p>
      <w:r>
        <w:t>자동차 보도 침범 사고 제</w:t>
      </w:r>
    </w:p>
    <w:p>
      <w:r>
        <w:t>1</w:t>
      </w:r>
    </w:p>
    <w:p>
      <w:r>
        <w:t>장</w:t>
      </w:r>
    </w:p>
    <w:p>
      <w:r>
        <w:t>보24 (보) 보도 보행 . 자</w:t>
      </w:r>
    </w:p>
    <w:p>
      <w:r>
        <w:t>동</w:t>
      </w:r>
    </w:p>
    <w:p>
      <w:r>
        <w:t>(차) 보도 침범 주행 차</w:t>
      </w:r>
    </w:p>
    <w:p>
      <w:r>
        <w:t>와</w:t>
      </w:r>
    </w:p>
    <w:p>
      <w:r>
        <w:t>보행자 기본 과실비율 0  보</w:t>
      </w:r>
    </w:p>
    <w:p>
      <w:r>
        <w:t>행</w:t>
      </w:r>
    </w:p>
    <w:p>
      <w:r>
        <w:t>① 차량진출입 허용구간 +5 자</w:t>
      </w:r>
    </w:p>
    <w:p>
      <w:r>
        <w:t>의</w:t>
      </w:r>
    </w:p>
    <w:p>
      <w:r>
        <w:t>야간·기타 시야장애  사</w:t>
      </w:r>
    </w:p>
    <w:p>
      <w:r>
        <w:t>고</w:t>
      </w:r>
    </w:p>
    <w:p>
      <w:r>
        <w:t>과 간선도로</w:t>
      </w:r>
    </w:p>
    <w:p>
      <w:r>
        <w:t>실 정지·후퇴·ㄹ자 보행</w:t>
      </w:r>
    </w:p>
    <w:p>
      <w:r>
        <w:t>비</w:t>
      </w:r>
    </w:p>
    <w:p>
      <w:r>
        <w:t>보행자 급 진입</w:t>
      </w:r>
    </w:p>
    <w:p>
      <w:r>
        <w:t>율</w:t>
      </w:r>
    </w:p>
    <w:p>
      <w:r>
        <w:t>주택·상점가·학교</w:t>
      </w:r>
    </w:p>
    <w:p>
      <w:r>
        <w:t>비적용</w:t>
      </w:r>
    </w:p>
    <w:p>
      <w:r>
        <w:t>조 어린이·노인·장애인</w:t>
      </w:r>
    </w:p>
    <w:p>
      <w:r>
        <w:t>정</w:t>
      </w:r>
    </w:p>
    <w:p>
      <w:r>
        <w:t>어린이·노인·장애인 보호구역</w:t>
      </w:r>
    </w:p>
    <w:p>
      <w:r>
        <w:t>예</w:t>
      </w:r>
    </w:p>
    <w:p>
      <w:r>
        <w:t>시 차의 현저한 과실</w:t>
      </w:r>
    </w:p>
    <w:p>
      <w:r>
        <w:t>차의 중대한 과실</w:t>
      </w:r>
    </w:p>
    <w:p>
      <w:r>
        <w:t>보·차도 구분 없음</w:t>
      </w:r>
    </w:p>
    <w:p>
      <w:r>
        <w:t>※사고발생, 손해확대와의 인과관계를 감안하여 기본 과실비율을 가(+), 감(-) 조정 가능합니다.</w:t>
      </w:r>
    </w:p>
    <w:p>
      <w:r>
        <w:t>보행자의 차도보행중 사고(보도 공사중)</w:t>
      </w:r>
    </w:p>
    <w:p>
      <w:r>
        <w:t>보25</w:t>
      </w:r>
    </w:p>
    <w:p>
      <w:r>
        <w:t>(보) 차도 보행(보도 공사 또는 퇴적토 등)</w:t>
      </w:r>
    </w:p>
    <w:p>
      <w:r>
        <w:t>(차) 차도 주행</w:t>
      </w:r>
    </w:p>
    <w:p>
      <w:r>
        <w:t>보행자 기본 과실비율 10</w:t>
      </w:r>
    </w:p>
    <w:p>
      <w:r>
        <w:t>③ 간선도로 +5</w:t>
      </w:r>
    </w:p>
    <w:p>
      <w:r>
        <w:t>정지·후퇴·ㄹ자 보행 +5</w:t>
      </w:r>
    </w:p>
    <w:p>
      <w:r>
        <w:t>과 ② 야간·기타 시야장애 +10</w:t>
      </w:r>
    </w:p>
    <w:p>
      <w:r>
        <w:t>실</w:t>
      </w:r>
    </w:p>
    <w:p>
      <w:r>
        <w:t>비 주택·상점가·학교 -5</w:t>
      </w:r>
    </w:p>
    <w:p>
      <w:r>
        <w:t>율 집단보행 -5</w:t>
      </w:r>
    </w:p>
    <w:p>
      <w:r>
        <w:t>조 어린이·노인·장애인 -5</w:t>
      </w:r>
    </w:p>
    <w:p>
      <w:r>
        <w:t>정 어린이·노인·장애인보호구역 -15</w:t>
      </w:r>
    </w:p>
    <w:p>
      <w:r>
        <w:t>예</w:t>
      </w:r>
    </w:p>
    <w:p>
      <w:r>
        <w:t>차의 현저한 과실 -10</w:t>
      </w:r>
    </w:p>
    <w:p>
      <w:r>
        <w:t>시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[페이지 97 표 1]</w:t>
      </w:r>
    </w:p>
    <w:p>
      <w:r>
        <w:t>| 보24   | 자동차 보도 침범 사고   | None                 | None   | None                        | None   |</w:t>
        <w:br/>
        <w:t>|--------|-------------------------|----------------------|--------|-----------------------------|--------|</w:t>
        <w:br/>
        <w:t>|        | (보) 보도 보행</w:t>
        <w:br/>
        <w:t>(차) 보도 침범 주행                         |                      |        |                             |        |</w:t>
        <w:br/>
        <w:t>|        |                         | 보행자 기본 과실비율 |        |                             | 0      |</w:t>
        <w:br/>
        <w:t>|        |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①      | 차량진출입 허용구간         | +5     |</w:t>
        <w:br/>
        <w:t>|        |                         |                      |        | 야간·기타 시야장애          | 비적용 |</w:t>
        <w:br/>
        <w:t>|        |                         |                      |        | 간선도로                    |        |</w:t>
        <w:br/>
        <w:t>|        |                         |                      |        | 정지·후퇴·ㄹ자 보행         |        |</w:t>
        <w:br/>
        <w:t>|        |                         |                      |        | 보행자 급 진입              |        |</w:t>
        <w:br/>
        <w:t>|        |                         |                      |        | 주택·상점가·학교            |        |</w:t>
        <w:br/>
        <w:t>|        |                         |                      |        | 어린이·노인·장애인          |        |</w:t>
        <w:br/>
        <w:t>|        |                         |                      |        | 어린이·노인·장애인 보호구역 |        |</w:t>
        <w:br/>
        <w:t>|        |                         |                      |        | 차의 현저한 과실            |        |</w:t>
        <w:br/>
        <w:t>|        |                         |                      |        | 차의 중대한 과실            |        |</w:t>
        <w:br/>
        <w:t>|        |                         |                      |        | 보·차도 구분 없음           |        |</w:t>
      </w:r>
    </w:p>
    <w:p>
      <w:r>
        <w:t>[페이지 97 표 2]</w:t>
      </w:r>
    </w:p>
    <w:p>
      <w:r>
        <w:t>| 보25   | 보행자의 차도보행중 사고(보도 공사중)   | None                 | None   | None                       | None   |</w:t>
        <w:br/>
        <w:t>|--------|-----------------------------------------|----------------------|--------|----------------------------|--------|</w:t>
        <w:br/>
        <w:t xml:space="preserve">|        | (보) 차도 보행(보도 공사 또는 퇴적토 등) </w:t>
        <w:br/>
        <w:t>(차) 차도 주행                                         |                      |        |                            |        |</w:t>
        <w:br/>
        <w:t>|        |                                         | 보행자 기본 과실비율 |        |                            | 10     |</w:t>
        <w:br/>
        <w:t>|        |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③      | 간선도로                   | +5     |</w:t>
        <w:br/>
        <w:t>|        |                                         |                      |        | 정지·후퇴·ㄹ자 보행        | +5     |</w:t>
        <w:br/>
        <w:t>|        |                                         |                      | ②      | 야간·기타 시야장애         | +10    |</w:t>
        <w:br/>
        <w:t>|        |                                         |                      |        | 주택·상점가·학교           | -5     |</w:t>
        <w:br/>
        <w:t>|        |                                         |                      |        | 집단보행                   | -5     |</w:t>
        <w:br/>
        <w:t>|        |                                         |                      |        | 어린이·노인·장애인         | -5     |</w:t>
        <w:br/>
        <w:t>|        |                                         |                      |        | 어린이·노인·장애인보호구역 | -15    |</w:t>
        <w:br/>
        <w:t>|        |                                         |                      |        | 차의 현저한 과실           | -10    |</w:t>
        <w:br/>
        <w:t>|        |                                         |                      |        | 차의 중대한 과실           | -20    |</w:t>
        <w:br/>
        <w:t>|        |                                         |                      |        | 보행자 급진입              | 비적용 |</w:t>
      </w:r>
    </w:p>
    <w:p>
      <w:r>
        <w:t>자동차사고 과실비율 인정기준 │ 제3편 사고유형별 과실비율 적용기준 097</w:t>
      </w:r>
    </w:p>
    <w:p>
      <w:r>
        <w:t>차도보행중 사고(보·차도 경계 거리)</w:t>
      </w:r>
    </w:p>
    <w:p>
      <w:r>
        <w:t>보26</w:t>
      </w:r>
    </w:p>
    <w:p>
      <w:r>
        <w:t>(보) 차도보행(보·차도 경계 1m 내외)  제</w:t>
      </w:r>
    </w:p>
    <w:p>
      <w:r>
        <w:t>1</w:t>
      </w:r>
    </w:p>
    <w:p>
      <w:r>
        <w:t>장</w:t>
      </w:r>
    </w:p>
    <w:p>
      <w:r>
        <w:t>(차) 차도주행</w:t>
      </w:r>
    </w:p>
    <w:p>
      <w:r>
        <w:t>. 자</w:t>
      </w:r>
    </w:p>
    <w:p>
      <w:r>
        <w:t>보행자 기본  (가) 1m이내  20 동차</w:t>
      </w:r>
    </w:p>
    <w:p>
      <w:r>
        <w:t>과실비율 (나) 1m이상  30 와</w:t>
      </w:r>
    </w:p>
    <w:p>
      <w:r>
        <w:t>보</w:t>
      </w:r>
    </w:p>
    <w:p>
      <w:r>
        <w:t>② 야간·기타 시야장애 +10 행</w:t>
      </w:r>
    </w:p>
    <w:p>
      <w:r>
        <w:t>자</w:t>
      </w:r>
    </w:p>
    <w:p>
      <w:r>
        <w:t>정지·후퇴·ㄹ자 보행 +10 의</w:t>
      </w:r>
    </w:p>
    <w:p>
      <w:r>
        <w:t>과  사</w:t>
      </w:r>
    </w:p>
    <w:p>
      <w:r>
        <w:t>③ 간선도로 +10</w:t>
      </w:r>
    </w:p>
    <w:p>
      <w:r>
        <w:t>실 고</w:t>
      </w:r>
    </w:p>
    <w:p>
      <w:r>
        <w:t>비 주택·상점가·학교 -5</w:t>
      </w:r>
    </w:p>
    <w:p>
      <w:r>
        <w:t>율 집단보행 -5</w:t>
      </w:r>
    </w:p>
    <w:p>
      <w:r>
        <w:t>어린이·노인·장애인 -5</w:t>
      </w:r>
    </w:p>
    <w:p>
      <w:r>
        <w:t>조</w:t>
      </w:r>
    </w:p>
    <w:p>
      <w:r>
        <w:t>정 어린이·노인·장애인보호구역 -15</w:t>
      </w:r>
    </w:p>
    <w:p>
      <w:r>
        <w:t>예 차의 현저한 과실 -10</w:t>
      </w:r>
    </w:p>
    <w:p>
      <w:r>
        <w:t>시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보24 보도와 차도의 구분이 있는 도로에서 차도를 진행하는 차량이 “차도가 아닌 장소”로</w:t>
      </w:r>
    </w:p>
    <w:p>
      <w:r>
        <w:t>진출 또는 “차도가 아닌 장소”에서 차도로 진입하다가 보도 위를 걷고 있는 보행자를 충격한</w:t>
      </w:r>
    </w:p>
    <w:p>
      <w:r>
        <w:t>사고이다.</w:t>
      </w:r>
    </w:p>
    <w:p>
      <w:r>
        <w:t>⊙ 보25 보도와 차도의 구분이 있는 도로에서 차도를 진행하는 차량이 도로공사 등 부득이한</w:t>
      </w:r>
    </w:p>
    <w:p>
      <w:r>
        <w:t>사유로 도로교통법 제8조 제1항에 따라 차도를 통행하는 보행자를 충격한 사고이다.</w:t>
      </w:r>
    </w:p>
    <w:p>
      <w:r>
        <w:t>⊙ 보26 보도와 차도의 구분이 있는 도로에서 차도를 진행하거나 “차도가 아닌 장소”로 진출</w:t>
      </w:r>
    </w:p>
    <w:p>
      <w:r>
        <w:t>하는 차량이 도로교통법 제8조 제1항 상의 부득이한 사유가 없음에도 차도측단 또는 차도</w:t>
      </w:r>
    </w:p>
    <w:p>
      <w:r>
        <w:t>측단 이외의 차도를 통행하는 보행자를 충격한 사고이다. 여기서 차도측단이란 보·차도</w:t>
      </w:r>
    </w:p>
    <w:p>
      <w:r>
        <w:t>경계선으로부터 1ｍ 이내의 거리에 있는 차도의 부분을 말한다.</w:t>
      </w:r>
    </w:p>
    <w:p>
      <w:r>
        <w:t>기본 과실비율 해설</w:t>
      </w:r>
    </w:p>
    <w:p>
      <w:r>
        <w:t>⊙ 보24 차량이 도로교통법 제8조 제1항에 따라 정상적으로 보도를 통행하고 있는 보행자를</w:t>
      </w:r>
    </w:p>
    <w:p>
      <w:r>
        <w:t>충돌한 사고이므로 차량의 일방과실로 정하였다.</w:t>
      </w:r>
    </w:p>
    <w:p>
      <w:r>
        <w:t>[페이지 98 표 1]</w:t>
      </w:r>
    </w:p>
    <w:p>
      <w:r>
        <w:t>| 보26   | 차도보행중 사고(보·차도 경계 거리)   | None   | None   | None                       | None   | None   |</w:t>
        <w:br/>
        <w:t>|--------|--------------------------------------|--------|--------|----------------------------|--------|--------|</w:t>
        <w:br/>
        <w:t xml:space="preserve">|        | (보) 차도보행(보·차도 경계 1m 내외) </w:t>
        <w:br/>
        <w:t>(차) 차도주행                                      |        |        |                            |        |        |</w:t>
        <w:br/>
        <w:t xml:space="preserve">|        |                                      | 보행자 기본 </w:t>
        <w:br/>
        <w:t xml:space="preserve">과실비율        |        |                            | (가) 1m이내 </w:t>
        <w:br/>
        <w:t>(나) 1m이상        | 20</w:t>
        <w:br/>
        <w:t>30        |</w:t>
        <w:br/>
        <w:t>|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| ②      | 야간·기타 시야장애         |        | +10    |</w:t>
        <w:br/>
        <w:t>|        |                                      |        |        | 정지·후퇴·ㄹ자 보행        |        | +10    |</w:t>
        <w:br/>
        <w:t>|        |                                      |        | ③      | 간선도로                   |        | +10    |</w:t>
        <w:br/>
        <w:t>|        |                                      |        |        | 주택·상점가·학교           |        | -5     |</w:t>
        <w:br/>
        <w:t>|        |                                      |        |        | 집단보행                   |        | -5     |</w:t>
        <w:br/>
        <w:t>|        |                                      |        |        | 어린이·노인·장애인         |        | -5     |</w:t>
        <w:br/>
        <w:t>|        |                                      |        |        | 어린이·노인·장애인보호구역 |        | -15    |</w:t>
        <w:br/>
        <w:t>|        |                                      |        |        | 차의 현저한 과실           |        | -10    |</w:t>
        <w:br/>
        <w:t>|        |                                      |        |        | 차의 중대한 과실           |        | -20    |</w:t>
        <w:br/>
        <w:t>|        |                                      |        |        | 보행자 급진입              |        | 비적용 |</w:t>
      </w:r>
    </w:p>
    <w:p>
      <w:r>
        <w:t>자동차사고 과실비율 인정기준 │ 제3편 사고유형별 과실비율 적용기준 098</w:t>
      </w:r>
    </w:p>
    <w:p>
      <w:r>
        <w:t>⊙ 보25 도로공사 등으로 인하여 보행자가 보도를 통행하는 것이 불가능하여 부득이 차도를</w:t>
      </w:r>
    </w:p>
    <w:p>
      <w:r>
        <w:t>통행한 경우에 차도를 통행하였다는 점을 감안하여 보행자의 기본 과실비율을 10%로</w:t>
      </w:r>
    </w:p>
    <w:p>
      <w:r>
        <w:t>제</w:t>
      </w:r>
    </w:p>
    <w:p>
      <w:r>
        <w:t>정하였다. 1</w:t>
      </w:r>
    </w:p>
    <w:p>
      <w:r>
        <w:t>장</w:t>
      </w:r>
    </w:p>
    <w:p>
      <w:r>
        <w:t>. 자</w:t>
      </w:r>
    </w:p>
    <w:p>
      <w:r>
        <w:t>⊙ 보26 도로교통법 제8조 제1항 단서에 의거한 부득이한 경우가 아님에도 보행자가  동</w:t>
      </w:r>
    </w:p>
    <w:p>
      <w:r>
        <w:t>차</w:t>
      </w:r>
    </w:p>
    <w:p>
      <w:r>
        <w:t>와</w:t>
      </w:r>
    </w:p>
    <w:p>
      <w:r>
        <w:t>차도를 통행한 경우에 보행자의 과실을 가산하여야 하는데, 차도측단을 보행한 경우에는</w:t>
      </w:r>
    </w:p>
    <w:p>
      <w:r>
        <w:t>보</w:t>
      </w:r>
    </w:p>
    <w:p>
      <w:r>
        <w:t>행</w:t>
      </w:r>
    </w:p>
    <w:p>
      <w:r>
        <w:t>보행자의 기본 과실비율을 20%, 그 외의 경우에는 보행자의 기본 과실비율을 30%로  자</w:t>
      </w:r>
    </w:p>
    <w:p>
      <w:r>
        <w:t>의</w:t>
      </w:r>
    </w:p>
    <w:p>
      <w:r>
        <w:t>정하였다.  사</w:t>
      </w:r>
    </w:p>
    <w:p>
      <w:r>
        <w:t>고</w:t>
      </w:r>
    </w:p>
    <w:p>
      <w:r>
        <w:t>수정요소(인과관계를 감안한 과실비율 조정) 해설</w:t>
      </w:r>
    </w:p>
    <w:p>
      <w:r>
        <w:t>① 차량진출입 허용구간이란, 인도이긴 하나 주유소 출입구, 주차장 출입구 등 차량의 통행이</w:t>
      </w:r>
    </w:p>
    <w:p>
      <w:r>
        <w:t>허용된 구간을 말하며 이 경우에는 보행자도 차량의 동태에 주의하여야 할 의무가 있으므로</w:t>
      </w:r>
    </w:p>
    <w:p>
      <w:r>
        <w:t>보행자의 과실을 5%까지 가산할 수 있다.</w:t>
      </w:r>
    </w:p>
    <w:p>
      <w:r>
        <w:t>② 사고가 야간에 발생하였거나 차량에게 기타 시야장애가 있었던 경우 차량의 주의의무가</w:t>
      </w:r>
    </w:p>
    <w:p>
      <w:r>
        <w:t>경감되므로 보행자의 과실을 10%까지 가산할 수 있다.</w:t>
      </w:r>
    </w:p>
    <w:p>
      <w:r>
        <w:t>③ 간선도로의 경우에는 운전자에게 보행자의 예견가능성이 적으므로 보행자의 과실을 10%</w:t>
      </w:r>
    </w:p>
    <w:p>
      <w:r>
        <w:t>까지 가산하고, 차도측단을 제외하고 1개 차선씩 중앙쪽으로 진입하여 보행할 때마다 5%씩</w:t>
      </w:r>
    </w:p>
    <w:p>
      <w:r>
        <w:t>추가로 가산하여 최고 20%까지 가산할 수 있다. 다만, 보25 기준은 보도 공사 중이라서</w:t>
      </w:r>
    </w:p>
    <w:p>
      <w:r>
        <w:t>보행자가 부득이 차도를 보행하는 경우로서 운전자도 전방의 공사 상황을 목격하고 보행</w:t>
      </w:r>
    </w:p>
    <w:p>
      <w:r>
        <w:t>자의 차도보행을 어느 정도 예견할 수 있을 것이라고 보아 보행자의 과실을 5%까지만</w:t>
      </w:r>
    </w:p>
    <w:p>
      <w:r>
        <w:t>가산할 수 있다.</w:t>
      </w:r>
    </w:p>
    <w:p>
      <w:r>
        <w:t>관련 법규</w:t>
      </w:r>
    </w:p>
    <w:p>
      <w:r>
        <w:t>⊙ 도로교통법 제8조(보행자의 통행)</w:t>
      </w:r>
    </w:p>
    <w:p>
      <w:r>
        <w:t>① 보행자는 보도와 차도가 구분된 도로에서는 언제나 보도로 통행하여야 한다. 다만, 차도를</w:t>
      </w:r>
    </w:p>
    <w:p>
      <w:r>
        <w:t>횡단하는 경우, 도로공사 등으로 보도의 통행이 금지된 경우나 그 밖의 부득이한 경우에는</w:t>
      </w:r>
    </w:p>
    <w:p>
      <w:r>
        <w:t>그러하지 아니하다.</w:t>
      </w:r>
    </w:p>
    <w:p>
      <w:r>
        <w:t>② 보행자는 보도와 차도가 구분되지 아니한 도로 중 중앙선이 있는 도로(일방통행인 경우에</w:t>
      </w:r>
    </w:p>
    <w:p>
      <w:r>
        <w:t>는 차선으로 구분된 도로를 포함한다)에서는 길 가장자리 또는 길가장자리구역으로 통행</w:t>
      </w:r>
    </w:p>
    <w:p>
      <w:r>
        <w:t>하여야 한다.</w:t>
      </w:r>
    </w:p>
    <w:p>
      <w:r>
        <w:t>자동차사고 과실비율 인정기준 │ 제3편 사고유형별 과실비율 적용기준 099</w:t>
      </w:r>
    </w:p>
    <w:p>
      <w:r>
        <w:t>③ 보행자는 다음 각 호의 어느 하나에 해당하는 곳에서는 도로의 전 부분으로 통행할 수 있다.</w:t>
      </w:r>
    </w:p>
    <w:p>
      <w:r>
        <w:t>이 경우 보행자는 고의로 차마의 진행을 방해하여서는 아니 된다.</w:t>
      </w:r>
    </w:p>
    <w:p>
      <w:r>
        <w:t>제</w:t>
      </w:r>
    </w:p>
    <w:p>
      <w:r>
        <w:t>1. 보도와 차도가 구분되지 아니한 도로 중 중앙선이 없는 도로(일방통행인 경우에는 차선으로  1</w:t>
      </w:r>
    </w:p>
    <w:p>
      <w:r>
        <w:t>장</w:t>
      </w:r>
    </w:p>
    <w:p>
      <w:r>
        <w:t>구분되지 아니한 도로에 한정한다. 이하 같다) . 자</w:t>
      </w:r>
    </w:p>
    <w:p>
      <w:r>
        <w:t>동</w:t>
      </w:r>
    </w:p>
    <w:p>
      <w:r>
        <w:t>2. 보행자우선도로 차</w:t>
      </w:r>
    </w:p>
    <w:p>
      <w:r>
        <w:t>와</w:t>
      </w:r>
    </w:p>
    <w:p>
      <w:r>
        <w:t>보</w:t>
      </w:r>
    </w:p>
    <w:p>
      <w:r>
        <w:t>④ 보행자는 보도에서는 우측통행을 원칙으로 한다. 행</w:t>
      </w:r>
    </w:p>
    <w:p>
      <w:r>
        <w:t>자</w:t>
      </w:r>
    </w:p>
    <w:p>
      <w:r>
        <w:t>의</w:t>
      </w:r>
    </w:p>
    <w:p>
      <w:r>
        <w:t>사</w:t>
      </w:r>
    </w:p>
    <w:p>
      <w:r>
        <w:t>⊙ 도로교통법 제13조(차마의 통행) 고</w:t>
      </w:r>
    </w:p>
    <w:p>
      <w:r>
        <w:t>① 차마의 운전자는 보도와 차도가 구분된 도로에서는 차도로 통행하여야 한다. 다만, 도로</w:t>
      </w:r>
    </w:p>
    <w:p>
      <w:r>
        <w:t>외의 곳으로 출입할 때에는 보도를 횡단하여 통행할 수 있다.</w:t>
      </w:r>
    </w:p>
    <w:p>
      <w:r>
        <w:t>⊙ 도로교통법 제27조(보행자의 보호)</w:t>
      </w:r>
    </w:p>
    <w:p>
      <w:r>
        <w:t>④ 모든 차의 운전자는 도로에 설치된 안전지대에 보행자가 있는 경우와 차로가 설치되지 아</w:t>
      </w:r>
    </w:p>
    <w:p>
      <w:r>
        <w:t>니한 좁은 도로에서 보행자의 옆을 지나는 경우에는 안전한 거리를 두고 서행하여야 한다.</w:t>
      </w:r>
    </w:p>
    <w:p>
      <w:r>
        <w:t>참고 판례</w:t>
      </w:r>
    </w:p>
    <w:p>
      <w:r>
        <w:t>⊙ 서울중앙지방법원 2008. 8. 29. 선고 2007가단9512 판결</w:t>
      </w:r>
    </w:p>
    <w:p>
      <w:r>
        <w:t>야간에 인도와 차도가 구분되어 있는 편도1차로의 도로(올림픽대로 진출 램프)에서 B차량이</w:t>
      </w:r>
    </w:p>
    <w:p>
      <w:r>
        <w:t>1차로를 주행하던 중 전방 및 좌우주시의무를 태만한 과실로 진행방향 우측 차로 가장자리에</w:t>
      </w:r>
    </w:p>
    <w:p>
      <w:r>
        <w:t>있던 A를 충격한 사고 : A과실 20%</w:t>
      </w:r>
    </w:p>
    <w:p>
      <w:r>
        <w:t>자동차사고 과실비율 인정기준 │ 제3편 사고유형별 과실비율 적용기준 100</w:t>
      </w:r>
    </w:p>
    <w:p>
      <w:r>
        <w:t>3) 보도와 차도(구분 없음) [보27~보28]</w:t>
      </w:r>
    </w:p>
    <w:p>
      <w:r>
        <w:t>중앙선이 없는 차도 보행 중 사고 제</w:t>
      </w:r>
    </w:p>
    <w:p>
      <w:r>
        <w:t>1</w:t>
      </w:r>
    </w:p>
    <w:p>
      <w:r>
        <w:t>장</w:t>
      </w:r>
    </w:p>
    <w:p>
      <w:r>
        <w:t>보27-1 (보) 차도 보행  . 자</w:t>
      </w:r>
    </w:p>
    <w:p>
      <w:r>
        <w:t>동</w:t>
      </w:r>
    </w:p>
    <w:p>
      <w:r>
        <w:t>(차) 차도 주행 차</w:t>
      </w:r>
    </w:p>
    <w:p>
      <w:r>
        <w:t>와</w:t>
      </w:r>
    </w:p>
    <w:p>
      <w:r>
        <w:t>보행자 기본 과실비율 0  보</w:t>
      </w:r>
    </w:p>
    <w:p>
      <w:r>
        <w:t>행</w:t>
      </w:r>
    </w:p>
    <w:p>
      <w:r>
        <w:t>야간·기타 시야장애 +5 자</w:t>
      </w:r>
    </w:p>
    <w:p>
      <w:r>
        <w:t>의</w:t>
      </w:r>
    </w:p>
    <w:p>
      <w:r>
        <w:t>① ㄹ자 보행 +5  사</w:t>
      </w:r>
    </w:p>
    <w:p>
      <w:r>
        <w:t>고</w:t>
      </w:r>
    </w:p>
    <w:p>
      <w:r>
        <w:t>과 ② 고의로 차량 진행 방해 +15</w:t>
      </w:r>
    </w:p>
    <w:p>
      <w:r>
        <w:t>실</w:t>
      </w:r>
    </w:p>
    <w:p>
      <w:r>
        <w:t>비 주택·상점가·학교 -5</w:t>
      </w:r>
    </w:p>
    <w:p>
      <w:r>
        <w:t>율 집단보행 -5</w:t>
      </w:r>
    </w:p>
    <w:p>
      <w:r>
        <w:t>조 어린이·노인·장애인 -5</w:t>
      </w:r>
    </w:p>
    <w:p>
      <w:r>
        <w:t>정 어린이·노인·장애인보호구역 -15</w:t>
      </w:r>
    </w:p>
    <w:p>
      <w:r>
        <w:t>예</w:t>
      </w:r>
    </w:p>
    <w:p>
      <w:r>
        <w:t>차의 현저한 과실 -10</w:t>
      </w:r>
    </w:p>
    <w:p>
      <w:r>
        <w:t>시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보도와 차도의 구별이 없는 도로 중 중앙선이 없는 도로(일방통행인 경우에는 차선으로</w:t>
      </w:r>
    </w:p>
    <w:p>
      <w:r>
        <w:t>구분되지 아니한 도로에 한정함, 이하 같음)에서 차량의 동일(반대)방향으로 통행하는</w:t>
      </w:r>
    </w:p>
    <w:p>
      <w:r>
        <w:t>보행자를 충격한 사고이다.</w:t>
      </w:r>
    </w:p>
    <w:p>
      <w:r>
        <w:t>기본 과실비율 해설</w:t>
      </w:r>
    </w:p>
    <w:p>
      <w:r>
        <w:t>⊙ 도로교통법 제8조 제3항에 따라 보행자는 도로의 전 부분을 통행할 수 있고, 도로교통법</w:t>
      </w:r>
    </w:p>
    <w:p>
      <w:r>
        <w:t>제27조 제6항에 따라 차량은 보도와 차도의 구별이 없는 도로 중 중앙선이 없는 도로에서</w:t>
      </w:r>
    </w:p>
    <w:p>
      <w:r>
        <w:t>보행자의 옆을 지나는 경우에 보행자와 거리를 두고 진행해야 하고, 보행자가 안전하게</w:t>
      </w:r>
    </w:p>
    <w:p>
      <w:r>
        <w:t>통행할 수 있도록 서행이나 일시정지를 하여 보행자를 보호할 의무가 있으므로 차량의 일방</w:t>
      </w:r>
    </w:p>
    <w:p>
      <w:r>
        <w:t>과실로 정하였다.</w:t>
      </w:r>
    </w:p>
    <w:p>
      <w:r>
        <w:t>[페이지 101 표 1]</w:t>
      </w:r>
    </w:p>
    <w:p>
      <w:r>
        <w:t>| 보27-1   | 중앙선이 없는 차도 보행 중 사고   | None                 | None   | None                       | None   |</w:t>
        <w:br/>
        <w:t>|----------|-----------------------------------|----------------------|--------|----------------------------|--------|</w:t>
        <w:br/>
        <w:t xml:space="preserve">|          | (보) 차도 보행 </w:t>
        <w:br/>
        <w:t>(차) 차도 주행                                   |                      |        |                            |        |</w:t>
        <w:br/>
        <w:t>|          |                                   | 보행자 기본 과실비율 |        |                            | 0      |</w:t>
        <w:br/>
        <w:t>|          |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야간·기타 시야장애         | +5     |</w:t>
        <w:br/>
        <w:t>|          |                                   |                      | ①      | ㄹ자 보행                  | +5     |</w:t>
        <w:br/>
        <w:t>|          |                                   |                      | ②      | 고의로 차량 진행 방해      | +15    |</w:t>
        <w:br/>
        <w:t>|          |                                   |                      |        | 주택·상점가·학교           | -5     |</w:t>
        <w:br/>
        <w:t>|          |                                   |                      |        | 집단보행                   | -5     |</w:t>
        <w:br/>
        <w:t>|          |                                   |                      |        | 어린이·노인·장애인         | -5     |</w:t>
        <w:br/>
        <w:t>|          |                                   |                      |        | 어린이·노인·장애인보호구역 | -15    |</w:t>
        <w:br/>
        <w:t>|          |                                   |                      |        | 차의 현저한 과실           | -10    |</w:t>
        <w:br/>
        <w:t>|          |                                   |                      |        | 차의 중대한 과실           | -20    |</w:t>
        <w:br/>
        <w:t>|          |                                   |                      |        | 보행자 급진입              | 비적용 |</w:t>
      </w:r>
    </w:p>
    <w:p>
      <w:r>
        <w:t>자동차사고 과실비율 인정기준 │ 제3편 사고유형별 과실비율 적용기준 101</w:t>
      </w:r>
    </w:p>
    <w:p>
      <w:r>
        <w:t>수정요소(인과관계를 감안한 과실비율 조정) 해설</w:t>
      </w:r>
    </w:p>
    <w:p>
      <w:r>
        <w:t>① 보도와 차도의 구분이 없는 도로 중 중앙선이 없는 도로인 경우에는 보행자는 도로의 전부</w:t>
      </w:r>
    </w:p>
    <w:p>
      <w:r>
        <w:t>제</w:t>
      </w:r>
    </w:p>
    <w:p>
      <w:r>
        <w:t>분을 통행할 수 있고, 차량 운전자는 보행자와 거리를 두고 진행하는 등 보행자 보호의무가  1</w:t>
      </w:r>
    </w:p>
    <w:p>
      <w:r>
        <w:t>장</w:t>
      </w:r>
    </w:p>
    <w:p>
      <w:r>
        <w:t>있으므로, ㄹ자 보행을 하는 경우라도 보행자의 과실을 5%까지 가산할 수 있다. . 자</w:t>
      </w:r>
    </w:p>
    <w:p>
      <w:r>
        <w:t>동</w:t>
      </w:r>
    </w:p>
    <w:p>
      <w:r>
        <w:t>차</w:t>
      </w:r>
    </w:p>
    <w:p>
      <w:r>
        <w:t>② 보행자는 도로교통법 제8조 제3항 단서에 따라 고의로 차량의 진행을 방해해서는 아니  와</w:t>
      </w:r>
    </w:p>
    <w:p>
      <w:r>
        <w:t>보</w:t>
      </w:r>
    </w:p>
    <w:p>
      <w:r>
        <w:t>행</w:t>
      </w:r>
    </w:p>
    <w:p>
      <w:r>
        <w:t>되므로, 이러한 경우 보행자의 과실을 15%까지 가산할 수 있다.</w:t>
      </w:r>
    </w:p>
    <w:p>
      <w:r>
        <w:t>자</w:t>
      </w:r>
    </w:p>
    <w:p>
      <w:r>
        <w:t>의</w:t>
      </w:r>
    </w:p>
    <w:p>
      <w:r>
        <w:t>사</w:t>
      </w:r>
    </w:p>
    <w:p>
      <w:r>
        <w:t>고</w:t>
      </w:r>
    </w:p>
    <w:p>
      <w:r>
        <w:t>관련 법규</w:t>
      </w:r>
    </w:p>
    <w:p>
      <w:r>
        <w:t>⊙ 도로교통법 제2조(정의)</w:t>
      </w:r>
    </w:p>
    <w:p>
      <w:r>
        <w:t>11.  “길가장자리구역”이란 보도와 차도가 구분되지 아니한 도로에서 보행자의 안전을 확보</w:t>
      </w:r>
    </w:p>
    <w:p>
      <w:r>
        <w:t>하기 위하여 안전표지 등으로 경계를 표시한 도로의 가장자리 부분을 말한다.</w:t>
      </w:r>
    </w:p>
    <w:p>
      <w:r>
        <w:t>⊙ 도로교통법 제8조(보행자의 통행)</w:t>
      </w:r>
    </w:p>
    <w:p>
      <w:r>
        <w:t>① 보행자는 보도와 차도가 구분된 도로에서는 언제나 보도로 통행하여야 한다. 다만, 차도를</w:t>
      </w:r>
    </w:p>
    <w:p>
      <w:r>
        <w:t>횡단하는 경우, 도로공사 등으로 보도의 통행이 금지된 경우나 그 밖의 부득이한 경우에는</w:t>
      </w:r>
    </w:p>
    <w:p>
      <w:r>
        <w:t>그러하지 아니하다.</w:t>
      </w:r>
    </w:p>
    <w:p>
      <w:r>
        <w:t>② 보행자는 보도와 차도가 구분되지 아니한 도로 중 중앙선이 있는 도로(일방통행인 경우에는</w:t>
      </w:r>
    </w:p>
    <w:p>
      <w:r>
        <w:t>차선으로 구분된 도로를 포함한다)에서는 길가장자리 또는 길가장자리구역으로 통행</w:t>
      </w:r>
    </w:p>
    <w:p>
      <w:r>
        <w:t>하여야 한다.</w:t>
      </w:r>
    </w:p>
    <w:p>
      <w:r>
        <w:t>③ 보행자는 다음 각 호의 어느 하나에 해당하는 곳에서는 도로의 전 부분으로 통행할 수 있다.</w:t>
      </w:r>
    </w:p>
    <w:p>
      <w:r>
        <w:t>이 경우 보행자는 고의로 차마의 진행을 방해하여서는 아니 된다.</w:t>
      </w:r>
    </w:p>
    <w:p>
      <w:r>
        <w:t>1. 보도와 차도가 구분되지 아니한 도로 중 중앙선이 없는 도로(일방통행인 경우에는 차선으로</w:t>
      </w:r>
    </w:p>
    <w:p>
      <w:r>
        <w:t>구분되지 아니한 도로에 한정한다. 이하 같다)</w:t>
      </w:r>
    </w:p>
    <w:p>
      <w:r>
        <w:t>2. 보행자우선도로</w:t>
      </w:r>
    </w:p>
    <w:p>
      <w:r>
        <w:t>④ 보행자는 보도에서는 우측통행을 원칙으로 한다</w:t>
      </w:r>
    </w:p>
    <w:p>
      <w:r>
        <w:t>⊙ 도로교통법 제9조(행렬 등의 통행)</w:t>
      </w:r>
    </w:p>
    <w:p>
      <w:r>
        <w:t>① 학생의 대열과 그 밖에 보행자의 통행에 지장을 줄 우려가 있다고 인정하여 대통령령으로</w:t>
      </w:r>
    </w:p>
    <w:p>
      <w:r>
        <w:t>정하는 사람이나 행렬(이하 “행렬 등”이라 한다)은 제8조제1항 본문에도 불구하고 차도로</w:t>
      </w:r>
    </w:p>
    <w:p>
      <w:r>
        <w:t>통행할 수 있다. 이 경우 행렬 등은 차도의 우측으로 통행하여야 한다.</w:t>
      </w:r>
    </w:p>
    <w:p>
      <w:r>
        <w:t>자동차사고 과실비율 인정기준 │ 제3편 사고유형별 과실비율 적용기준 102</w:t>
      </w:r>
    </w:p>
    <w:p>
      <w:r>
        <w:t>② 행렬 등은 사회적으로 중요한 행사에 따라 시가를 행진하는 경우에는 도로의 중앙을 통행</w:t>
      </w:r>
    </w:p>
    <w:p>
      <w:r>
        <w:t>할 수 있다.</w:t>
      </w:r>
    </w:p>
    <w:p>
      <w:r>
        <w:t>제</w:t>
      </w:r>
    </w:p>
    <w:p>
      <w:r>
        <w:t>1</w:t>
      </w:r>
    </w:p>
    <w:p>
      <w:r>
        <w:t>장</w:t>
      </w:r>
    </w:p>
    <w:p>
      <w:r>
        <w:t>⊙ 도로교통법 제27조(보행자의 보호) . 자</w:t>
      </w:r>
    </w:p>
    <w:p>
      <w:r>
        <w:t>동</w:t>
      </w:r>
    </w:p>
    <w:p>
      <w:r>
        <w:t>④ 모든 차의 운전자는 도로에 설치된 안전지대에 보행자가 있는 경우와 차로가 설치되지 아 차</w:t>
      </w:r>
    </w:p>
    <w:p>
      <w:r>
        <w:t>와</w:t>
      </w:r>
    </w:p>
    <w:p>
      <w:r>
        <w:t>니한 좁은 도로에서 보행자의 옆을 지나는 경우에는 안전한 거리를 두고 서행하여야 한다.  보</w:t>
      </w:r>
    </w:p>
    <w:p>
      <w:r>
        <w:t>행</w:t>
      </w:r>
    </w:p>
    <w:p>
      <w:r>
        <w:t>자</w:t>
      </w:r>
    </w:p>
    <w:p>
      <w:r>
        <w:t>⑥ 모든 차의 운전자는 다음 각 호의 어느 하나에 해당하는 곳에서 보행자의 옆을 지나는 경우 의</w:t>
      </w:r>
    </w:p>
    <w:p>
      <w:r>
        <w:t>사</w:t>
      </w:r>
    </w:p>
    <w:p>
      <w:r>
        <w:t>에는 안전한 거리를 두고 서행하여야 하며, 보행자의 통행에 방해가 될 때에는 서행하거나  고</w:t>
      </w:r>
    </w:p>
    <w:p>
      <w:r>
        <w:t>일시정지하여 보행자가 안전하게 통행할 수 있도록 하여야 한다.</w:t>
      </w:r>
    </w:p>
    <w:p>
      <w:r>
        <w:t>1. 보도와 차도가 구분되지 아니한 도로 중 중앙선이 없는 도로</w:t>
      </w:r>
    </w:p>
    <w:p>
      <w:r>
        <w:t>2. 보행자우선도로</w:t>
      </w:r>
    </w:p>
    <w:p>
      <w:r>
        <w:t>3. 도로 외의 곳</w:t>
      </w:r>
    </w:p>
    <w:p>
      <w:r>
        <w:t>자동차사고 과실비율 인정기준 │ 제3편 사고유형별 과실비율 적용기준 103</w:t>
      </w:r>
    </w:p>
    <w:p>
      <w:r>
        <w:t>차도 가장자리 보행 중 사고</w:t>
      </w:r>
    </w:p>
    <w:p>
      <w:r>
        <w:t>(중앙선이 있는 도로, 일방통행인 경우 차선으로 구분된 도로를 포함)</w:t>
      </w:r>
    </w:p>
    <w:p>
      <w:r>
        <w:t>보27-2 제1</w:t>
      </w:r>
    </w:p>
    <w:p>
      <w:r>
        <w:t>장</w:t>
      </w:r>
    </w:p>
    <w:p>
      <w:r>
        <w:t>(보) 차도 가장자리 보행  . 자</w:t>
      </w:r>
    </w:p>
    <w:p>
      <w:r>
        <w:t>(차) 차도 주행 동</w:t>
      </w:r>
    </w:p>
    <w:p>
      <w:r>
        <w:t>차</w:t>
      </w:r>
    </w:p>
    <w:p>
      <w:r>
        <w:t>와</w:t>
      </w:r>
    </w:p>
    <w:p>
      <w:r>
        <w:t>보행자 기본 과실비율 0  보</w:t>
      </w:r>
    </w:p>
    <w:p>
      <w:r>
        <w:t>행</w:t>
      </w:r>
    </w:p>
    <w:p>
      <w:r>
        <w:t>야간·기타 시야장애 +10 자</w:t>
      </w:r>
    </w:p>
    <w:p>
      <w:r>
        <w:t>의</w:t>
      </w:r>
    </w:p>
    <w:p>
      <w:r>
        <w:t>① 간선도로 +10  사</w:t>
      </w:r>
    </w:p>
    <w:p>
      <w:r>
        <w:t>과 ㄹ자 보행 +10 고</w:t>
      </w:r>
    </w:p>
    <w:p>
      <w:r>
        <w:t>실</w:t>
      </w:r>
    </w:p>
    <w:p>
      <w:r>
        <w:t>비 주택·상점가·학교 -5</w:t>
      </w:r>
    </w:p>
    <w:p>
      <w:r>
        <w:t>율 집단보행 -5</w:t>
      </w:r>
    </w:p>
    <w:p>
      <w:r>
        <w:t>조 어린이·노인·장애인 -5</w:t>
      </w:r>
    </w:p>
    <w:p>
      <w:r>
        <w:t>정 어린이·노인·장애인보호구역 -15</w:t>
      </w:r>
    </w:p>
    <w:p>
      <w:r>
        <w:t>예</w:t>
      </w:r>
    </w:p>
    <w:p>
      <w:r>
        <w:t>차의 현저한 과실 -10</w:t>
      </w:r>
    </w:p>
    <w:p>
      <w:r>
        <w:t>시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차도 중앙부분 보행 중 사고</w:t>
      </w:r>
    </w:p>
    <w:p>
      <w:r>
        <w:t>(중앙선이 있는 도로, 일방통행인 경우 차선으로 구분된 도로를 포함)</w:t>
      </w:r>
    </w:p>
    <w:p>
      <w:r>
        <w:t>보28</w:t>
      </w:r>
    </w:p>
    <w:p>
      <w:r>
        <w:t>(보) 차도 중앙부분 보행</w:t>
      </w:r>
    </w:p>
    <w:p>
      <w:r>
        <w:t>(차) 차도 주행</w:t>
      </w:r>
    </w:p>
    <w:p>
      <w:r>
        <w:t>보행자 기본 과실비율 20</w:t>
      </w:r>
    </w:p>
    <w:p>
      <w:r>
        <w:t>야간·기타 시야장애 +10</w:t>
      </w:r>
    </w:p>
    <w:p>
      <w:r>
        <w:t>① 간선도로 +10</w:t>
      </w:r>
    </w:p>
    <w:p>
      <w:r>
        <w:t>과 ㄹ자 보행 +10</w:t>
      </w:r>
    </w:p>
    <w:p>
      <w:r>
        <w:t>실</w:t>
      </w:r>
    </w:p>
    <w:p>
      <w:r>
        <w:t>비 주택·상점가·학교 -5</w:t>
      </w:r>
    </w:p>
    <w:p>
      <w:r>
        <w:t>율 집단보행 -5</w:t>
      </w:r>
    </w:p>
    <w:p>
      <w:r>
        <w:t>조 어린이·노인·장애인 -5</w:t>
      </w:r>
    </w:p>
    <w:p>
      <w:r>
        <w:t>정 어린이·노인·장애인보호구역 -15</w:t>
      </w:r>
    </w:p>
    <w:p>
      <w:r>
        <w:t>예</w:t>
      </w:r>
    </w:p>
    <w:p>
      <w:r>
        <w:t>차의 현저한 과실 -10</w:t>
      </w:r>
    </w:p>
    <w:p>
      <w:r>
        <w:t>시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[페이지 104 표 1]</w:t>
      </w:r>
    </w:p>
    <w:p>
      <w:r>
        <w:t>| 보27-2   | 차도 가장자리 보행 중 사고</w:t>
        <w:br/>
        <w:t>(중앙선이 있는 도로, 일방통행인 경우 차선으로 구분된 도로를 포함)   | None                 | None   | None                       | None   |</w:t>
        <w:br/>
        <w:t>|----------|---|----------------------|--------|----------------------------|--------|</w:t>
        <w:br/>
        <w:t xml:space="preserve">|          | (보) 차도 가장자리 보행 </w:t>
        <w:br/>
        <w:t>(차) 차도 주행   |                      |        |                            |        |</w:t>
        <w:br/>
        <w:t>|          |   | 보행자 기본 과실비율 |        |                            | 0      |</w:t>
        <w:br/>
        <w:t>|          |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야간·기타 시야장애         | +10    |</w:t>
        <w:br/>
        <w:t>|          |   |                      | ①      | 간선도로                   | +10    |</w:t>
        <w:br/>
        <w:t>|          |   |                      |        | ㄹ자 보행                  | +10    |</w:t>
        <w:br/>
        <w:t>|          |   |                      |        | 주택·상점가·학교           | -5     |</w:t>
        <w:br/>
        <w:t>|          |   |                      |        | 집단보행                   | -5     |</w:t>
        <w:br/>
        <w:t>|          |   |                      |        | 어린이·노인·장애인         | -5     |</w:t>
        <w:br/>
        <w:t>|          |   |                      |        | 어린이·노인·장애인보호구역 | -15    |</w:t>
        <w:br/>
        <w:t>|          |   |                      |        | 차의 현저한 과실           | -10    |</w:t>
        <w:br/>
        <w:t>|          |   |                      |        | 차의 중대한 과실           | -20    |</w:t>
        <w:br/>
        <w:t>|          |   |                      |        | 보행자 급진입              | 비적용 |</w:t>
      </w:r>
    </w:p>
    <w:p>
      <w:r>
        <w:t>[페이지 104 표 2]</w:t>
      </w:r>
    </w:p>
    <w:p>
      <w:r>
        <w:t>| 보28   | 차도 중앙부분 보행 중 사고</w:t>
        <w:br/>
        <w:t>(중앙선이 있는 도로, 일방통행인 경우 차선으로 구분된 도로를 포함)   | None                 | None   | None                       | None   |</w:t>
        <w:br/>
        <w:t>|--------|---|----------------------|--------|----------------------------|--------|</w:t>
        <w:br/>
        <w:t xml:space="preserve">|        | (보) 차도 중앙부분 보행 </w:t>
        <w:br/>
        <w:t>(차) 차도 주행   |                      |        |                            |        |</w:t>
        <w:br/>
        <w:t>|        |   | 보행자 기본 과실비율 |        |                            | 20     |</w:t>
        <w:br/>
        <w:t>|        |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야간·기타 시야장애         | +10    |</w:t>
        <w:br/>
        <w:t>|        |   |                      | ①      | 간선도로                   | +10    |</w:t>
        <w:br/>
        <w:t>|        |   |                      |        | ㄹ자 보행                  | +10    |</w:t>
        <w:br/>
        <w:t>|        |   |                      |        | 주택·상점가·학교           | -5     |</w:t>
        <w:br/>
        <w:t>|        |   |                      |        | 집단보행                   | -5     |</w:t>
        <w:br/>
        <w:t>|        |   |                      |        | 어린이·노인·장애인         | -5     |</w:t>
        <w:br/>
        <w:t>|        |   |                      |        | 어린이·노인·장애인보호구역 | -15    |</w:t>
        <w:br/>
        <w:t>|        |   |                      |        | 차의 현저한 과실           | -10    |</w:t>
        <w:br/>
        <w:t>|        |   |                      |        | 차의 중대한 과실           | -20    |</w:t>
        <w:br/>
        <w:t>|        |   |                      |        | 보행자 급진입              | 비적용 |</w:t>
      </w:r>
    </w:p>
    <w:p>
      <w:r>
        <w:t>자동차사고 과실비율 인정기준 │ 제3편 사고유형별 과실비율 적용기준 104</w:t>
      </w:r>
    </w:p>
    <w:p>
      <w:r>
        <w:t>사고 상황</w:t>
      </w:r>
    </w:p>
    <w:p>
      <w:r>
        <w:t>⊙ 보27-2 보도와 차도의 구별이 없는 도로에서 차량이 도로의 가장자리에서 차량의 동</w:t>
      </w:r>
    </w:p>
    <w:p>
      <w:r>
        <w:t>제</w:t>
      </w:r>
    </w:p>
    <w:p>
      <w:r>
        <w:t>일 (반대)방향으로 통행하는 보행자를 충격한 사고이다.  1장</w:t>
      </w:r>
    </w:p>
    <w:p>
      <w:r>
        <w:t>. 자</w:t>
      </w:r>
    </w:p>
    <w:p>
      <w:r>
        <w:t>⊙ 보28 보도와 차도의 구별이 없는 도로에서 차량이 도로의 중앙부분에서 차량의 동일  동차</w:t>
      </w:r>
    </w:p>
    <w:p>
      <w:r>
        <w:t>와</w:t>
      </w:r>
    </w:p>
    <w:p>
      <w:r>
        <w:t>(반대)방향으로 통행하는 보행자를 충격한 사고이다.  보</w:t>
      </w:r>
    </w:p>
    <w:p>
      <w:r>
        <w:t>행</w:t>
      </w:r>
    </w:p>
    <w:p>
      <w:r>
        <w:t>자</w:t>
      </w:r>
    </w:p>
    <w:p>
      <w:r>
        <w:t>의</w:t>
      </w:r>
    </w:p>
    <w:p>
      <w:r>
        <w:t>사</w:t>
      </w:r>
    </w:p>
    <w:p>
      <w:r>
        <w:t>기본 과실비율 해설</w:t>
      </w:r>
    </w:p>
    <w:p>
      <w:r>
        <w:t>고</w:t>
      </w:r>
    </w:p>
    <w:p>
      <w:r>
        <w:t>⊙ 보27-2 도로교통법 제27조 제4항에 따라 차량은 차도측단을 보행하는 보행자와 거리</w:t>
      </w:r>
    </w:p>
    <w:p>
      <w:r>
        <w:t>를 두고 진행하여 보행자를 보호할 의무가 있으므로 차량의 일방과실로 정하였다.</w:t>
      </w:r>
    </w:p>
    <w:p>
      <w:r>
        <w:t>⊙ 보28 보행자가 도로 중앙부분을 진행한 경우 차량 주행에 부주의한 보행자의 과실을 인정</w:t>
      </w:r>
    </w:p>
    <w:p>
      <w:r>
        <w:t>하여 기본 과실비율을 20%로 정하였다.</w:t>
      </w:r>
    </w:p>
    <w:p>
      <w:r>
        <w:t>수정요소(인과관계를 감안한 과실비율 조정) 해설</w:t>
      </w:r>
    </w:p>
    <w:p>
      <w:r>
        <w:t>① 간선도로의 경우에는 운전자에게 보행자의 차도보행 예견가능성이 적으므로 보행자의</w:t>
      </w:r>
    </w:p>
    <w:p>
      <w:r>
        <w:t>과실을 10%까지 가산하고 차도측단을 제외하고 1개 차선씩 중앙쪽으로 진입하여 보행할</w:t>
      </w:r>
    </w:p>
    <w:p>
      <w:r>
        <w:t>때마다 5%씩 가산하여 최고 20%까지 가산할 수 있다.</w:t>
      </w:r>
    </w:p>
    <w:p>
      <w:r>
        <w:t>관련 법규</w:t>
      </w:r>
    </w:p>
    <w:p>
      <w:r>
        <w:t>⊙ 도로교통법 제2조(정의)</w:t>
      </w:r>
    </w:p>
    <w:p>
      <w:r>
        <w:t>11.  “길가장자리구역”이란 보도와 차도가 구분되지 아니한 도로에서 보행자의 안전을 확보</w:t>
      </w:r>
    </w:p>
    <w:p>
      <w:r>
        <w:t>하기 위하여 안전표지 등으로 경계를 표시한 도로의 가장자리 부분을 말한다.</w:t>
      </w:r>
    </w:p>
    <w:p>
      <w:r>
        <w:t>⊙ 도로교통법 제8조(보행자의 통행)</w:t>
      </w:r>
    </w:p>
    <w:p>
      <w:r>
        <w:t>① 보행자는 보도와 차도가 구분된 도로에서는 언제나 보도로 통행하여야 한다. 다만, 차도를</w:t>
      </w:r>
    </w:p>
    <w:p>
      <w:r>
        <w:t>횡단하는 경우, 도로공사 등으로 보도의 통행이 금지된 경우나 그 밖의 부득이한 경우에는</w:t>
      </w:r>
    </w:p>
    <w:p>
      <w:r>
        <w:t>그러하지 아니하다.</w:t>
      </w:r>
    </w:p>
    <w:p>
      <w:r>
        <w:t>② 보행자는 보도와 차도가 구분되지 아니한 도로 중 중앙선이 있는 도로(일방통행인 경우에는</w:t>
      </w:r>
    </w:p>
    <w:p>
      <w:r>
        <w:t>차선으로 구분된 도로를 포함한다)에서는 길 가장자리 또는 길가장자리구역으로 통행</w:t>
      </w:r>
    </w:p>
    <w:p>
      <w:r>
        <w:t>하여야 한다.</w:t>
      </w:r>
    </w:p>
    <w:p>
      <w:r>
        <w:t>자동차사고 과실비율 인정기준 │ 제3편 사고유형별 과실비율 적용기준 105</w:t>
      </w:r>
    </w:p>
    <w:p>
      <w:r>
        <w:t>③ 보행자는 다음 각 호의 어느 하나에 해당하는 곳에서는 도로의 전 부분으로 통행할 수 있다.</w:t>
      </w:r>
    </w:p>
    <w:p>
      <w:r>
        <w:t>이 경우 보행자는 고의로 차마의 진행을 방해하여서는 아니된다.</w:t>
      </w:r>
    </w:p>
    <w:p>
      <w:r>
        <w:t>제</w:t>
      </w:r>
    </w:p>
    <w:p>
      <w:r>
        <w:t>1. 보도와 차도가 구분되지 아니한 도로 중 중앙선이 없는 도로(일방통행인 경우에는 차선으로  1</w:t>
      </w:r>
    </w:p>
    <w:p>
      <w:r>
        <w:t>장</w:t>
      </w:r>
    </w:p>
    <w:p>
      <w:r>
        <w:t>구분되지 아니한 도로에 한정한다. 이하 같다) . 자</w:t>
      </w:r>
    </w:p>
    <w:p>
      <w:r>
        <w:t>동</w:t>
      </w:r>
    </w:p>
    <w:p>
      <w:r>
        <w:t>2. 보행자우선도로 차</w:t>
      </w:r>
    </w:p>
    <w:p>
      <w:r>
        <w:t>와</w:t>
      </w:r>
    </w:p>
    <w:p>
      <w:r>
        <w:t>보</w:t>
      </w:r>
    </w:p>
    <w:p>
      <w:r>
        <w:t>④ 보행자는 보도에서는 우측통행을 원칙으로 한다. 행</w:t>
      </w:r>
    </w:p>
    <w:p>
      <w:r>
        <w:t>자</w:t>
      </w:r>
    </w:p>
    <w:p>
      <w:r>
        <w:t>의</w:t>
      </w:r>
    </w:p>
    <w:p>
      <w:r>
        <w:t>사</w:t>
      </w:r>
    </w:p>
    <w:p>
      <w:r>
        <w:t>⊙ 도로교통법 제9조(행렬 등의 통행) 고</w:t>
      </w:r>
    </w:p>
    <w:p>
      <w:r>
        <w:t>① 학생의 대열과 그 밖에 보행자의 통행에 지장을 줄 우려가 있다고 인정하여 대통령령으로</w:t>
      </w:r>
    </w:p>
    <w:p>
      <w:r>
        <w:t>정하는 사람이나 행렬(이하 “행렬 등”이라 한다)은 제8조제1항 본문에도 불구하고 차도로</w:t>
      </w:r>
    </w:p>
    <w:p>
      <w:r>
        <w:t>통행할 수 있다. 이 경우 행렬 등은 차도의 우측으로 통행하여야 한다.</w:t>
      </w:r>
    </w:p>
    <w:p>
      <w:r>
        <w:t>② 행렬 등은 사회적으로 중요한 행사에 따라 시가를 행진하는 경우에는 도로의 중앙을 통행</w:t>
      </w:r>
    </w:p>
    <w:p>
      <w:r>
        <w:t>할 수 있다.</w:t>
      </w:r>
    </w:p>
    <w:p>
      <w:r>
        <w:t>⊙ 도로교통법 제27조(보행자의 보호)</w:t>
      </w:r>
    </w:p>
    <w:p>
      <w:r>
        <w:t>④ 모든 차의 운전자는 도로에 설치된 안전지대에 보행자가 있는 경우와 차로가 설치되지 아</w:t>
      </w:r>
    </w:p>
    <w:p>
      <w:r>
        <w:t>니한 좁은 도로에서 보행자의 옆을 지나는 경우에는 안전한 거리를 두고 서행하여야 한다.</w:t>
      </w:r>
    </w:p>
    <w:p>
      <w:r>
        <w:t>자동차사고 과실비율 인정기준 │ 제3편 사고유형별 과실비율 적용기준 106</w:t>
      </w:r>
    </w:p>
    <w:p>
      <w:r>
        <w:t>(6) 기타 사고유형 [보29~보36]</w:t>
      </w:r>
    </w:p>
    <w:p>
      <w:r>
        <w:t>제</w:t>
      </w:r>
    </w:p>
    <w:p>
      <w:r>
        <w:t>보행자 전용도로 사고 1장</w:t>
      </w:r>
    </w:p>
    <w:p>
      <w:r>
        <w:t>보29-1 . 자</w:t>
      </w:r>
    </w:p>
    <w:p>
      <w:r>
        <w:t>(보) 보행자 전용도로 보행 동</w:t>
      </w:r>
    </w:p>
    <w:p>
      <w:r>
        <w:t>차</w:t>
      </w:r>
    </w:p>
    <w:p>
      <w:r>
        <w:t>(차) 보행자 전용도로 침범 주행 와</w:t>
      </w:r>
    </w:p>
    <w:p>
      <w:r>
        <w:t>보</w:t>
      </w:r>
    </w:p>
    <w:p>
      <w:r>
        <w:t>보행자 기본 과실비율 0 행</w:t>
      </w:r>
    </w:p>
    <w:p>
      <w:r>
        <w:t>자</w:t>
      </w:r>
    </w:p>
    <w:p>
      <w:r>
        <w:t>의</w:t>
      </w:r>
    </w:p>
    <w:p>
      <w:r>
        <w:t>야간·기타 시야장애  사</w:t>
      </w:r>
    </w:p>
    <w:p>
      <w:r>
        <w:t>간선도로 고</w:t>
      </w:r>
    </w:p>
    <w:p>
      <w:r>
        <w:t>과 정지·후퇴·ㄹ자 보행</w:t>
      </w:r>
    </w:p>
    <w:p>
      <w:r>
        <w:t>실</w:t>
      </w:r>
    </w:p>
    <w:p>
      <w:r>
        <w:t>비 보행자 급 진입</w:t>
      </w:r>
    </w:p>
    <w:p>
      <w:r>
        <w:t>율 주택·상점가·학교</w:t>
      </w:r>
    </w:p>
    <w:p>
      <w:r>
        <w:t>비적용</w:t>
      </w:r>
    </w:p>
    <w:p>
      <w:r>
        <w:t>어린이·노인·장애인</w:t>
      </w:r>
    </w:p>
    <w:p>
      <w:r>
        <w:t>조</w:t>
      </w:r>
    </w:p>
    <w:p>
      <w:r>
        <w:t>정 어린이·노인·장애인 보호구역</w:t>
      </w:r>
    </w:p>
    <w:p>
      <w:r>
        <w:t>예</w:t>
      </w:r>
    </w:p>
    <w:p>
      <w:r>
        <w:t>차의 현저한 과실</w:t>
      </w:r>
    </w:p>
    <w:p>
      <w:r>
        <w:t>시</w:t>
      </w:r>
    </w:p>
    <w:p>
      <w:r>
        <w:t>차의 중대한 과실</w:t>
      </w:r>
    </w:p>
    <w:p>
      <w:r>
        <w:t>보·차도 구분 없음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도로교통법 제28조에 따라 설치된 보행자전용도로에서의 차량과 보행자간 사고이다.</w:t>
      </w:r>
    </w:p>
    <w:p>
      <w:r>
        <w:t>도로교통법 제6조에 따라 차량의 통행이 제한되어 있고 보행자만 통행하는 도로에서 차량이</w:t>
      </w:r>
    </w:p>
    <w:p>
      <w:r>
        <w:t>진행하다가 보행자를 충격한 사고이다.</w:t>
      </w:r>
    </w:p>
    <w:p>
      <w:r>
        <w:t>기본 과실비율 해설</w:t>
      </w:r>
    </w:p>
    <w:p>
      <w:r>
        <w:t>⊙ 보행자 보호를 위해 차량의 통행이 제한되는 곳에서 발생한 사고이므로 차량의 일방과실로</w:t>
      </w:r>
    </w:p>
    <w:p>
      <w:r>
        <w:t>정하였다.</w:t>
      </w:r>
    </w:p>
    <w:p>
      <w:r>
        <w:t>관련 법규</w:t>
      </w:r>
    </w:p>
    <w:p>
      <w:r>
        <w:t>⊙ 도로교통법 제2조(정의)</w:t>
      </w:r>
    </w:p>
    <w:p>
      <w:r>
        <w:t>31.  “보행자전용도로”란 보행자만 다닐 수 있도록 안전표지나 그와 비슷한 인공구조물로</w:t>
      </w:r>
    </w:p>
    <w:p>
      <w:r>
        <w:t>표시한 도로를 말한다.</w:t>
      </w:r>
    </w:p>
    <w:p>
      <w:r>
        <w:t>[페이지 107 표 1]</w:t>
      </w:r>
    </w:p>
    <w:p>
      <w:r>
        <w:t>| 보29-1   | 보행자 전용도로 사고   | None                 | None                        | None   |</w:t>
        <w:br/>
        <w:t>|----------|------------------------|----------------------|-----------------------------|--------|</w:t>
        <w:br/>
        <w:t>|          | (보) 보행자 전용도로 보행</w:t>
        <w:br/>
        <w:t>(차) 보행자 전용도로 침범 주행                        |                      |                             |        |</w:t>
        <w:br/>
        <w:t>|          |                        | 보행자 기본 과실비율 |                             | 0      |</w:t>
        <w:br/>
        <w:t>|          |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야간·기타 시야장애          | 비적용 |</w:t>
        <w:br/>
        <w:t>|          |                        |                      | 간선도로                    |        |</w:t>
        <w:br/>
        <w:t>|          |                        |                      | 정지·후퇴·ㄹ자 보행         |        |</w:t>
        <w:br/>
        <w:t>|          |                        |                      | 보행자 급 진입              |        |</w:t>
        <w:br/>
        <w:t>|          |                        |                      | 주택·상점가·학교            |        |</w:t>
        <w:br/>
        <w:t>|          |                        |                      | 어린이·노인·장애인          |        |</w:t>
        <w:br/>
        <w:t>|          |                        |                      | 어린이·노인·장애인 보호구역 |        |</w:t>
        <w:br/>
        <w:t>|          |                        |                      | 차의 현저한 과실            |        |</w:t>
        <w:br/>
        <w:t>|          |                        |                      | 차의 중대한 과실            |        |</w:t>
        <w:br/>
        <w:t>|          |                        |                      | 보·차도 구분 없음           |        |</w:t>
      </w:r>
    </w:p>
    <w:p>
      <w:r>
        <w:t>자동차사고 과실비율 인정기준 │ 제3편 사고유형별 과실비율 적용기준 107</w:t>
      </w:r>
    </w:p>
    <w:p>
      <w:r>
        <w:t>⊙ 도로교통법 제6조(통행의 금지 및 제한)</w:t>
      </w:r>
    </w:p>
    <w:p>
      <w:r>
        <w:t>① 시·도경찰청장은 도로에서의 위험을 방지하고 교통의 안전과 원활한 소통을 확보하기</w:t>
      </w:r>
    </w:p>
    <w:p>
      <w:r>
        <w:t>제</w:t>
      </w:r>
    </w:p>
    <w:p>
      <w:r>
        <w:t>위하여 필요하다고 인정할 때에는 구간(區間)을 정하여 보행자, 차마 또는 노면전차의  1</w:t>
      </w:r>
    </w:p>
    <w:p>
      <w:r>
        <w:t>장</w:t>
      </w:r>
    </w:p>
    <w:p>
      <w:r>
        <w:t>통행을 금지하거나 제한할 수 있다. 이 경우 시·도경찰청장은 보행자, 차마 또는 노면전차의  . 자</w:t>
      </w:r>
    </w:p>
    <w:p>
      <w:r>
        <w:t>동</w:t>
      </w:r>
    </w:p>
    <w:p>
      <w:r>
        <w:t>차</w:t>
      </w:r>
    </w:p>
    <w:p>
      <w:r>
        <w:t>통행을 금지하거나 제한한 도로의 관리청에 그 사실을 알려야 한다.</w:t>
      </w:r>
    </w:p>
    <w:p>
      <w:r>
        <w:t>와</w:t>
      </w:r>
    </w:p>
    <w:p>
      <w:r>
        <w:t>보</w:t>
      </w:r>
    </w:p>
    <w:p>
      <w:r>
        <w:t>② 경찰서장은 도로에서의 위험을 방지하고 교통의 안전과 원활한 소통을 확보하기 위하여  행</w:t>
      </w:r>
    </w:p>
    <w:p>
      <w:r>
        <w:t>자</w:t>
      </w:r>
    </w:p>
    <w:p>
      <w:r>
        <w:t>의</w:t>
      </w:r>
    </w:p>
    <w:p>
      <w:r>
        <w:t>필요하다고 인정할 때에는 우선 보행자, 차마 또는 노면전차의 통행을 금지하거나 제한한</w:t>
      </w:r>
    </w:p>
    <w:p>
      <w:r>
        <w:t>사</w:t>
      </w:r>
    </w:p>
    <w:p>
      <w:r>
        <w:t>고</w:t>
      </w:r>
    </w:p>
    <w:p>
      <w:r>
        <w:t>후 그 도로관리자와 협의하여 금지 또는 제한의 대상과 구간 및 기간을 정하여 도로의 통행을</w:t>
      </w:r>
    </w:p>
    <w:p>
      <w:r>
        <w:t>금지하거나 제한할 수 있다.</w:t>
      </w:r>
    </w:p>
    <w:p>
      <w:r>
        <w:t>⊙ 도로교통법 제28조(보행자전용도로의 설치)</w:t>
      </w:r>
    </w:p>
    <w:p>
      <w:r>
        <w:t>① 시·도경찰청장이나 경찰서장은 보행자의 통행을 보호하기 위하여 특히 필요한 경우에는</w:t>
      </w:r>
    </w:p>
    <w:p>
      <w:r>
        <w:t>도로에 보행자전용도로를 설치할 수 있다.</w:t>
      </w:r>
    </w:p>
    <w:p>
      <w:r>
        <w:t>② 차마 또는 노면전차의 운전자는 제1항에 따른 보행자전용도로를 통행하여서는 아니 된다.</w:t>
      </w:r>
    </w:p>
    <w:p>
      <w:r>
        <w:t>다만, 시·도경찰청장이나 경찰서장은 특히 필요하다고 인정하는 경우에는 보행자전용</w:t>
      </w:r>
    </w:p>
    <w:p>
      <w:r>
        <w:t>도로에 차마의 통행을 허용할 수 있다.</w:t>
      </w:r>
    </w:p>
    <w:p>
      <w:r>
        <w:t>③ 제2항 단서에 따라 보행자전용도로의 통행이 허용된 차마의 운전자는 보행자를 위험하게</w:t>
      </w:r>
    </w:p>
    <w:p>
      <w:r>
        <w:t>하거나 보행자의 통행을 방해하지 아니하도록 차마를 보행자의 걸음 속도로 운행하거나</w:t>
      </w:r>
    </w:p>
    <w:p>
      <w:r>
        <w:t>일시정지 하여야 한다.</w:t>
      </w:r>
    </w:p>
    <w:p>
      <w:r>
        <w:t>자동차사고 과실비율 인정기준 │ 제3편 사고유형별 과실비율 적용기준 108</w:t>
      </w:r>
    </w:p>
    <w:p>
      <w:r>
        <w:t>보행자 우선도로 사고</w:t>
      </w:r>
    </w:p>
    <w:p>
      <w:r>
        <w:t>보29-2</w:t>
      </w:r>
    </w:p>
    <w:p>
      <w:r>
        <w:t>(보) 보행자 우선도로 보행 제</w:t>
      </w:r>
    </w:p>
    <w:p>
      <w:r>
        <w:t>1</w:t>
      </w:r>
    </w:p>
    <w:p>
      <w:r>
        <w:t>장</w:t>
      </w:r>
    </w:p>
    <w:p>
      <w:r>
        <w:t>(차) 보행자 우선도로 침범 주행</w:t>
      </w:r>
    </w:p>
    <w:p>
      <w:r>
        <w:t>. 자</w:t>
      </w:r>
    </w:p>
    <w:p>
      <w:r>
        <w:t>보행자 기본 과실비율 0 동차</w:t>
      </w:r>
    </w:p>
    <w:p>
      <w:r>
        <w:t>와</w:t>
      </w:r>
    </w:p>
    <w:p>
      <w:r>
        <w:t>야간·기타 시야장애 +5  보</w:t>
      </w:r>
    </w:p>
    <w:p>
      <w:r>
        <w:t>행</w:t>
      </w:r>
    </w:p>
    <w:p>
      <w:r>
        <w:t>① ㄹ자 보행 +5</w:t>
      </w:r>
    </w:p>
    <w:p>
      <w:r>
        <w:t>자</w:t>
      </w:r>
    </w:p>
    <w:p>
      <w:r>
        <w:t>과실 ② 고의로 차량 진행 방해 +15 의 사</w:t>
      </w:r>
    </w:p>
    <w:p>
      <w:r>
        <w:t>비 주택·상점가·학교 -5 고</w:t>
      </w:r>
    </w:p>
    <w:p>
      <w:r>
        <w:t>율 집단보행 -5</w:t>
      </w:r>
    </w:p>
    <w:p>
      <w:r>
        <w:t>조 어린이·노인·장애인 -5</w:t>
      </w:r>
    </w:p>
    <w:p>
      <w:r>
        <w:t>정 어린이·노인·장애인 보호구역 -15</w:t>
      </w:r>
    </w:p>
    <w:p>
      <w:r>
        <w:t>예</w:t>
      </w:r>
    </w:p>
    <w:p>
      <w:r>
        <w:t>차의 현저한 과실 -10</w:t>
      </w:r>
    </w:p>
    <w:p>
      <w:r>
        <w:t>시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도로교통법 제2조 31의2, 제8조 제3항, 제27조 제6항 및 제28조의 2에 따라 설치된 보행자</w:t>
      </w:r>
    </w:p>
    <w:p>
      <w:r>
        <w:t>우선도로에서의 차량과 보행자간 사고이다.</w:t>
      </w:r>
    </w:p>
    <w:p>
      <w:r>
        <w:t>기본 과실비율 해설</w:t>
      </w:r>
    </w:p>
    <w:p>
      <w:r>
        <w:t>⊙ 도로교통법 제27조 제6항에 따라 보행자우선도로에서 보행자의 옆을 지나는 경우에 보행</w:t>
      </w:r>
    </w:p>
    <w:p>
      <w:r>
        <w:t>자와 거리를 두고 진행해야 하고, 보행자가 안전하게 통행할 수 있도록 서행이나 일시정지를</w:t>
      </w:r>
    </w:p>
    <w:p>
      <w:r>
        <w:t>하여 보행자를 보호할 의무가 있으므로 차량의 일방과실로 정하였다.</w:t>
      </w:r>
    </w:p>
    <w:p>
      <w:r>
        <w:t>수정요소(인과관계를 감안한 과실비율 조정) 해설</w:t>
      </w:r>
    </w:p>
    <w:p>
      <w:r>
        <w:t>① 보행자 우선도로에서 보행자는 도로의 전 부분을 통행할 수 있고, 차량 운전자는 보행자와</w:t>
      </w:r>
    </w:p>
    <w:p>
      <w:r>
        <w:t>거리를 두고 진행하는 등 보행자 보호의무가 있으므로, ㄹ자 보행을 하는 경우라도 보행자의</w:t>
      </w:r>
    </w:p>
    <w:p>
      <w:r>
        <w:t>과실을 5%까지 가산할 수 있다.</w:t>
      </w:r>
    </w:p>
    <w:p>
      <w:r>
        <w:t>② 보행자는 도로교통법 제8조 제3항 단서에 따라 고의로 차량의 진행을 방해해서는 아니</w:t>
      </w:r>
    </w:p>
    <w:p>
      <w:r>
        <w:t>되므로, 이러한 경우 보행자의 과실을 15%까지 가산할 수 있다.</w:t>
      </w:r>
    </w:p>
    <w:p>
      <w:r>
        <w:t>[페이지 109 표 1]</w:t>
      </w:r>
    </w:p>
    <w:p>
      <w:r>
        <w:t>| 보29-2   | 보행자 우선도로 사고   | None                 | None   | None                        | None   |</w:t>
        <w:br/>
        <w:t>|----------|------------------------|----------------------|--------|-----------------------------|--------|</w:t>
        <w:br/>
        <w:t>|          | (보) 보행자 우선도로 보행</w:t>
        <w:br/>
        <w:t>(차) 보행자 우선도로 침범 주행                        |                      |        |                             |        |</w:t>
        <w:br/>
        <w:t>|          |                        | 보행자 기본 과실비율 |        |                             | 0      |</w:t>
        <w:br/>
        <w:t>|          |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야간·기타 시야장애          | +5     |</w:t>
        <w:br/>
        <w:t>|          |                        |                      | ①      | ㄹ자 보행                   | +5     |</w:t>
        <w:br/>
        <w:t>|          |                        |                      | ②      | 고의로 차량 진행 방해       | +15    |</w:t>
        <w:br/>
        <w:t>|          |                        |                      |        | 주택·상점가·학교            | -5     |</w:t>
        <w:br/>
        <w:t>|          |                        |                      |        | 집단보행                    | -5     |</w:t>
        <w:br/>
        <w:t>|          |                        |                      |        | 어린이·노인·장애인          | -5     |</w:t>
        <w:br/>
        <w:t>|          |                        |                      |        | 어린이·노인·장애인 보호구역 | -15    |</w:t>
        <w:br/>
        <w:t>|          |                        |                      |        | 차의 현저한 과실            | -10    |</w:t>
        <w:br/>
        <w:t>|          |                        |                      |        | 차의 중대한 과실            | -20    |</w:t>
        <w:br/>
        <w:t>|          |                        |                      |        | 보행자 급진입               | 비적용 |</w:t>
      </w:r>
    </w:p>
    <w:p>
      <w:r>
        <w:t>자동차사고 과실비율 인정기준 │ 제3편 사고유형별 과실비율 적용기준 109</w:t>
      </w:r>
    </w:p>
    <w:p>
      <w:r>
        <w:t>관련 법규</w:t>
      </w:r>
    </w:p>
    <w:p>
      <w:r>
        <w:t>⊙ 도로교통법 제2조(정의)</w:t>
      </w:r>
    </w:p>
    <w:p>
      <w:r>
        <w:t>제</w:t>
      </w:r>
    </w:p>
    <w:p>
      <w:r>
        <w:t>31의2.  “보행자우선도로”란 「보행안전 및 편의증진에 관한 법률」 제2조제3호에 따른 보행자  1장</w:t>
      </w:r>
    </w:p>
    <w:p>
      <w:r>
        <w:t>. 자</w:t>
      </w:r>
    </w:p>
    <w:p>
      <w:r>
        <w:t>우선도로를 말한다.</w:t>
      </w:r>
    </w:p>
    <w:p>
      <w:r>
        <w:t>동</w:t>
      </w:r>
    </w:p>
    <w:p>
      <w:r>
        <w:t>차</w:t>
      </w:r>
    </w:p>
    <w:p>
      <w:r>
        <w:t>와</w:t>
      </w:r>
    </w:p>
    <w:p>
      <w:r>
        <w:t>보</w:t>
      </w:r>
    </w:p>
    <w:p>
      <w:r>
        <w:t>⊙ 도로교통법 제8조(보행자의 통행) 행</w:t>
      </w:r>
    </w:p>
    <w:p>
      <w:r>
        <w:t>자</w:t>
      </w:r>
    </w:p>
    <w:p>
      <w:r>
        <w:t>③ 보행자는 다음 각 호의 어느 하나에 해당하는 곳에서는 도로의 전 부분으로 통행할 수 있다.  의</w:t>
      </w:r>
    </w:p>
    <w:p>
      <w:r>
        <w:t>사</w:t>
      </w:r>
    </w:p>
    <w:p>
      <w:r>
        <w:t>이 경우 보행자는 고의로 차마의 진행을 방해하여서는 아니 된다. 고</w:t>
      </w:r>
    </w:p>
    <w:p>
      <w:r>
        <w:t>2. 보행자우선도로</w:t>
      </w:r>
    </w:p>
    <w:p>
      <w:r>
        <w:t>④ 보행자는 보도에서는 우측통행을 원칙으로 한다.</w:t>
      </w:r>
    </w:p>
    <w:p>
      <w:r>
        <w:t>⊙ 도로교통법 제27조(보행자의 보호)</w:t>
      </w:r>
    </w:p>
    <w:p>
      <w:r>
        <w:t>⑥ 모든 차의 운전자는 다음 각 호의 어느 하나에 해당하는 곳에서 보행자의 옆을 지나는 경우</w:t>
      </w:r>
    </w:p>
    <w:p>
      <w:r>
        <w:t>에는 안전한 거리를 두고 서행하여야 하며, 보행자의 통행에 방해가 될 때에는 서행하거나</w:t>
      </w:r>
    </w:p>
    <w:p>
      <w:r>
        <w:t>일시정지하여 보행자가 안전하게 통행할 수 있도록 하여야 한다.</w:t>
      </w:r>
    </w:p>
    <w:p>
      <w:r>
        <w:t>2. 보행자우선도로</w:t>
      </w:r>
    </w:p>
    <w:p>
      <w:r>
        <w:t>⊙ 도로교통법 제28조의2(보행자우선도로)</w:t>
      </w:r>
    </w:p>
    <w:p>
      <w:r>
        <w:t>시·도경찰청장이나 경찰서장은 보행자우선도로에서 보행자를 보호하기 위하여 필요하다고</w:t>
      </w:r>
    </w:p>
    <w:p>
      <w:r>
        <w:t>인정하는 경우에는 차마의 통행속도를 시속 20킬로미터 이내로 제한할 수 있다.</w:t>
      </w:r>
    </w:p>
    <w:p>
      <w:r>
        <w:t>자동차사고 과실비율 인정기준 │ 제3편 사고유형별 과실비율 적용기준 110</w:t>
      </w:r>
    </w:p>
    <w:p>
      <w:r>
        <w:t>보행자 위험행위 사고</w:t>
      </w:r>
    </w:p>
    <w:p>
      <w:r>
        <w:t>보30</w:t>
      </w:r>
    </w:p>
    <w:p>
      <w:r>
        <w:t>(보) 차도에서 놀기, 누워 있음  제</w:t>
      </w:r>
    </w:p>
    <w:p>
      <w:r>
        <w:t>1</w:t>
      </w:r>
    </w:p>
    <w:p>
      <w:r>
        <w:t>장</w:t>
      </w:r>
    </w:p>
    <w:p>
      <w:r>
        <w:t>(차) 차도 주행</w:t>
      </w:r>
    </w:p>
    <w:p>
      <w:r>
        <w:t>. 자</w:t>
      </w:r>
    </w:p>
    <w:p>
      <w:r>
        <w:t>보행자 기본 과실비율 40 동차</w:t>
      </w:r>
    </w:p>
    <w:p>
      <w:r>
        <w:t>와</w:t>
      </w:r>
    </w:p>
    <w:p>
      <w:r>
        <w:t>간선도로 +10  보</w:t>
      </w:r>
    </w:p>
    <w:p>
      <w:r>
        <w:t>행</w:t>
      </w:r>
    </w:p>
    <w:p>
      <w:r>
        <w:t>① 야간·기타 시야장애 +20 자</w:t>
      </w:r>
    </w:p>
    <w:p>
      <w:r>
        <w:t>과 의</w:t>
      </w:r>
    </w:p>
    <w:p>
      <w:r>
        <w:t>실 주택·상점가·학교 -10  사</w:t>
      </w:r>
    </w:p>
    <w:p>
      <w:r>
        <w:t>고</w:t>
      </w:r>
    </w:p>
    <w:p>
      <w:r>
        <w:t>비</w:t>
      </w:r>
    </w:p>
    <w:p>
      <w:r>
        <w:t>② 주·정차 후 출발 -10</w:t>
      </w:r>
    </w:p>
    <w:p>
      <w:r>
        <w:t>율</w:t>
      </w:r>
    </w:p>
    <w:p>
      <w:r>
        <w:t>밝은 장소 -10</w:t>
      </w:r>
    </w:p>
    <w:p>
      <w:r>
        <w:t>조</w:t>
      </w:r>
    </w:p>
    <w:p>
      <w:r>
        <w:t>어린이·노인·장애인 -5</w:t>
      </w:r>
    </w:p>
    <w:p>
      <w:r>
        <w:t>정</w:t>
      </w:r>
    </w:p>
    <w:p>
      <w:r>
        <w:t>예 어린이·노인·장애인보호구역 -15</w:t>
      </w:r>
    </w:p>
    <w:p>
      <w:r>
        <w:t>시</w:t>
      </w:r>
    </w:p>
    <w:p>
      <w:r>
        <w:t>③ 차의 현저한 과실 -10</w:t>
      </w:r>
    </w:p>
    <w:p>
      <w:r>
        <w:t>차의 중대한 과실 -20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도로교통법 제68조 제3항 제1호 내지 제3호에 위반하여 도로에서 술에 취해 갈팡질팡</w:t>
      </w:r>
    </w:p>
    <w:p>
      <w:r>
        <w:t>하는 행위, 교통에 방해되는 방법으로 눕거나 앉거나 서 있는 행위, 교통이 빈번한 도로</w:t>
      </w:r>
    </w:p>
    <w:p>
      <w:r>
        <w:t>에서 놀이를 하는 행위를 하는 사람을 차량이 충격한 사고이다.</w:t>
      </w:r>
    </w:p>
    <w:p>
      <w:r>
        <w:t>기본 과실비율 해설</w:t>
      </w:r>
    </w:p>
    <w:p>
      <w:r>
        <w:t>⊙ 도로에 누워 있는 자(음주자 및 노상유희자 포함)의 경우 주간과 야간을 구분할 필요없이</w:t>
      </w:r>
    </w:p>
    <w:p>
      <w:r>
        <w:t>차량의 예견 및 회피가능성이 적어 보행자의 기본 과실비율을 40%로 정하였다.</w:t>
      </w:r>
    </w:p>
    <w:p>
      <w:r>
        <w:t>수정요소(인과관계를 감안한 과실비율 조정) 해설</w:t>
      </w:r>
    </w:p>
    <w:p>
      <w:r>
        <w:t>① 사고가 야간에 발생하였거나 차량에게 기타 시야장애가 있었던 경우 차량의 주의의무가</w:t>
      </w:r>
    </w:p>
    <w:p>
      <w:r>
        <w:t>경감되므로 보행자의 과실을 20%까지 가산할 수 있다.</w:t>
      </w:r>
    </w:p>
    <w:p>
      <w:r>
        <w:t>② 자동차가 주·정차 후 출발할 때에는 도로에 누워있는 자를 발견하기 용이하므로 보행자의</w:t>
      </w:r>
    </w:p>
    <w:p>
      <w:r>
        <w:t>과실을 10%까지 감산할 수 있다.</w:t>
      </w:r>
    </w:p>
    <w:p>
      <w:r>
        <w:t>[페이지 111 표 1]</w:t>
      </w:r>
    </w:p>
    <w:p>
      <w:r>
        <w:t>| 보30   | 보행자 위험행위 사고   | None                 | None   | None                       |   None |</w:t>
        <w:br/>
        <w:t>|--------|------------------------|----------------------|--------|----------------------------|--------|</w:t>
        <w:br/>
        <w:t xml:space="preserve">|        | (보) 차도에서 놀기, 누워 있음 </w:t>
        <w:br/>
        <w:t>(차) 차도 주행                        |                      |        |                            |        |</w:t>
        <w:br/>
        <w:t>|        |                        | 보행자 기본 과실비율 |        |                            |     40 |</w:t>
        <w:br/>
        <w:t>|        |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간선도로                   |    +10 |</w:t>
        <w:br/>
        <w:t>|        |                        |                      | ①      | 야간·기타 시야장애         |    +20 |</w:t>
        <w:br/>
        <w:t>|        |                        |                      |        | 주택·상점가·학교           |    -10 |</w:t>
        <w:br/>
        <w:t>|        |                        |                      | ②      | 주·정차 후 출발            |    -10 |</w:t>
        <w:br/>
        <w:t>|        |                        |                      |        | 밝은 장소                  |    -10 |</w:t>
        <w:br/>
        <w:t>|        |                        |                      |        | 어린이·노인·장애인         |     -5 |</w:t>
        <w:br/>
        <w:t>|        |                        |                      |        | 어린이·노인·장애인보호구역 |    -15 |</w:t>
        <w:br/>
        <w:t>|        |                        |                      | ③      | 차의 현저한 과실           |    -10 |</w:t>
        <w:br/>
        <w:t>|        |                        |                      |        | 차의 중대한 과실           |    -20 |</w:t>
      </w:r>
    </w:p>
    <w:p>
      <w:r>
        <w:t>자동차사고 과실비율 인정기준 │ 제3편 사고유형별 과실비율 적용기준 111</w:t>
      </w:r>
    </w:p>
    <w:p>
      <w:r>
        <w:t>③ 보행자가 도로상에 앉아 있었던 경우와 같이 발견이 용이한 경우에는 이를 차의 현저한</w:t>
      </w:r>
    </w:p>
    <w:p>
      <w:r>
        <w:t>과실로 보고 보행자의 과실을 10%까지 감산할 수 있다.</w:t>
      </w:r>
    </w:p>
    <w:p>
      <w:r>
        <w:t>제</w:t>
      </w:r>
    </w:p>
    <w:p>
      <w:r>
        <w:t>1</w:t>
      </w:r>
    </w:p>
    <w:p>
      <w:r>
        <w:t>장</w:t>
      </w:r>
    </w:p>
    <w:p>
      <w:r>
        <w:t>. 자</w:t>
      </w:r>
    </w:p>
    <w:p>
      <w:r>
        <w:t>관련 법규 동</w:t>
      </w:r>
    </w:p>
    <w:p>
      <w:r>
        <w:t>차</w:t>
      </w:r>
    </w:p>
    <w:p>
      <w:r>
        <w:t>와</w:t>
      </w:r>
    </w:p>
    <w:p>
      <w:r>
        <w:t>⊙ 도로교통법 제8조(보행자의 통행)  보</w:t>
      </w:r>
    </w:p>
    <w:p>
      <w:r>
        <w:t>행</w:t>
      </w:r>
    </w:p>
    <w:p>
      <w:r>
        <w:t>① 보행자는 보도와 차도가 구분된 도로에서는 언제나 보도로 통행하여야 한다. 다만, 차도를  자</w:t>
      </w:r>
    </w:p>
    <w:p>
      <w:r>
        <w:t>의</w:t>
      </w:r>
    </w:p>
    <w:p>
      <w:r>
        <w:t>횡단하는 경우, 도로공사 등으로 보도의 통행이 금지된 경우나 그 밖의 부득이한 경우에는   사</w:t>
      </w:r>
    </w:p>
    <w:p>
      <w:r>
        <w:t>고</w:t>
      </w:r>
    </w:p>
    <w:p>
      <w:r>
        <w:t>그러하지 아니하다.</w:t>
      </w:r>
    </w:p>
    <w:p>
      <w:r>
        <w:t>② 보행자는 보도와 차도가 구분되지 아니한 도로 중 중앙선이 있는 도로(일방통행인 경우</w:t>
      </w:r>
    </w:p>
    <w:p>
      <w:r>
        <w:t>에는 차선으로 구분된 도로를 포함한다)에서는 길 가장자리 또는 길가장자리구역으로</w:t>
      </w:r>
    </w:p>
    <w:p>
      <w:r>
        <w:t>통행하여야 한다.</w:t>
      </w:r>
    </w:p>
    <w:p>
      <w:r>
        <w:t>③ 보행자는 다음 각 호의 어느 하나에 해당하는 곳에서는 도로의 전 부분으로 통행할 수 있다.</w:t>
      </w:r>
    </w:p>
    <w:p>
      <w:r>
        <w:t>이 경우 보행자는 고의로 차마의 진행을 방해하여서는 아니 된다.</w:t>
      </w:r>
    </w:p>
    <w:p>
      <w:r>
        <w:t>1. 보도와 차도가 구분되지 아니한 도로 중 중앙선이 없는 도로(일방통행인 경우에는 차선으로</w:t>
      </w:r>
    </w:p>
    <w:p>
      <w:r>
        <w:t>구분되지 아니한 도로에 한정한다. 이하 같다)</w:t>
      </w:r>
    </w:p>
    <w:p>
      <w:r>
        <w:t>2. 보행자우선도로</w:t>
      </w:r>
    </w:p>
    <w:p>
      <w:r>
        <w:t>④ 보행자는 보도에서는 우측통행을 원칙으로 한다.</w:t>
      </w:r>
    </w:p>
    <w:p>
      <w:r>
        <w:t>⊙ 도로교통법 제68조(도로에서의 금지행위 등)</w:t>
      </w:r>
    </w:p>
    <w:p>
      <w:r>
        <w:t>③ 누구든지 다음 각 호의 어느 하나에 해당하는 행위를 하여서는 아니 된다.</w:t>
      </w:r>
    </w:p>
    <w:p>
      <w:r>
        <w:t>1. 술에 취하여 도로에서 갈팡질팡하는 행위</w:t>
      </w:r>
    </w:p>
    <w:p>
      <w:r>
        <w:t>2. 도로에서 교통에 방해되는 방법으로 눕거나 앉거나 서있는 행위</w:t>
      </w:r>
    </w:p>
    <w:p>
      <w:r>
        <w:t>3. 교통이 빈번한 도로에서 공놀이 또는 썰매타기 등의 놀이를 하는 행위</w:t>
      </w:r>
    </w:p>
    <w:p>
      <w:r>
        <w:t>(중략)</w:t>
      </w:r>
    </w:p>
    <w:p>
      <w:r>
        <w:t>7. 그 밖에 시·도경찰청장이 교통상의 위험을 방지하기 위하여 필요하다고 인정하여 지정·</w:t>
      </w:r>
    </w:p>
    <w:p>
      <w:r>
        <w:t>공고한 행위</w:t>
      </w:r>
    </w:p>
    <w:p>
      <w:r>
        <w:t>자동차사고 과실비율 인정기준 │ 제3편 사고유형별 과실비율 적용기준 112</w:t>
      </w:r>
    </w:p>
    <w:p>
      <w:r>
        <w:t>참고 판례</w:t>
      </w:r>
    </w:p>
    <w:p>
      <w:r>
        <w:t>⊙ 서울고등법원 2006. 7. 21. 선고 2006나4320 판결</w:t>
      </w:r>
    </w:p>
    <w:p>
      <w:r>
        <w:t>제</w:t>
      </w:r>
    </w:p>
    <w:p>
      <w:r>
        <w:t>야간에 편도1차로의 도로에서 B차량이 직진하던 중 전방주시의무를 태만히 한 과실로, 술 1장</w:t>
      </w:r>
    </w:p>
    <w:p>
      <w:r>
        <w:t>. 자</w:t>
      </w:r>
    </w:p>
    <w:p>
      <w:r>
        <w:t>에 취하여 그곳 도로에 누워있던 A의 우측 다리부분을 역과하여 상해를 입게 한 사고: A과실</w:t>
      </w:r>
    </w:p>
    <w:p>
      <w:r>
        <w:t>동</w:t>
      </w:r>
    </w:p>
    <w:p>
      <w:r>
        <w:t>차</w:t>
      </w:r>
    </w:p>
    <w:p>
      <w:r>
        <w:t>60% (야간·기타시야 장애 수정요소 적용) 와</w:t>
      </w:r>
    </w:p>
    <w:p>
      <w:r>
        <w:t>보</w:t>
      </w:r>
    </w:p>
    <w:p>
      <w:r>
        <w:t>행</w:t>
      </w:r>
    </w:p>
    <w:p>
      <w:r>
        <w:t>자</w:t>
      </w:r>
    </w:p>
    <w:p>
      <w:r>
        <w:t>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113</w:t>
      </w:r>
    </w:p>
    <w:p>
      <w:r>
        <w:t>후진 자동차 근거리(3m 이내) 횡단 사고</w:t>
      </w:r>
    </w:p>
    <w:p>
      <w:r>
        <w:t>보31</w:t>
      </w:r>
    </w:p>
    <w:p>
      <w:r>
        <w:t>(보) 후진차량 3m 이내 횡단  제</w:t>
      </w:r>
    </w:p>
    <w:p>
      <w:r>
        <w:t>1</w:t>
      </w:r>
    </w:p>
    <w:p>
      <w:r>
        <w:t>장</w:t>
      </w:r>
    </w:p>
    <w:p>
      <w:r>
        <w:t>(차) 후진</w:t>
      </w:r>
    </w:p>
    <w:p>
      <w:r>
        <w:t>. 자</w:t>
      </w:r>
    </w:p>
    <w:p>
      <w:r>
        <w:t>보행자 기본 과실비율 - 동</w:t>
      </w:r>
    </w:p>
    <w:p>
      <w:r>
        <w:t>차</w:t>
      </w:r>
    </w:p>
    <w:p>
      <w:r>
        <w:t>와</w:t>
      </w:r>
    </w:p>
    <w:p>
      <w:r>
        <w:t>보·차도 구분이 있는 차도 -</w:t>
      </w:r>
    </w:p>
    <w:p>
      <w:r>
        <w:t>보</w:t>
      </w:r>
    </w:p>
    <w:p>
      <w:r>
        <w:t>① 야간·기타 시야장애 - 행</w:t>
      </w:r>
    </w:p>
    <w:p>
      <w:r>
        <w:t>자</w:t>
      </w:r>
    </w:p>
    <w:p>
      <w:r>
        <w:t>과 ② 경음기를 울린 경우 - 의</w:t>
      </w:r>
    </w:p>
    <w:p>
      <w:r>
        <w:t>실  사</w:t>
      </w:r>
    </w:p>
    <w:p>
      <w:r>
        <w:t>비 주택·상점가·학교 - 고</w:t>
      </w:r>
    </w:p>
    <w:p>
      <w:r>
        <w:t>율 ③ 후진개시전 후방에 있던 경우 -</w:t>
      </w:r>
    </w:p>
    <w:p>
      <w:r>
        <w:t>조 어린이·노인·장애인 -</w:t>
      </w:r>
    </w:p>
    <w:p>
      <w:r>
        <w:t>정 어린이·노인·장애인보호구역 -</w:t>
      </w:r>
    </w:p>
    <w:p>
      <w:r>
        <w:t>예</w:t>
      </w:r>
    </w:p>
    <w:p>
      <w:r>
        <w:t>차의 현저한 과실 -</w:t>
      </w:r>
    </w:p>
    <w:p>
      <w:r>
        <w:t>시</w:t>
      </w:r>
    </w:p>
    <w:p>
      <w:r>
        <w:t>차의 중대한 과실 -</w:t>
      </w:r>
    </w:p>
    <w:p>
      <w:r>
        <w:t>보행자 급진입 -</w:t>
      </w:r>
    </w:p>
    <w:p>
      <w:r>
        <w:t>※사고발생, 손해확대와의 인과관계를 감안하여 기본 과실비율을 가(+), 감(-) 조정 가능합니다.</w:t>
      </w:r>
    </w:p>
    <w:p>
      <w:r>
        <w:t>후진 자동차 후미 횡단 사고</w:t>
      </w:r>
    </w:p>
    <w:p>
      <w:r>
        <w:t>보32</w:t>
      </w:r>
    </w:p>
    <w:p>
      <w:r>
        <w:t>(보) 후진 차량의 후미 횡단</w:t>
      </w:r>
    </w:p>
    <w:p>
      <w:r>
        <w:t>(차) 후진</w:t>
      </w:r>
    </w:p>
    <w:p>
      <w:r>
        <w:t>보행자 기본 과실비율 0</w:t>
      </w:r>
    </w:p>
    <w:p>
      <w:r>
        <w:t>보·차도 구분이 있는 차도 +5</w:t>
      </w:r>
    </w:p>
    <w:p>
      <w:r>
        <w:t>① 야간·기타 시야장애 +10</w:t>
      </w:r>
    </w:p>
    <w:p>
      <w:r>
        <w:t>과 ② 경음기를 울린 경우 +10</w:t>
      </w:r>
    </w:p>
    <w:p>
      <w:r>
        <w:t>실</w:t>
      </w:r>
    </w:p>
    <w:p>
      <w:r>
        <w:t>비 주택·상점가·학교 -5</w:t>
      </w:r>
    </w:p>
    <w:p>
      <w:r>
        <w:t>율 ③ 후진 개시 전 후방에 있던 경우 -10</w:t>
      </w:r>
    </w:p>
    <w:p>
      <w:r>
        <w:t>조 어린이·노인·장애인 -5</w:t>
      </w:r>
    </w:p>
    <w:p>
      <w:r>
        <w:t>정 어린이·노인·장애인보호구역 -15</w:t>
      </w:r>
    </w:p>
    <w:p>
      <w:r>
        <w:t>예</w:t>
      </w:r>
    </w:p>
    <w:p>
      <w:r>
        <w:t>차의 현저한 과실 -10</w:t>
      </w:r>
    </w:p>
    <w:p>
      <w:r>
        <w:t>시</w:t>
      </w:r>
    </w:p>
    <w:p>
      <w:r>
        <w:t>차의 중대한 과실 -20</w:t>
      </w:r>
    </w:p>
    <w:p>
      <w:r>
        <w:t>보행자 급진입 비적용</w:t>
      </w:r>
    </w:p>
    <w:p>
      <w:r>
        <w:t>※사고발생, 손해확대와의 인과관계를 감안하여 기본 과실비율을 가(+), 감(-) 조정 가능합니다.</w:t>
      </w:r>
    </w:p>
    <w:p>
      <w:r>
        <w:t>[페이지 114 표 1]</w:t>
      </w:r>
    </w:p>
    <w:p>
      <w:r>
        <w:t>| 보31   | 후진 자동차 근거리(3m 이내) 횡단 사고   | None                 | None   | None                        | None   |</w:t>
        <w:br/>
        <w:t>|--------|-----------------------------------------|----------------------|--------|-----------------------------|--------|</w:t>
        <w:br/>
        <w:t xml:space="preserve">|        | (보) 후진차량 3m 이내 횡단 </w:t>
        <w:br/>
        <w:t>(차) 후진                                         |                      |        |                             |        |</w:t>
        <w:br/>
        <w:t>|        |                                         | 보행자 기본 과실비율 |        |                             | -      |</w:t>
        <w:br/>
        <w:t>|        |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보·차도 구분이 있는 차도    | -      |</w:t>
        <w:br/>
        <w:t>|        |                                         |                      | ①      | 야간·기타 시야장애          | -      |</w:t>
        <w:br/>
        <w:t>|        |                                         |                      | ②      | 경음기를 울린 경우          | -      |</w:t>
        <w:br/>
        <w:t>|        |                                         |                      |        | 주택·상점가·학교            | -      |</w:t>
        <w:br/>
        <w:t>|        |                                         |                      | ③      | 후진개시전 후방에 있던 경우 | -      |</w:t>
        <w:br/>
        <w:t>|        |                                         |                      |        | 어린이·노인·장애인          | -      |</w:t>
        <w:br/>
        <w:t>|        |                                         |                      |        | 어린이·노인·장애인보호구역  | -      |</w:t>
        <w:br/>
        <w:t>|        |                                         |                      |        | 차의 현저한 과실            | -      |</w:t>
        <w:br/>
        <w:t>|        |                                         |                      |        | 차의 중대한 과실            | -      |</w:t>
        <w:br/>
        <w:t>|        |                                         |                      |        | 보행자 급진입               | -      |</w:t>
      </w:r>
    </w:p>
    <w:p>
      <w:r>
        <w:t>[페이지 114 표 2]</w:t>
      </w:r>
    </w:p>
    <w:p>
      <w:r>
        <w:t>| 보32   | 후진 자동차 후미 횡단 사고   | None                 | None   | None                          | None   |</w:t>
        <w:br/>
        <w:t>|--------|------------------------------|----------------------|--------|-------------------------------|--------|</w:t>
        <w:br/>
        <w:t xml:space="preserve">|        | (보) 후진 차량의 후미 횡단 </w:t>
        <w:br/>
        <w:t>(차) 후진                              |                      |        |                               |        |</w:t>
        <w:br/>
        <w:t>|        |                              | 보행자 기본 과실비율 |        |                               | 0      |</w:t>
        <w:br/>
        <w:t>|        |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보·차도 구분이 있는 차도      | +5     |</w:t>
        <w:br/>
        <w:t>|        |                              |                      | ①      | 야간·기타 시야장애            | +10    |</w:t>
        <w:br/>
        <w:t>|        |                              |                      | ②      | 경음기를 울린 경우            | +10    |</w:t>
        <w:br/>
        <w:t>|        |                              |                      |        | 주택·상점가·학교              | -5     |</w:t>
        <w:br/>
        <w:t>|        |                              |                      | ③      | 후진 개시 전 후방에 있던 경우 | -10    |</w:t>
        <w:br/>
        <w:t>|        |                              |                      |        | 어린이·노인·장애인            | -5     |</w:t>
        <w:br/>
        <w:t>|        |                              |                      |        | 어린이·노인·장애인보호구역    | -15    |</w:t>
        <w:br/>
        <w:t>|        |                              |                      |        | 차의 현저한 과실              | -10    |</w:t>
        <w:br/>
        <w:t>|        |                              |                      |        | 차의 중대한 과실              | -20    |</w:t>
        <w:br/>
        <w:t>|        |                              |                      |        | 보행자 급진입                 | 비적용 |</w:t>
      </w:r>
    </w:p>
    <w:p>
      <w:r>
        <w:t>자동차사고 과실비율 인정기준 │ 제3편 사고유형별 과실비율 적용기준 114</w:t>
      </w:r>
    </w:p>
    <w:p>
      <w:r>
        <w:t>사고 상황</w:t>
      </w:r>
    </w:p>
    <w:p>
      <w:r>
        <w:t>⊙ 보31 아파트, 학교운동장 등에서 차량이 후진하다가 차량의 근거리(차량 후미로부터 3m</w:t>
      </w:r>
    </w:p>
    <w:p>
      <w:r>
        <w:t>제</w:t>
      </w:r>
    </w:p>
    <w:p>
      <w:r>
        <w:t>이내의 거리, 이하 같다)를 횡단하는 보행자를 충격한 사고이다.  1장</w:t>
      </w:r>
    </w:p>
    <w:p>
      <w:r>
        <w:t>. 자</w:t>
      </w:r>
    </w:p>
    <w:p>
      <w:r>
        <w:t>⊙ 보32 아파트, 학교운동장 등에서 차량이 후진하다가 차량의 후미에서 횡단을 하는 보행자를  동차</w:t>
      </w:r>
    </w:p>
    <w:p>
      <w:r>
        <w:t>와</w:t>
      </w:r>
    </w:p>
    <w:p>
      <w:r>
        <w:t>충격한 사고이다.   보</w:t>
      </w:r>
    </w:p>
    <w:p>
      <w:r>
        <w:t>행</w:t>
      </w:r>
    </w:p>
    <w:p>
      <w:r>
        <w:t>자</w:t>
      </w:r>
    </w:p>
    <w:p>
      <w:r>
        <w:t>의</w:t>
      </w:r>
    </w:p>
    <w:p>
      <w:r>
        <w:t>사</w:t>
      </w:r>
    </w:p>
    <w:p>
      <w:r>
        <w:t>기본 과실비율 해설</w:t>
      </w:r>
    </w:p>
    <w:p>
      <w:r>
        <w:t>고</w:t>
      </w:r>
    </w:p>
    <w:p>
      <w:r>
        <w:t>⊙ 보31 보32 기준과 통합(도로교통법 개정에 따라 보행자 보호 강화)</w:t>
      </w:r>
    </w:p>
    <w:p>
      <w:r>
        <w:t>⊙ 보32 도로교통법 제27조(보행자의 보호) 제6항에 따라 ‘도로 외의 곳’에서의 운전자 서행</w:t>
      </w:r>
    </w:p>
    <w:p>
      <w:r>
        <w:t>및 일시정지 의무를 반영하여, 보행자의 기본 과실비율을 0%로 정하였다.</w:t>
      </w:r>
    </w:p>
    <w:p>
      <w:r>
        <w:t>수정요소(인과관계를 감안한 과실비율 조정) 해설</w:t>
      </w:r>
    </w:p>
    <w:p>
      <w:r>
        <w:t>① 사고가 야간에 발생하였거나 차량에게 기타 시야장애가 있었던 경우 차량의 주의의무가</w:t>
      </w:r>
    </w:p>
    <w:p>
      <w:r>
        <w:t>경감되므로 보행자의 과실을 10%까지 가산할 수 있다.</w:t>
      </w:r>
    </w:p>
    <w:p>
      <w:r>
        <w:t>② 차량이 후진할 때 차량 후진등 외에 경음기등 보행자가 차량이 후진한다는 사실을 알 수</w:t>
      </w:r>
    </w:p>
    <w:p>
      <w:r>
        <w:t>있는 장치를 가동한 경우와 그 외에 보행자가 차량의 후진을 미리 안 경우에는 보행자의</w:t>
      </w:r>
    </w:p>
    <w:p>
      <w:r>
        <w:t>과실을 10%까지 가산할 수 있다.</w:t>
      </w:r>
    </w:p>
    <w:p>
      <w:r>
        <w:t>③ 후진 개시 전에 차량의 후방을 보았으면 보행자를 발견할 수 있었던 경우이므로 보행자의</w:t>
      </w:r>
    </w:p>
    <w:p>
      <w:r>
        <w:t>과실을 10%까지 감산할 수 있다.</w:t>
      </w:r>
    </w:p>
    <w:p>
      <w:r>
        <w:t>활용시 참고 사항</w:t>
      </w:r>
    </w:p>
    <w:p>
      <w:r>
        <w:t>⊙ 동일 유형의 사고가 보도에서 발생한 경우는 보24 기준을 적용하고, 주차장 또는 주차시설</w:t>
      </w:r>
    </w:p>
    <w:p>
      <w:r>
        <w:t>등에서의 후진사고는 보34 기준을 적용한다.</w:t>
      </w:r>
    </w:p>
    <w:p>
      <w:r>
        <w:t>관련 법규</w:t>
      </w:r>
    </w:p>
    <w:p>
      <w:r>
        <w:t>⊙ 도로교통법 제18조(횡단 등의 금지)</w:t>
      </w:r>
    </w:p>
    <w:p>
      <w:r>
        <w:t>① 차마의 운전자는 보행자나 다른 차마의 정상적인 통행을 방해할 우려가 있는 경우에는</w:t>
      </w:r>
    </w:p>
    <w:p>
      <w:r>
        <w:t>차마를 운전하여 도로를 횡단하거나 유턴 또는 후진하여서는 아니 된다.</w:t>
      </w:r>
    </w:p>
    <w:p>
      <w:r>
        <w:t>자동차사고 과실비율 인정기준 │ 제3편 사고유형별 과실비율 적용기준 115</w:t>
      </w:r>
    </w:p>
    <w:p>
      <w:r>
        <w:t>② 시·도경찰청장은 도로에서의 위험을 방지하고 교통의 안전과 원활한 소통을 확보하기</w:t>
      </w:r>
    </w:p>
    <w:p>
      <w:r>
        <w:t>위하여 특히 필요하다고 인정하는 경우에는 도로의 구간을 지정하여 차마의 횡단이나</w:t>
      </w:r>
    </w:p>
    <w:p>
      <w:r>
        <w:t>제</w:t>
      </w:r>
    </w:p>
    <w:p>
      <w:r>
        <w:t>유턴 또는 후진을 금지할 수 있다. 1</w:t>
      </w:r>
    </w:p>
    <w:p>
      <w:r>
        <w:t>장</w:t>
      </w:r>
    </w:p>
    <w:p>
      <w:r>
        <w:t>. 자</w:t>
      </w:r>
    </w:p>
    <w:p>
      <w:r>
        <w:t>③ 차마의 운전자는 길가의 건물이나 주차장 등에서 도로에 들어갈 때에는 일단 정지한 후에  동</w:t>
      </w:r>
    </w:p>
    <w:p>
      <w:r>
        <w:t>차</w:t>
      </w:r>
    </w:p>
    <w:p>
      <w:r>
        <w:t>안전한지 확인하면서 서행하여야 한다. 와</w:t>
      </w:r>
    </w:p>
    <w:p>
      <w:r>
        <w:t>보</w:t>
      </w:r>
    </w:p>
    <w:p>
      <w:r>
        <w:t>행</w:t>
      </w:r>
    </w:p>
    <w:p>
      <w:r>
        <w:t>자</w:t>
      </w:r>
    </w:p>
    <w:p>
      <w:r>
        <w:t>⊙ 도로교통법 제27조(보행자의 보호) 의</w:t>
      </w:r>
    </w:p>
    <w:p>
      <w:r>
        <w:t>사</w:t>
      </w:r>
    </w:p>
    <w:p>
      <w:r>
        <w:t>⑥ 모든 차의 운전자는 다음 각 호의 어느 하나에 해당하는 곳에서 보행자의 옆을 지나는 경우 고</w:t>
      </w:r>
    </w:p>
    <w:p>
      <w:r>
        <w:t>에는 안전한 거리를 두고 서행하여야 하며, 보행자의 통행에 방해가 될 때에는 서행하거나</w:t>
      </w:r>
    </w:p>
    <w:p>
      <w:r>
        <w:t>일시정지하여 보행자가 안전하게 통행할 수 있도록 하여야 한다.</w:t>
      </w:r>
    </w:p>
    <w:p>
      <w:r>
        <w:t>3. 도로 외의 곳</w:t>
      </w:r>
    </w:p>
    <w:p>
      <w:r>
        <w:t>자동차사고 과실비율 인정기준 │ 제3편 사고유형별 과실비율 적용기준 116</w:t>
      </w:r>
    </w:p>
    <w:p>
      <w:r>
        <w:t>이륜차 횡단보도 횡단주행 중 사고</w:t>
      </w:r>
    </w:p>
    <w:p>
      <w:r>
        <w:t>보33</w:t>
      </w:r>
    </w:p>
    <w:p>
      <w:r>
        <w:t>(보행자) 횡단보도 횡단  제</w:t>
      </w:r>
    </w:p>
    <w:p>
      <w:r>
        <w:t>1</w:t>
      </w:r>
    </w:p>
    <w:p>
      <w:r>
        <w:t>장</w:t>
      </w:r>
    </w:p>
    <w:p>
      <w:r>
        <w:t>(이륜차) 횡단보도 횡단</w:t>
      </w:r>
    </w:p>
    <w:p>
      <w:r>
        <w:t>. 자</w:t>
      </w:r>
    </w:p>
    <w:p>
      <w:r>
        <w:t>보행자 기본 과실비율 0 동차</w:t>
      </w:r>
    </w:p>
    <w:p>
      <w:r>
        <w:t>와</w:t>
      </w:r>
    </w:p>
    <w:p>
      <w:r>
        <w:t>야간·기타 시야장애 +5  보</w:t>
      </w:r>
    </w:p>
    <w:p>
      <w:r>
        <w:t>행</w:t>
      </w:r>
    </w:p>
    <w:p>
      <w:r>
        <w:t>정지·후퇴·ㄹ자 보행 +5 자</w:t>
      </w:r>
    </w:p>
    <w:p>
      <w:r>
        <w:t>과 의</w:t>
      </w:r>
    </w:p>
    <w:p>
      <w:r>
        <w:t>실 ① 마주보는 방향 +5  사고</w:t>
      </w:r>
    </w:p>
    <w:p>
      <w:r>
        <w:t>비</w:t>
      </w:r>
    </w:p>
    <w:p>
      <w:r>
        <w:t>율 주택·상점가·학교 -5</w:t>
      </w:r>
    </w:p>
    <w:p>
      <w:r>
        <w:t>조 어린이·노인·장애인 -5</w:t>
      </w:r>
    </w:p>
    <w:p>
      <w:r>
        <w:t>정</w:t>
      </w:r>
    </w:p>
    <w:p>
      <w:r>
        <w:t>예 어린이·노인·장애인보호구역 -15</w:t>
      </w:r>
    </w:p>
    <w:p>
      <w:r>
        <w:t>시</w:t>
      </w:r>
    </w:p>
    <w:p>
      <w:r>
        <w:t>이륜차의 현저한 과실 -10</w:t>
      </w:r>
    </w:p>
    <w:p>
      <w:r>
        <w:t>②</w:t>
      </w:r>
    </w:p>
    <w:p>
      <w:r>
        <w:t>이륜차의 중대한 과실 -20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횡단보도에서 이륜차 운전자가 이륜차를 운전하여 횡단보도를 건너다가 횡단보도를 건너고</w:t>
      </w:r>
    </w:p>
    <w:p>
      <w:r>
        <w:t>있던 보행자를 충격한 사고이다.</w:t>
      </w:r>
    </w:p>
    <w:p>
      <w:r>
        <w:t>기본 과실비율 해설</w:t>
      </w:r>
    </w:p>
    <w:p>
      <w:r>
        <w:t>⊙ 도로교통법 제13조 제5항에 따라 이륜차는 횡단보도를 따라 진행할 수 없으므로 이륜차의</w:t>
      </w:r>
    </w:p>
    <w:p>
      <w:r>
        <w:t>일방과실로 정하였다.</w:t>
      </w:r>
    </w:p>
    <w:p>
      <w:r>
        <w:t>수정요소(인과관계를 감안한 과실비율 조정) 해설</w:t>
      </w:r>
    </w:p>
    <w:p>
      <w:r>
        <w:t>① 이륜차와 보행자가 서로 반대편에서 횡단보도를 건너는 경우에는 보행자 역시 이륜차의</w:t>
      </w:r>
    </w:p>
    <w:p>
      <w:r>
        <w:t>동태를 확인할 수 있으므로 보행자의 과실을 5%까지 가산할 수 있다.</w:t>
      </w:r>
    </w:p>
    <w:p>
      <w:r>
        <w:t>② ‘이륜차의 현저한 과실’ 및 ‘이륜차의 중대한 과실’ 해당 여부는 이 장의 3. 수정요소 해설에</w:t>
      </w:r>
    </w:p>
    <w:p>
      <w:r>
        <w:t>따르며, 경합시 후자를 적용하고 중복적용하지 아니한다.</w:t>
      </w:r>
    </w:p>
    <w:p>
      <w:r>
        <w:t>[페이지 117 표 1]</w:t>
      </w:r>
    </w:p>
    <w:p>
      <w:r>
        <w:t>| 보33   | 이륜차 횡단보도 횡단주행 중 사고   | None                 | None   | None                       |   None |</w:t>
        <w:br/>
        <w:t>|--------|------------------------------------|----------------------|--------|----------------------------|--------|</w:t>
        <w:br/>
        <w:t xml:space="preserve">|        | (보행자) 횡단보도 횡단 </w:t>
        <w:br/>
        <w:t>(이륜차) 횡단보도 횡단                                    |                      |        |                            |        |</w:t>
        <w:br/>
        <w:t>|        |                                    | 보행자 기본 과실비율 |        |                            |      0 |</w:t>
        <w:br/>
        <w:t>|        |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야간·기타 시야장애         |     +5 |</w:t>
        <w:br/>
        <w:t>|        |                                    |                      |        | 정지·후퇴·ㄹ자 보행        |     +5 |</w:t>
        <w:br/>
        <w:t>|        |                                    |                      | ①      | 마주보는 방향              |     +5 |</w:t>
        <w:br/>
        <w:t>|        |                                    |                      |        | 주택·상점가·학교           |     -5 |</w:t>
        <w:br/>
        <w:t>|        |                                    |                      |        | 어린이·노인·장애인         |     -5 |</w:t>
        <w:br/>
        <w:t>|        |                                    |                      |        | 어린이·노인·장애인보호구역 |    -15 |</w:t>
        <w:br/>
        <w:t>|        |                                    |                      | ②      | 이륜차의 현저한 과실       |    -10 |</w:t>
        <w:br/>
        <w:t>|        |                                    |                      |        | 이륜차의 중대한 과실       |    -20 |</w:t>
      </w:r>
    </w:p>
    <w:p>
      <w:r>
        <w:t>자동차사고 과실비율 인정기준 │ 제3편 사고유형별 과실비율 적용기준 117</w:t>
      </w:r>
    </w:p>
    <w:p>
      <w:r>
        <w:t>활용시 참고 사항</w:t>
      </w:r>
    </w:p>
    <w:p>
      <w:r>
        <w:t>⊙ 자전거 또는 이륜차에서 내려 자전거 또는 이륜차를 끌고 가던 중 사고는 보행자로 간주한다.</w:t>
      </w:r>
    </w:p>
    <w:p>
      <w:r>
        <w:t>제</w:t>
      </w:r>
    </w:p>
    <w:p>
      <w:r>
        <w:t>1</w:t>
      </w:r>
    </w:p>
    <w:p>
      <w:r>
        <w:t>장</w:t>
      </w:r>
    </w:p>
    <w:p>
      <w:r>
        <w:t>. 자</w:t>
      </w:r>
    </w:p>
    <w:p>
      <w:r>
        <w:t>관련 법규 동</w:t>
      </w:r>
    </w:p>
    <w:p>
      <w:r>
        <w:t>차</w:t>
      </w:r>
    </w:p>
    <w:p>
      <w:r>
        <w:t>⊙ 도로교통법 제13조(차마의 통행) 와</w:t>
      </w:r>
    </w:p>
    <w:p>
      <w:r>
        <w:t>보</w:t>
      </w:r>
    </w:p>
    <w:p>
      <w:r>
        <w:t>⑤ 차마의 운전자는 안전지대 등 안전표지에 의하여 진입이 금지된 장소에 들어가서는  행</w:t>
      </w:r>
    </w:p>
    <w:p>
      <w:r>
        <w:t>자</w:t>
      </w:r>
    </w:p>
    <w:p>
      <w:r>
        <w:t>의</w:t>
      </w:r>
    </w:p>
    <w:p>
      <w:r>
        <w:t>아니된다.  사</w:t>
      </w:r>
    </w:p>
    <w:p>
      <w:r>
        <w:t>고</w:t>
      </w:r>
    </w:p>
    <w:p>
      <w:r>
        <w:t>⊙ 도로교통법 제13조의2(자전거등의 통행방법의 특례)</w:t>
      </w:r>
    </w:p>
    <w:p>
      <w:r>
        <w:t>⑥ 자전거등의 운전자가 횡단보도를 이용하여 도로를 횡단할 때에는 자전거등에서 내려서</w:t>
      </w:r>
    </w:p>
    <w:p>
      <w:r>
        <w:t>자전거등을 끌고 보행하여야 한다.</w:t>
      </w:r>
    </w:p>
    <w:p>
      <w:r>
        <w:t>⊙ 도로교통법 제27조(보행자의 보호)</w:t>
      </w:r>
    </w:p>
    <w:p>
      <w:r>
        <w:t>① 모든 차 또는 노면전차의 운전자는 보행자(제13조의2제6항에 따라 자전거등에서 내려서</w:t>
      </w:r>
    </w:p>
    <w:p>
      <w:r>
        <w:t>자전거등을 끌거나 들고 통행하는 자전거등의 운전자를 포함한다)가 횡단보도를 통행</w:t>
      </w:r>
    </w:p>
    <w:p>
      <w:r>
        <w:t>하고 있거나 통행하려고 하는 때에는 보행자의 횡단을 방해하거나 위험을 주지 아니하도록</w:t>
      </w:r>
    </w:p>
    <w:p>
      <w:r>
        <w:t>그 횡단 보도 앞(정지선이 설치되어 있는 곳에서는 그 정지선을 말한다)에서 일시정지</w:t>
      </w:r>
    </w:p>
    <w:p>
      <w:r>
        <w:t>하여야 한다.</w:t>
      </w:r>
    </w:p>
    <w:p>
      <w:r>
        <w:t>자동차사고 과실비율 인정기준 │ 제3편 사고유형별 과실비율 적용기준 118</w:t>
      </w:r>
    </w:p>
    <w:p>
      <w:r>
        <w:t>차도가 아닌 장소에서의 보행자 횡단 사고</w:t>
      </w:r>
    </w:p>
    <w:p>
      <w:r>
        <w:t>보34</w:t>
      </w:r>
    </w:p>
    <w:p>
      <w:r>
        <w:t>(보) 횡단 제</w:t>
      </w:r>
    </w:p>
    <w:p>
      <w:r>
        <w:t>1</w:t>
      </w:r>
    </w:p>
    <w:p>
      <w:r>
        <w:t>장</w:t>
      </w:r>
    </w:p>
    <w:p>
      <w:r>
        <w:t>(차) 직진</w:t>
      </w:r>
    </w:p>
    <w:p>
      <w:r>
        <w:t>. 자</w:t>
      </w:r>
    </w:p>
    <w:p>
      <w:r>
        <w:t>보행자 기본 과실비율 0 동차</w:t>
      </w:r>
    </w:p>
    <w:p>
      <w:r>
        <w:t>와</w:t>
      </w:r>
    </w:p>
    <w:p>
      <w:r>
        <w:t>보행자 급진입 +5  보</w:t>
      </w:r>
    </w:p>
    <w:p>
      <w:r>
        <w:t>야간·기타 시야장애 +10 행</w:t>
      </w:r>
    </w:p>
    <w:p>
      <w:r>
        <w:t>자</w:t>
      </w:r>
    </w:p>
    <w:p>
      <w:r>
        <w:t>과 간선도로 +10 의</w:t>
      </w:r>
    </w:p>
    <w:p>
      <w:r>
        <w:t>실 정지·후퇴·ㄹ자 보행 +10  사</w:t>
      </w:r>
    </w:p>
    <w:p>
      <w:r>
        <w:t>고</w:t>
      </w:r>
    </w:p>
    <w:p>
      <w:r>
        <w:t>비 횡단금지 규제 있음 +10</w:t>
      </w:r>
    </w:p>
    <w:p>
      <w:r>
        <w:t>율</w:t>
      </w:r>
    </w:p>
    <w:p>
      <w:r>
        <w:t>① 보행자의 중대한 과실 +10</w:t>
      </w:r>
    </w:p>
    <w:p>
      <w:r>
        <w:t>집단횡단 -5</w:t>
      </w:r>
    </w:p>
    <w:p>
      <w:r>
        <w:t>조</w:t>
      </w:r>
    </w:p>
    <w:p>
      <w:r>
        <w:t>정 보·차도 구분 없음 -5</w:t>
      </w:r>
    </w:p>
    <w:p>
      <w:r>
        <w:t>예 어린이·노인·장애인 -5</w:t>
      </w:r>
    </w:p>
    <w:p>
      <w:r>
        <w:t>시 어린이·노인·장애인보호구역 -15</w:t>
      </w:r>
    </w:p>
    <w:p>
      <w:r>
        <w:t>차의 현저한 과실 -10</w:t>
      </w:r>
    </w:p>
    <w:p>
      <w:r>
        <w:t>차의 중대한 과실 -20</w:t>
      </w:r>
    </w:p>
    <w:p>
      <w:r>
        <w:t>※사고발생, 손해확대와의 인과관계를 감안하여 기본 과실비율을 가(+), 감(-) 조정 가능합니다.</w:t>
      </w:r>
    </w:p>
    <w:p>
      <w:r>
        <w:t>사고 상황</w:t>
      </w:r>
    </w:p>
    <w:p>
      <w:r>
        <w:t>⊙ 아파트 단지 내, 공장 등 산업단지 내 및 군부대 내 등 도로교통법 제2조 제1호 규정의 도로</w:t>
      </w:r>
    </w:p>
    <w:p>
      <w:r>
        <w:t>외의 장소에서 진행하던 차량이 전방에서 횡단 중인 보행자를 충격한 사고이다.</w:t>
      </w:r>
    </w:p>
    <w:p>
      <w:r>
        <w:t>기본 과실비율 해설</w:t>
      </w:r>
    </w:p>
    <w:p>
      <w:r>
        <w:t>⊙ 도로교통법 제27조 제6항에 따라 ‘도로 외의 곳’에서 운전자의 서행 및 일시정지의무가</w:t>
      </w:r>
    </w:p>
    <w:p>
      <w:r>
        <w:t>있으므로, 이를 고려하여 보행자의 기본 과실비율을 0%로 정하였다.</w:t>
      </w:r>
    </w:p>
    <w:p>
      <w:r>
        <w:t>수정요소(인과관계를 감안한 과실비율 조정) 해설</w:t>
      </w:r>
    </w:p>
    <w:p>
      <w:r>
        <w:t>① 보행자가 인라인스케이트나 퀵보드 등을 착용한 상태로 도로 외 장소에서 차량의 전방을</w:t>
      </w:r>
    </w:p>
    <w:p>
      <w:r>
        <w:t>횡단하는 경우에는 차량이 전방주시의무를 준수하더라도 보행자를 피하는데 어려움이</w:t>
      </w:r>
    </w:p>
    <w:p>
      <w:r>
        <w:t>있으므로 이를 보행자의 중대한 과실로 보고 사고발생 경위 등을 감안하여 보행자의 과실을</w:t>
      </w:r>
    </w:p>
    <w:p>
      <w:r>
        <w:t>10%~20%까지 가산할 수 있다.</w:t>
      </w:r>
    </w:p>
    <w:p>
      <w:r>
        <w:t>[페이지 119 표 1]</w:t>
      </w:r>
    </w:p>
    <w:p>
      <w:r>
        <w:t>| 보34   | 차도가 아닌 장소에서의 보행자 횡단 사고   | None                 | None   | None                       |   None |</w:t>
        <w:br/>
        <w:t>|--------|-------------------------------------------|----------------------|--------|----------------------------|--------|</w:t>
        <w:br/>
        <w:t>|        | (보) 횡단</w:t>
        <w:br/>
        <w:t>(차) 직진                                           |                      |        |                            |        |</w:t>
        <w:br/>
        <w:t>|        |                                           | 보행자 기본 과실비율 |        |                            |      0 |</w:t>
        <w:br/>
        <w:t>|        |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       |        | 보행자 급진입              |     +5 |</w:t>
        <w:br/>
        <w:t>|        |                                           |                      |        | 야간·기타 시야장애         |    +10 |</w:t>
        <w:br/>
        <w:t>|        |                                           |                      |        | 간선도로                   |    +10 |</w:t>
        <w:br/>
        <w:t>|        |                                           |                      |        | 정지·후퇴·ㄹ자 보행        |    +10 |</w:t>
        <w:br/>
        <w:t>|        |                                           |                      |        | 횡단금지 규제 있음         |    +10 |</w:t>
        <w:br/>
        <w:t>|        |                                           |                      | ①      | 보행자의 중대한 과실       |    +10 |</w:t>
        <w:br/>
        <w:t>|        |                                           |                      |        | 집단횡단                   |     -5 |</w:t>
        <w:br/>
        <w:t>|        |                                           |                      |        | 보·차도 구분 없음          |     -5 |</w:t>
        <w:br/>
        <w:t>|        |                                           |                      |        | 어린이·노인·장애인         |     -5 |</w:t>
        <w:br/>
        <w:t>|        |                                           |                      |        | 어린이·노인·장애인보호구역 |    -15 |</w:t>
        <w:br/>
        <w:t>|        |                                           |                      |        | 차의 현저한 과실           |    -10 |</w:t>
        <w:br/>
        <w:t>|        |                                           |                      |        | 차의 중대한 과실           |    -20 |</w:t>
      </w:r>
    </w:p>
    <w:p>
      <w:r>
        <w:t>자동차사고 과실비율 인정기준 │ 제3편 사고유형별 과실비율 적용기준 119</w:t>
      </w:r>
    </w:p>
    <w:p>
      <w:r>
        <w:t>관련 법규</w:t>
      </w:r>
    </w:p>
    <w:p>
      <w:r>
        <w:t>⊙ 도로교통법 제27조(보행자의 보호)</w:t>
      </w:r>
    </w:p>
    <w:p>
      <w:r>
        <w:t>제</w:t>
      </w:r>
    </w:p>
    <w:p>
      <w:r>
        <w:t>⑤ 모든 차의 운전자는 보행자가 제10조제3항에 따라 횡단보도가 설치되어 있지 아니한  1장</w:t>
      </w:r>
    </w:p>
    <w:p>
      <w:r>
        <w:t>. 자</w:t>
      </w:r>
    </w:p>
    <w:p>
      <w:r>
        <w:t>도로를 횡단하고 있을 때에는 안전거리를 두고 일시정지 하여 보행자가 안전하게 횡단할</w:t>
      </w:r>
    </w:p>
    <w:p>
      <w:r>
        <w:t>동</w:t>
      </w:r>
    </w:p>
    <w:p>
      <w:r>
        <w:t>차</w:t>
      </w:r>
    </w:p>
    <w:p>
      <w:r>
        <w:t>수 있도록 하여야 한다. 와</w:t>
      </w:r>
    </w:p>
    <w:p>
      <w:r>
        <w:t>보</w:t>
      </w:r>
    </w:p>
    <w:p>
      <w:r>
        <w:t>행</w:t>
      </w:r>
    </w:p>
    <w:p>
      <w:r>
        <w:t>⑥ 모든 차의 운전자는 다음 각 호의 어느 하나에 해당하는 곳에서 보행자의 옆을 지나는 경우 자</w:t>
      </w:r>
    </w:p>
    <w:p>
      <w:r>
        <w:t>의</w:t>
      </w:r>
    </w:p>
    <w:p>
      <w:r>
        <w:t>에는 안전한 거리를 두고 서행하여야 하며, 보행자의 통행에 방해가 될 때에는 서행하거나   사</w:t>
      </w:r>
    </w:p>
    <w:p>
      <w:r>
        <w:t>고</w:t>
      </w:r>
    </w:p>
    <w:p>
      <w:r>
        <w:t>일시정지하여 보행자가 안전하게 통행할 수 있도록 하여야 한다.</w:t>
      </w:r>
    </w:p>
    <w:p>
      <w:r>
        <w:t>3. 도로 외의 곳</w:t>
      </w:r>
    </w:p>
    <w:p>
      <w:r>
        <w:t>참고 판례</w:t>
      </w:r>
    </w:p>
    <w:p>
      <w:r>
        <w:t>⊙ 대전고등법원 2006. 11. 17. 선고 2005나615 판결</w:t>
      </w:r>
    </w:p>
    <w:p>
      <w:r>
        <w:t>야간에 백화점 주차장에서 B차량이 직진하던 중 전방주시의무에 태만히 한 과실로 주차안내를</w:t>
      </w:r>
    </w:p>
    <w:p>
      <w:r>
        <w:t>하다가 차량의 동태를 잘 살피지 아니한 채 차량을 막아선 A를 충격하여 상해를 입게 한 사고:</w:t>
      </w:r>
    </w:p>
    <w:p>
      <w:r>
        <w:t>A과실 20%(야간)</w:t>
      </w:r>
    </w:p>
    <w:p>
      <w:r>
        <w:t>⊙ 울산지방법원 2013. 11. 29. 선고 2013가단19747 판결</w:t>
      </w:r>
    </w:p>
    <w:p>
      <w:r>
        <w:t>주간에 아파트 단지 내 도로에서 B차량이 직진하던 중 A(만 8세)를 비롯한 어린이들이 인도</w:t>
      </w:r>
    </w:p>
    <w:p>
      <w:r>
        <w:t>에서 앞서 가고 있었으므로 어떠한 돌발상황에서도 즉시 정차하거나 기타 적절한 대응을 할</w:t>
      </w:r>
    </w:p>
    <w:p>
      <w:r>
        <w:t>수 있도록 서행하면서 예의주시했어야 함에도 불구하고 이를 게을리 한 과실로, 차량 진행</w:t>
      </w:r>
    </w:p>
    <w:p>
      <w:r>
        <w:t>방향 우측 인도에서 뛰어나와 좌측 차도로 뛰어든 A와 역방향으로 충돌하여 사망에 이르게 한</w:t>
      </w:r>
    </w:p>
    <w:p>
      <w:r>
        <w:t>사고: A과실 5%(집단횡단)</w:t>
      </w:r>
    </w:p>
    <w:p>
      <w:r>
        <w:t>자동차사고 과실비율 인정기준 │ 제3편 사고유형별 과실비율 적용기준 120</w:t>
      </w:r>
    </w:p>
    <w:p>
      <w:r>
        <w:t>고속도로에서의 보행자 사고(이유 없는 보행)</w:t>
      </w:r>
    </w:p>
    <w:p>
      <w:r>
        <w:t>보35</w:t>
      </w:r>
    </w:p>
    <w:p>
      <w:r>
        <w:t>이유 없는 보행자 제</w:t>
      </w:r>
    </w:p>
    <w:p>
      <w:r>
        <w:t>1</w:t>
      </w:r>
    </w:p>
    <w:p>
      <w:r>
        <w:t>장</w:t>
      </w:r>
    </w:p>
    <w:p>
      <w:r>
        <w:t>기본 과실비율 A80 B20 . 자</w:t>
      </w:r>
    </w:p>
    <w:p>
      <w:r>
        <w:t>동</w:t>
      </w:r>
    </w:p>
    <w:p>
      <w:r>
        <w:t>A 야간, 악천후 등  차</w:t>
      </w:r>
    </w:p>
    <w:p>
      <w:r>
        <w:t>+20 와</w:t>
      </w:r>
    </w:p>
    <w:p>
      <w:r>
        <w:t>시야확보 곤란  보</w:t>
      </w:r>
    </w:p>
    <w:p>
      <w:r>
        <w:t>과 행</w:t>
      </w:r>
    </w:p>
    <w:p>
      <w:r>
        <w:t>A 무단횡단 +20 자</w:t>
      </w:r>
    </w:p>
    <w:p>
      <w:r>
        <w:t>실 의</w:t>
      </w:r>
    </w:p>
    <w:p>
      <w:r>
        <w:t>비  사</w:t>
      </w:r>
    </w:p>
    <w:p>
      <w:r>
        <w:t>① A 보행이 용이한 지역 -20 고</w:t>
      </w:r>
    </w:p>
    <w:p>
      <w:r>
        <w:t>율</w:t>
      </w:r>
    </w:p>
    <w:p>
      <w:r>
        <w:t>A 갓길 보행 중 사고 -20</w:t>
      </w:r>
    </w:p>
    <w:p>
      <w:r>
        <w:t>조</w:t>
      </w:r>
    </w:p>
    <w:p>
      <w:r>
        <w:t>정 ② B 현저한 과실 +10</w:t>
      </w:r>
    </w:p>
    <w:p>
      <w:r>
        <w:t>예</w:t>
      </w:r>
    </w:p>
    <w:p>
      <w:r>
        <w:t>시 B 중대한 과실 +20</w:t>
      </w:r>
    </w:p>
    <w:p>
      <w:r>
        <w:t>B 안전표지 설치 비적용</w:t>
      </w:r>
    </w:p>
    <w:p>
      <w:r>
        <w:t>※사고발생, 손해확대와의 인과관계를 감안하여 기본 과실비율을 가(+), 감(-) 조정 가능합니다.</w:t>
      </w:r>
    </w:p>
    <w:p>
      <w:r>
        <w:t>※舊 509 기준</w:t>
      </w:r>
    </w:p>
    <w:p>
      <w:r>
        <w:t>고속도로에서의 보행자 사고(이유 있는 보행)</w:t>
      </w:r>
    </w:p>
    <w:p>
      <w:r>
        <w:t>보36</w:t>
      </w:r>
    </w:p>
    <w:p>
      <w:r>
        <w:t>이유 있는 보행자</w:t>
      </w:r>
    </w:p>
    <w:p>
      <w:r>
        <w:t>기본 과실비율 A60 B40</w:t>
      </w:r>
    </w:p>
    <w:p>
      <w:r>
        <w:t>A 야간, 악천후 등</w:t>
      </w:r>
    </w:p>
    <w:p>
      <w:r>
        <w:t>+20</w:t>
      </w:r>
    </w:p>
    <w:p>
      <w:r>
        <w:t>시야확보 곤란</w:t>
      </w:r>
    </w:p>
    <w:p>
      <w:r>
        <w:t>과</w:t>
      </w:r>
    </w:p>
    <w:p>
      <w:r>
        <w:t>A 무단횡단 +20</w:t>
      </w:r>
    </w:p>
    <w:p>
      <w:r>
        <w:t>실</w:t>
      </w:r>
    </w:p>
    <w:p>
      <w:r>
        <w:t>비</w:t>
      </w:r>
    </w:p>
    <w:p>
      <w:r>
        <w:t>① A 보행이 용이한 지역 -20</w:t>
      </w:r>
    </w:p>
    <w:p>
      <w:r>
        <w:t>율</w:t>
      </w:r>
    </w:p>
    <w:p>
      <w:r>
        <w:t>A 갓길 보행 중 사고 -20</w:t>
      </w:r>
    </w:p>
    <w:p>
      <w:r>
        <w:t>조</w:t>
      </w:r>
    </w:p>
    <w:p>
      <w:r>
        <w:t>정 B 안전표지 설치 -20</w:t>
      </w:r>
    </w:p>
    <w:p>
      <w:r>
        <w:t>예</w:t>
      </w:r>
    </w:p>
    <w:p>
      <w:r>
        <w:t>시 ② 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510 기준</w:t>
      </w:r>
    </w:p>
    <w:p>
      <w:r>
        <w:t>[페이지 121 표 1]</w:t>
      </w:r>
    </w:p>
    <w:p>
      <w:r>
        <w:t>| 보35   | 고속도로에서의 보행자 사고(이유 없는 보행)   | None          | None   | None                 | None   | None   |</w:t>
        <w:br/>
        <w:t>|--------|----------------------------------------------|---------------|--------|----------------------|--------|--------|</w:t>
        <w:br/>
        <w:t>|        | 이유 없는 보행자                             |               |        |                      |        |        |</w:t>
        <w:br/>
        <w:t>|        |                                              | 기본 과실비율 |        |                      | A80    | B20    |</w:t>
        <w:br/>
        <w:t>|        |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       | A 야간, 악천후 등 </w:t>
        <w:br/>
        <w:t>시야확보 곤란                      | +20    |        |</w:t>
        <w:br/>
        <w:t>|        |                                              |               |        | A 무단횡단           | +20    |        |</w:t>
        <w:br/>
        <w:t>|        |                                              |               | ①      | A 보행이 용이한 지역 | -20    |        |</w:t>
        <w:br/>
        <w:t>|        |                                              |               |        | A 갓길 보행 중 사고  | -20    |        |</w:t>
        <w:br/>
        <w:t>|        |                                              |               | ②      | B 현저한 과실        |        | +10    |</w:t>
        <w:br/>
        <w:t>|        |                                              |               |        | B 중대한 과실        |        | +20    |</w:t>
        <w:br/>
        <w:t>|        |                                              |               |        | B 안전표지 설치      | 비적용 |        |</w:t>
      </w:r>
    </w:p>
    <w:p>
      <w:r>
        <w:t>[페이지 121 표 2]</w:t>
      </w:r>
    </w:p>
    <w:p>
      <w:r>
        <w:t>| 보36   | 고속도로에서의 보행자 사고(이유 있는 보행)   | None          | None   | None                 | None   | None   |</w:t>
        <w:br/>
        <w:t>|--------|----------------------------------------------|---------------|--------|----------------------|--------|--------|</w:t>
        <w:br/>
        <w:t>|        | 이유 있는 보행자                             |               |        |                      |        |        |</w:t>
        <w:br/>
        <w:t>|        |                                              | 기본 과실비율 |        |                      | A60    | B40    |</w:t>
        <w:br/>
        <w:t>|        |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       | A 야간, 악천후 등 </w:t>
        <w:br/>
        <w:t>시야확보 곤란                      | +20    |        |</w:t>
        <w:br/>
        <w:t>|        |                                              |               |        | A 무단횡단           | +20    |        |</w:t>
        <w:br/>
        <w:t>|        |                                              |               | ①      | A 보행이 용이한 지역 | -20    |        |</w:t>
        <w:br/>
        <w:t>|        |                                              |               |        | A 갓길 보행 중 사고  | -20    |        |</w:t>
        <w:br/>
        <w:t>|        |                                              |               |        | B 안전표지 설치      | -20    |        |</w:t>
        <w:br/>
        <w:t>|        |                                              |               | ②      | B 현저한 과실        |        | +10    |</w:t>
        <w:br/>
        <w:t>|        |                                              |               |        | B 중대한 과실        |        | +20    |</w:t>
      </w:r>
    </w:p>
    <w:p>
      <w:r>
        <w:t>자동차사고 과실비율 인정기준 │ 제3편 사고유형별 과실비율 적용기준 121</w:t>
      </w:r>
    </w:p>
    <w:p>
      <w:r>
        <w:t>사고 상황</w:t>
      </w:r>
    </w:p>
    <w:p>
      <w:r>
        <w:t>⊙ 보35 고속도로 등을 진행하는 B차량과 이유 없이 고속도로 등을 통행하거나 횡단하는</w:t>
      </w:r>
    </w:p>
    <w:p>
      <w:r>
        <w:t>제</w:t>
      </w:r>
    </w:p>
    <w:p>
      <w:r>
        <w:t>보행자 A가 충돌한 사고이다. 1장</w:t>
      </w:r>
    </w:p>
    <w:p>
      <w:r>
        <w:t>. 자</w:t>
      </w:r>
    </w:p>
    <w:p>
      <w:r>
        <w:t>동</w:t>
      </w:r>
    </w:p>
    <w:p>
      <w:r>
        <w:t>⊙ 보36 고속도로 등을 진행하는 B차량과 이유 있는 사유로 고속도로 등을 통행하거나 횡단 차</w:t>
      </w:r>
    </w:p>
    <w:p>
      <w:r>
        <w:t>와</w:t>
      </w:r>
    </w:p>
    <w:p>
      <w:r>
        <w:t>하는 보행자 A가 충돌한 사고이다. 여기서 ‘이유 있는 고속도로 보행자’는 차량의 고장이나   보</w:t>
      </w:r>
    </w:p>
    <w:p>
      <w:r>
        <w:t>행</w:t>
      </w:r>
    </w:p>
    <w:p>
      <w:r>
        <w:t>사고 등으로 인하여 일시 하차한 자, 교통단속 중인 경찰관, 공사 중이거나 청소 작업 중인  자</w:t>
      </w:r>
    </w:p>
    <w:p>
      <w:r>
        <w:t>의</w:t>
      </w:r>
    </w:p>
    <w:p>
      <w:r>
        <w:t>보행자 등을 말한다.  사</w:t>
      </w:r>
    </w:p>
    <w:p>
      <w:r>
        <w:t>고</w:t>
      </w:r>
    </w:p>
    <w:p>
      <w:r>
        <w:t>기본 과실비율 해설</w:t>
      </w:r>
    </w:p>
    <w:p>
      <w:r>
        <w:t>⊙ 보35 도로교통법 제63조에 따라 자동차 외의 차마의 운전자 또는 보행자는 고속도로 등을</w:t>
      </w:r>
    </w:p>
    <w:p>
      <w:r>
        <w:t>통행하거나 횡단하여서는 아니되고, 고속도로 등을 고속으로 진행하는 차량으로서는 고속</w:t>
      </w:r>
    </w:p>
    <w:p>
      <w:r>
        <w:t>도로 등에서 이유 없이 보행하는 자를 예측, 회피하는 것이 상당히 어렵기 때문에 보행자의</w:t>
      </w:r>
    </w:p>
    <w:p>
      <w:r>
        <w:t>기본 과실비율을 80%로 정한다.</w:t>
      </w:r>
    </w:p>
    <w:p>
      <w:r>
        <w:t>⊙ 보36 차량의 고장 등을 이유로 보행자가 고속도로 등을 보행할 수밖에 없는 사정이 인정</w:t>
      </w:r>
    </w:p>
    <w:p>
      <w:r>
        <w:t>되는 경우에는 보행자의 과실을 20% 낮추어 보행자의 기본 과실비율을 60%로 정하였다.</w:t>
      </w:r>
    </w:p>
    <w:p>
      <w:r>
        <w:t>수정요소(인과관계를 감안한 과실비율 조정) 해설</w:t>
      </w:r>
    </w:p>
    <w:p>
      <w:r>
        <w:t>① 보행이 용이한 지역은 평소 횡단보행인의 출현이 빈번하고 운전자의 시야가 좋은 직선도로</w:t>
      </w:r>
    </w:p>
    <w:p>
      <w:r>
        <w:t>로서 주택이나 상점이 밀접한 지역이다. 이러한 곳을 운행하는 운전자는 통상의 고속도로</w:t>
      </w:r>
    </w:p>
    <w:p>
      <w:r>
        <w:t>등에서 보다 세심한 주의의무가 요구되므로 보행자의 과실을 20%로 감산할 수 있다.</w:t>
      </w:r>
    </w:p>
    <w:p>
      <w:r>
        <w:t>② ‘현저한 과실’의 해당 여부는 총설에 따른다. 본 기준의 경우 ‘현저한 과실’의 특별한 사례</w:t>
      </w:r>
    </w:p>
    <w:p>
      <w:r>
        <w:t>로는 보행자가 X밴드, 섬광등 등을 착용하였음에도 차량운전자가 전방주시의무를 현저히</w:t>
      </w:r>
    </w:p>
    <w:p>
      <w:r>
        <w:t>게을리하여 이를 발견하지 못한 경우 등이 있다.</w:t>
      </w:r>
    </w:p>
    <w:p>
      <w:r>
        <w:t>관련 법규</w:t>
      </w:r>
    </w:p>
    <w:p>
      <w:r>
        <w:t>⊙ 도로교통법 제63조(통행 등의 금지)</w:t>
      </w:r>
    </w:p>
    <w:p>
      <w:r>
        <w:t>자동차(이륜자동차는 긴급자동차만 해당한다) 외의 차마의 운전자 또는 보행자는 고속도로</w:t>
      </w:r>
    </w:p>
    <w:p>
      <w:r>
        <w:t>등을 통행하거나 횡단하여서는 아니 된다.</w:t>
      </w:r>
    </w:p>
    <w:p>
      <w:r>
        <w:t>자동차사고 과실비율 인정기준 │ 제3편 사고유형별 과실비율 적용기준 122</w:t>
      </w:r>
    </w:p>
    <w:p>
      <w:r>
        <w:t>참고 판례</w:t>
      </w:r>
    </w:p>
    <w:p>
      <w:r>
        <w:t>⊙ 대법원 2007. 7. 13 선고 2007다26240 판결</w:t>
      </w:r>
    </w:p>
    <w:p>
      <w:r>
        <w:t>제</w:t>
      </w:r>
    </w:p>
    <w:p>
      <w:r>
        <w:t>도로교통법 제63조는 보행자는 자동차전용도로를 통행하거나 횡단하여서는 아니 된다고  1장</w:t>
      </w:r>
    </w:p>
    <w:p>
      <w:r>
        <w:t>. 자</w:t>
      </w:r>
    </w:p>
    <w:p>
      <w:r>
        <w:t>규정하고 있으므로, 자동차전용도로를 운행하는 자동차의 운전자로서는 특별한 사정이 없는</w:t>
      </w:r>
    </w:p>
    <w:p>
      <w:r>
        <w:t>동</w:t>
      </w:r>
    </w:p>
    <w:p>
      <w:r>
        <w:t>차</w:t>
      </w:r>
    </w:p>
    <w:p>
      <w:r>
        <w:t>한 보행자가 자동차전용도로를 통행하거나 횡단할 것까지 예상하여 급정차를 할 수 있도록  와</w:t>
      </w:r>
    </w:p>
    <w:p>
      <w:r>
        <w:t>보</w:t>
      </w:r>
    </w:p>
    <w:p>
      <w:r>
        <w:t>대비하면서 운전할 주의의무는 없다 할 것이고, 따라서 자동차전용도로를 무단횡단하는  행</w:t>
      </w:r>
    </w:p>
    <w:p>
      <w:r>
        <w:t>자</w:t>
      </w:r>
    </w:p>
    <w:p>
      <w:r>
        <w:t>피해자를 충격하여 사고를 발생시킨 경우라도 운전자가 상당한 거리에서 그와 같은 무단횡단을  의</w:t>
      </w:r>
    </w:p>
    <w:p>
      <w:r>
        <w:t>사</w:t>
      </w:r>
    </w:p>
    <w:p>
      <w:r>
        <w:t>미리 예상할 수 있는 사정이 있었고, 그에 따라 즉시 감속하거나 급제동하는 등의 조치를 취하 고</w:t>
      </w:r>
    </w:p>
    <w:p>
      <w:r>
        <w:t>였다면 피해자와의 충돌을 면할 수 있었다는 등의 특별한 사정이 인정되지 아니하는 한 자동차</w:t>
      </w:r>
    </w:p>
    <w:p>
      <w:r>
        <w:t>운전자에게 과실이 있다고는 볼 수 없다.</w:t>
      </w:r>
    </w:p>
    <w:p>
      <w:r>
        <w:t>⊙ 서울지방법원 1999. 10. 29. 선고 1999가단84270 판결</w:t>
      </w:r>
    </w:p>
    <w:p>
      <w:r>
        <w:t>야간에 편도 4차선의 자동차전용도로에서 B차량이 1차로를 따라 운행하던 중, 가드레일과</w:t>
      </w:r>
    </w:p>
    <w:p>
      <w:r>
        <w:t>중앙분리대를 넘어 우측에서 좌측으로 무단횡단 하던 A를 충격하여 사망에 이르게 한 사고:</w:t>
      </w:r>
    </w:p>
    <w:p>
      <w:r>
        <w:t>B과실 0%</w:t>
      </w:r>
    </w:p>
    <w:p>
      <w:r>
        <w:t>과실비율 적용기준(사고유형별)</w:t>
      </w:r>
    </w:p>
    <w:p>
      <w:r>
        <w:t>제2장</w:t>
      </w:r>
    </w:p>
    <w:p>
      <w:r>
        <w:t>자동차와</w:t>
      </w:r>
    </w:p>
    <w:p>
      <w:r>
        <w:t>자동차</w:t>
      </w:r>
    </w:p>
    <w:p>
      <w:r>
        <w:t>(이륜차 포함)의</w:t>
      </w:r>
    </w:p>
    <w:p>
      <w:r>
        <w:t>사고</w:t>
      </w:r>
    </w:p>
    <w:p>
      <w:r>
        <w:t>자동차사고 과실비율 인정기준 │ 제3편 사고유형별 과실비율 적용기준 124</w:t>
      </w:r>
    </w:p>
    <w:p>
      <w:r>
        <w:t>1. 적용 범위</w:t>
      </w:r>
    </w:p>
    <w:p>
      <w:r>
        <w:t>이 장에서는 자동차와 자동차의 사고에 적용한다. 여기서 자동차는 도로교통법 제2조 제18호의</w:t>
      </w:r>
    </w:p>
    <w:p>
      <w:r>
        <w:t>자동차를 기본으로 한다. 쌍방이 이륜자동차(원동기장치 자전거 포함)인 경우에도 이 기준을</w:t>
      </w:r>
    </w:p>
    <w:p>
      <w:r>
        <w:t>적용한다. 고의사고인 보복운전(도로교통법 제93조 제1항 제10호의2) 등에 대해서는 적용</w:t>
      </w:r>
    </w:p>
    <w:p>
      <w:r>
        <w:t>하지 않으며, 세부 적용되는 범위, 적용되지 않는 범위는 각 기준의 “적용(비적용)되는 사고상</w:t>
      </w:r>
    </w:p>
    <w:p>
      <w:r>
        <w:t>황”에 따른다.</w:t>
      </w:r>
    </w:p>
    <w:p>
      <w:r>
        <w:t>2. 용어 정의</w:t>
      </w:r>
    </w:p>
    <w:p>
      <w:r>
        <w:t>(1) 도로교통법 제2조 준용</w:t>
      </w:r>
    </w:p>
    <w:p>
      <w:r>
        <w:t>제</w:t>
      </w:r>
    </w:p>
    <w:p>
      <w:r>
        <w:t>1. “도로”란 다음 각 목에 해당하는 곳을 말한다. 2</w:t>
      </w:r>
    </w:p>
    <w:p>
      <w:r>
        <w:t>장</w:t>
      </w:r>
    </w:p>
    <w:p>
      <w:r>
        <w:t>가. 「도로법」에 따른 도로 . 자</w:t>
      </w:r>
    </w:p>
    <w:p>
      <w:r>
        <w:t>동</w:t>
      </w:r>
    </w:p>
    <w:p>
      <w:r>
        <w:t>나. 「유료도로법」에 따른 유료도로 차</w:t>
      </w:r>
    </w:p>
    <w:p>
      <w:r>
        <w:t>와</w:t>
      </w:r>
    </w:p>
    <w:p>
      <w:r>
        <w:t>다. 「농어촌도로 정비법」에 따른 농어촌도로  자</w:t>
      </w:r>
    </w:p>
    <w:p>
      <w:r>
        <w:t>동</w:t>
      </w:r>
    </w:p>
    <w:p>
      <w:r>
        <w:t>라. 그 밖에 현실적으로 불특정 다수의 사람 또는 차마(車馬)가 통행할 수 있도록 공개된 장소 차</w:t>
      </w:r>
    </w:p>
    <w:p>
      <w:r>
        <w:t>(이</w:t>
      </w:r>
    </w:p>
    <w:p>
      <w:r>
        <w:t>로서 안전하고 원활한 교통을 확보할 필요가 있는 장소 륜</w:t>
      </w:r>
    </w:p>
    <w:p>
      <w:r>
        <w:t>차</w:t>
      </w:r>
    </w:p>
    <w:p>
      <w:r>
        <w:t>2. “자동차전용도로”란 자동차만 다닐 수 있도록 설치된 도로를 말한다.  포</w:t>
      </w:r>
    </w:p>
    <w:p>
      <w:r>
        <w:t>함</w:t>
      </w:r>
    </w:p>
    <w:p>
      <w:r>
        <w:t>)의</w:t>
      </w:r>
    </w:p>
    <w:p>
      <w:r>
        <w:t>3. “고속도로”란 자동차의 고속 운행에만 사용하기 위하여 지정된 도로를 말한다.  사</w:t>
      </w:r>
    </w:p>
    <w:p>
      <w:r>
        <w:t>고</w:t>
      </w:r>
    </w:p>
    <w:p>
      <w:r>
        <w:t>4.  “차도”(車道)란 연석선(차도와 보도를 구분하는 돌 등으로 이어진 선을 말한다. 이하 같다),</w:t>
      </w:r>
    </w:p>
    <w:p>
      <w:r>
        <w:t>안전표지 또는 그와 비슷한 인공구조물을 이용하여 경계(境界)를 표시하여 모든 차가 통행</w:t>
      </w:r>
    </w:p>
    <w:p>
      <w:r>
        <w:t>할 수 있도록 설치된 도로의 부분을 말한다.</w:t>
      </w:r>
    </w:p>
    <w:p>
      <w:r>
        <w:t>5.  “중앙선”이란 차마의 통행 방향을 명확하게 구분하기 위하여 도로에 황색 실선(實線)이나</w:t>
      </w:r>
    </w:p>
    <w:p>
      <w:r>
        <w:t>황색 점선 등의 안전표지로 표시한 선 또는 중앙분리대나 울타리 등으로 설치한 시설물을</w:t>
      </w:r>
    </w:p>
    <w:p>
      <w:r>
        <w:t>말한다. 다만, 제14조 제1항 후단에 따라 가변차로(可變車路)가 설치된 경우에는 신호기가</w:t>
      </w:r>
    </w:p>
    <w:p>
      <w:r>
        <w:t>지시하는 진행방향의 가장 왼쪽에 있는 황색 점선을 말한다.</w:t>
      </w:r>
    </w:p>
    <w:p>
      <w:r>
        <w:t>6.  “차로”란 차마가 한 줄로 도로의 정하여진 부분을 통행하도록 차선(車線)으로 구분한 차도의</w:t>
      </w:r>
    </w:p>
    <w:p>
      <w:r>
        <w:t>부분을 말한다.</w:t>
      </w:r>
    </w:p>
    <w:p>
      <w:r>
        <w:t>7.  “차선”이란 차로와 차로를 구분하기 위하여 그 경계지점을 안전표지로 표시한 선을</w:t>
      </w:r>
    </w:p>
    <w:p>
      <w:r>
        <w:t>말한다.</w:t>
      </w:r>
    </w:p>
    <w:p>
      <w:r>
        <w:t>[페이지 125 표 1]</w:t>
      </w:r>
    </w:p>
    <w:p>
      <w:r>
        <w:t>| 1. “도로”란 다음 각 목에 해당하는 곳을 말한다.                               |</w:t>
        <w:br/>
        <w:t>|------------------------------------------------------------------------------|</w:t>
        <w:br/>
        <w:t>|                                                                              |</w:t>
        <w:br/>
        <w:t>| 가. 「도로법」에 따른 도로                                                   |</w:t>
        <w:br/>
        <w:t>|                                                                              |</w:t>
        <w:br/>
        <w:t>| 나. 「유료도로법」에 따른 유료도로                                           |</w:t>
        <w:br/>
        <w:t>|                                                                              |</w:t>
        <w:br/>
        <w:t>| 다. 「농어촌도로 정비법」에 따른 농어촌도로                                  |</w:t>
        <w:br/>
        <w:t>|                                                                              |</w:t>
        <w:br/>
        <w:t>| 라. 그 밖에 현실적으로 불특정 다수의 사람 또는 차마(車馬)가 통행할 수 있도록 공개된 장소</w:t>
        <w:br/>
        <w:t>로서 안전하고 원활한 교통을 확보할 필요가 있는 장소                                                                              |</w:t>
        <w:br/>
        <w:t>|                                                                              |</w:t>
        <w:br/>
        <w:t>| 2. “자동차전용도로”란 자동차만 다닐 수 있도록 설치된 도로를 말한다.          |</w:t>
        <w:br/>
        <w:t>|                                                                              |</w:t>
        <w:br/>
        <w:t>| 3. “고속도로”란 자동차의 고속 운행에만 사용하기 위하여 지정된 도로를 말한다. |</w:t>
        <w:br/>
        <w:t>|                                                                              |</w:t>
        <w:br/>
        <w:t xml:space="preserve">| 4.  “차도”(車道)란 연석선(차도와 보도를 구분하는 돌 등으로 이어진 선을 말한다. 이하 같다), </w:t>
        <w:br/>
        <w:t xml:space="preserve">안전표지 또는 그와 비슷한 인공구조물을 이용하여 경계(境界)를 표시하여 모든 차가 통행 </w:t>
        <w:br/>
        <w:t>할 수 있도록 설치된 도로의 부분을 말한다.                                                                              |</w:t>
        <w:br/>
        <w:t>|                                                                              |</w:t>
        <w:br/>
        <w:t xml:space="preserve">| 5.  “중앙선”이란 차마의 통행 방향을 명확하게 구분하기 위하여 도로에 황색 실선(實線)이나 </w:t>
        <w:br/>
        <w:t xml:space="preserve">황색 점선 등의 안전표지로 표시한 선 또는 중앙분리대나 울타리 등으로 설치한 시설물을 </w:t>
        <w:br/>
        <w:t xml:space="preserve">말한다. 다만, 제14조 제1항 후단에 따라 가변차로(可變車路)가 설치된 경우에는 신호기가 </w:t>
        <w:br/>
        <w:t>지시하는 진행방향의 가장 왼쪽에 있는 황색 점선을 말한다.                                                                              |</w:t>
        <w:br/>
        <w:t>|                                                                              |</w:t>
        <w:br/>
        <w:t xml:space="preserve">| 6.  “차로”란 차마가 한 줄로 도로의 정하여진 부분을 통행하도록 차선(車線)으로 구분한 차도의 </w:t>
        <w:br/>
        <w:t>부분을 말한다.                                                                              |</w:t>
        <w:br/>
        <w:t>|                                                                              |</w:t>
        <w:br/>
        <w:t xml:space="preserve">| 7.  “차선”이란 차로와 차로를 구분하기 위하여 그 경계지점을 안전표지로 표시한 선을 </w:t>
        <w:br/>
        <w:t>말한다.                                                                              |</w:t>
      </w:r>
    </w:p>
    <w:p>
      <w:r>
        <w:t>자동차사고 과실비율 인정기준 │ 제3편 사고유형별 과실비율 적용기준 125</w:t>
      </w:r>
    </w:p>
    <w:p>
      <w:r>
        <w:t>8.  “자전거도로”란 안전표지, 위험방지용 울타리나 그와 비슷한 인공구조물로 경계를 표시</w:t>
      </w:r>
    </w:p>
    <w:p>
      <w:r>
        <w:t>하여 자전거 및 개인형 이동장치가 통행할 수 있도록 설치된 「자전거 이용 활성화에 관한</w:t>
      </w:r>
    </w:p>
    <w:p>
      <w:r>
        <w:t>법률」 제3조 각 호의 도로를 말한다.</w:t>
      </w:r>
    </w:p>
    <w:p>
      <w:r>
        <w:t>9.  “자전거횡단도”란 자전거 및 개인형 이동장치가 일반도로를 횡단할 수 있도록 안전표지로</w:t>
      </w:r>
    </w:p>
    <w:p>
      <w:r>
        <w:t>표시한 도로의 부분을 말한다.</w:t>
      </w:r>
    </w:p>
    <w:p>
      <w:r>
        <w:t>10.  “보도”(보도)란 연석선, 안전표지나 그와 비슷한 인공구조물로 경계를 표시하여 보행자</w:t>
      </w:r>
    </w:p>
    <w:p>
      <w:r>
        <w:t>(유모차, 보행보조용 의자차, 노약자용 보행기 등 행정안전부령으로 정하는 기구·장치를 이</w:t>
      </w:r>
    </w:p>
    <w:p>
      <w:r>
        <w:t>용하여 통행하는 사람을 포함한다. 이하 같다)가 통행할 수 있도록 한 도로의 부분을 말한다.</w:t>
      </w:r>
    </w:p>
    <w:p>
      <w:r>
        <w:t>11.  “길가장자리구역”이란 보도와 차도가 구분되지 아니한 도로에서 보행자의 안전을 확보</w:t>
      </w:r>
    </w:p>
    <w:p>
      <w:r>
        <w:t>하기 위하여 안전표지 등으로 경계를 표시한 도로의 가장자리 부분을 말한다.</w:t>
      </w:r>
    </w:p>
    <w:p>
      <w:r>
        <w:t>12.  “횡단보도”란 보행자가 도로를 횡단할 수 있도록 안전표지로 표시한 도로의 부분을 말한다.</w:t>
      </w:r>
    </w:p>
    <w:p>
      <w:r>
        <w:t>제</w:t>
      </w:r>
    </w:p>
    <w:p>
      <w:r>
        <w:t>2</w:t>
      </w:r>
    </w:p>
    <w:p>
      <w:r>
        <w:t>장</w:t>
      </w:r>
    </w:p>
    <w:p>
      <w:r>
        <w:t>13.  “교차로”란 ‘+’자로, ‘T’자로나 그 밖에 둘 이상의 도로(보도와 차도가 구분되어 있는 도로</w:t>
      </w:r>
    </w:p>
    <w:p>
      <w:r>
        <w:t>. 자</w:t>
      </w:r>
    </w:p>
    <w:p>
      <w:r>
        <w:t>에서는 차도를 말한다)가 교차하는 부분을 말한다.  동</w:t>
      </w:r>
    </w:p>
    <w:p>
      <w:r>
        <w:t>차</w:t>
      </w:r>
    </w:p>
    <w:p>
      <w:r>
        <w:t>와</w:t>
      </w:r>
    </w:p>
    <w:p>
      <w:r>
        <w:t>13의2.  “회전교차로”란 교차로 중 차마가 원형의 교통섬(차마의 안전하고 원활한 교통처리나   자</w:t>
      </w:r>
    </w:p>
    <w:p>
      <w:r>
        <w:t>동</w:t>
      </w:r>
    </w:p>
    <w:p>
      <w:r>
        <w:t>보행자 도로횡단의 안전을 확보하기 위하여 교차로 또는 차도의 분기점 등에 설치하는  차</w:t>
      </w:r>
    </w:p>
    <w:p>
      <w:r>
        <w:t>(이</w:t>
      </w:r>
    </w:p>
    <w:p>
      <w:r>
        <w:t>섬 모양의 시설을 말한다)을 중심으로 반시계방향으로 통행하도록 한 원형의 도로를  륜</w:t>
      </w:r>
    </w:p>
    <w:p>
      <w:r>
        <w:t>차</w:t>
      </w:r>
    </w:p>
    <w:p>
      <w:r>
        <w:t>말한다.  포</w:t>
      </w:r>
    </w:p>
    <w:p>
      <w:r>
        <w:t>함</w:t>
      </w:r>
    </w:p>
    <w:p>
      <w:r>
        <w:t>14.  “안전지대”란 도로를 횡단하는 보행자나 통행하는 차마의 안전을 위하여 안전표지나  )의</w:t>
      </w:r>
    </w:p>
    <w:p>
      <w:r>
        <w:t>사</w:t>
      </w:r>
    </w:p>
    <w:p>
      <w:r>
        <w:t>이와 비슷한 인공구조물로 표시한 도로의 부분을 말한다. 고</w:t>
      </w:r>
    </w:p>
    <w:p>
      <w:r>
        <w:t>15.  “신호기”란 도로교통에서 문자·기호 또는 등화(燈火)를 사용하여 진행·정지·방향전환·주의</w:t>
      </w:r>
    </w:p>
    <w:p>
      <w:r>
        <w:t>등의 신호를 표시하기 위하여 사람이나 전기의 힘으로 조작하는 장치를 말한다.</w:t>
      </w:r>
    </w:p>
    <w:p>
      <w:r>
        <w:t>16.  “안전표지”란 교통안전에 필요한 주의·규제·지시 등을 표시하는 표지판이나 도로의 바닥에</w:t>
      </w:r>
    </w:p>
    <w:p>
      <w:r>
        <w:t>표시하는 기호·문자 또는 선 등을 말한다.</w:t>
      </w:r>
    </w:p>
    <w:p>
      <w:r>
        <w:t>17. “차마”란 다음 각 목의 차와 우마를 말한다.</w:t>
      </w:r>
    </w:p>
    <w:p>
      <w:r>
        <w:t>가. “차”란 다음의 어느 하나에 해당하는 것을 말한다.</w:t>
      </w:r>
    </w:p>
    <w:p>
      <w:r>
        <w:t>1) 자동차</w:t>
      </w:r>
    </w:p>
    <w:p>
      <w:r>
        <w:t>2) 건설기계</w:t>
      </w:r>
    </w:p>
    <w:p>
      <w:r>
        <w:t>3) 원동기장치자전거</w:t>
      </w:r>
    </w:p>
    <w:p>
      <w:r>
        <w:t>4) 자전거</w:t>
      </w:r>
    </w:p>
    <w:p>
      <w:r>
        <w:t>[페이지 126 표 1]</w:t>
      </w:r>
    </w:p>
    <w:p>
      <w:r>
        <w:t>| 8.  “자전거도로”란 안전표지, 위험방지용 울타리나 그와 비슷한 인공구조물로 경계를 표시</w:t>
        <w:br/>
        <w:t xml:space="preserve">하여 자전거 및 개인형 이동장치가 통행할 수 있도록 설치된 「자전거 이용 활성화에 관한 </w:t>
        <w:br/>
        <w:t>법률」 제3조 각 호의 도로를 말한다.                                                                                            |</w:t>
        <w:br/>
        <w:t>|--------------------------------------------------------------------------------------------|</w:t>
        <w:br/>
        <w:t xml:space="preserve">| 9.  “자전거횡단도”란 자전거 및 개인형 이동장치가 일반도로를 횡단할 수 있도록 안전표지로 </w:t>
        <w:br/>
        <w:t>표시한 도로의 부분을 말한다.                                                                                            |</w:t>
        <w:br/>
        <w:t>| 10.  “보도”(보도)란 연석선, 안전표지나 그와 비슷한 인공구조물로 경계를 표시하여 보행자</w:t>
        <w:br/>
        <w:t>(유모차, 보행보조용 의자차, 노약자용 보행기 등 행정안전부령으로 정하는 기구·장치를 이</w:t>
        <w:br/>
        <w:t>용하여 통행하는 사람을 포함한다. 이하 같다)가 통행할 수 있도록 한 도로의 부분을 말한다.                                                                                            |</w:t>
        <w:br/>
        <w:t>| 11.  “길가장자리구역”이란 보도와 차도가 구분되지 아니한 도로에서 보행자의 안전을 확보</w:t>
        <w:br/>
        <w:t>하기 위하여 안전표지 등으로 경계를 표시한 도로의 가장자리 부분을 말한다.                                                                                            |</w:t>
        <w:br/>
        <w:t>| 12.  “횡단보도”란 보행자가 도로를 횡단할 수 있도록 안전표지로 표시한 도로의 부분을 말한다. |</w:t>
        <w:br/>
        <w:t xml:space="preserve">| 13.  “교차로”란 ‘+’자로, ‘T’자로나 그 밖에 둘 이상의 도로(보도와 차도가 구분되어 있는 도로 </w:t>
        <w:br/>
        <w:t>에서는 차도를 말한다)가 교차하는 부분을 말한다.                                                                                            |</w:t>
        <w:br/>
        <w:t xml:space="preserve">| 13의2.  “회전교차로”란 교차로 중 차마가 원형의 교통섬(차마의 안전하고 원활한 교통처리나 </w:t>
        <w:br/>
        <w:t xml:space="preserve">보행자 도로횡단의 안전을 확보하기 위하여 교차로 또는 차도의 분기점 등에 설치하는 </w:t>
        <w:br/>
        <w:t xml:space="preserve">섬 모양의 시설을 말한다)을 중심으로 반시계방향으로 통행하도록 한 원형의 도로를 </w:t>
        <w:br/>
        <w:t>말한다.                                                                                            |</w:t>
        <w:br/>
        <w:t xml:space="preserve">| 14.  “안전지대”란 도로를 횡단하는 보행자나 통행하는 차마의 안전을 위하여 안전표지나 </w:t>
        <w:br/>
        <w:t>이와 비슷한 인공구조물로 표시한 도로의 부분을 말한다.                                                                                            |</w:t>
        <w:br/>
        <w:t xml:space="preserve">| 15.  “신호기”란 도로교통에서 문자·기호 또는 등화(燈火)를 사용하여 진행·정지·방향전환·주의 </w:t>
        <w:br/>
        <w:t>등의 신호를 표시하기 위하여 사람이나 전기의 힘으로 조작하는 장치를 말한다.                                                                                            |</w:t>
        <w:br/>
        <w:t xml:space="preserve">| 16.  “안전표지”란 교통안전에 필요한 주의·규제·지시 등을 표시하는 표지판이나 도로의 바닥에 </w:t>
        <w:br/>
        <w:t>표시하는 기호·문자 또는 선 등을 말한다.                                                                                            |</w:t>
        <w:br/>
        <w:t>| 17. “차마”란 다음 각 목의 차와 우마를 말한다.                                              |</w:t>
        <w:br/>
        <w:t>| 가. “차”란 다음의 어느 하나에 해당하는 것을 말한다.                                        |</w:t>
        <w:br/>
        <w:t>|                                                                                            |</w:t>
        <w:br/>
        <w:t>| 1) 자동차                                                                                  |</w:t>
        <w:br/>
        <w:t>|                                                                                            |</w:t>
        <w:br/>
        <w:t>| 2) 건설기계                                                                                |</w:t>
        <w:br/>
        <w:t>|                                                                                            |</w:t>
        <w:br/>
        <w:t>| 3) 원동기장치자전거                                                                        |</w:t>
        <w:br/>
        <w:t>|                                                                                            |</w:t>
        <w:br/>
        <w:t>| 4) 자전거                                                                                  |</w:t>
      </w:r>
    </w:p>
    <w:p>
      <w:r>
        <w:t>자동차사고 과실비율 인정기준 │ 제3편 사고유형별 과실비율 적용기준 126</w:t>
      </w:r>
    </w:p>
    <w:p>
      <w:r>
        <w:t>5) 사람 또는 가축의 힘이나 그 밖의 동력(동력)으로 도로에서 운전되는 것. 다만, 철길이나</w:t>
      </w:r>
    </w:p>
    <w:p>
      <w:r>
        <w:t>가설(가설)된 선을 이용하여 운전되는 것, 유모차, 보행보조용 의자차, 노약자용 보행기</w:t>
      </w:r>
    </w:p>
    <w:p>
      <w:r>
        <w:t>등 행정안전부령으로 정하는 기구·장치는 제외한다.</w:t>
      </w:r>
    </w:p>
    <w:p>
      <w:r>
        <w:t>나. “우마”란 교통이나 운수(운수)에 사용되는 가축을 말한다.</w:t>
      </w:r>
    </w:p>
    <w:p>
      <w:r>
        <w:t>18.  “자동차”란 철길이나 가설된 선을 이용하지 아니하고 원동기를 사용하여 운전되는 차</w:t>
      </w:r>
    </w:p>
    <w:p>
      <w:r>
        <w:t>(견인되는 자동차도 자동차의 일부로 본다)로서 다음 각 목의 차를 말한다.</w:t>
      </w:r>
    </w:p>
    <w:p>
      <w:r>
        <w:t>가. 「자동차관리법」 제3조에 따른 다음의 자동차. 다만, 원동기장치자전거는 제외한다.</w:t>
      </w:r>
    </w:p>
    <w:p>
      <w:r>
        <w:t>1) 승용자동차</w:t>
      </w:r>
    </w:p>
    <w:p>
      <w:r>
        <w:t>2) 승합자동차</w:t>
      </w:r>
    </w:p>
    <w:p>
      <w:r>
        <w:t>3) 화물자동차</w:t>
      </w:r>
    </w:p>
    <w:p>
      <w:r>
        <w:t>4) 특수자동차</w:t>
      </w:r>
    </w:p>
    <w:p>
      <w:r>
        <w:t>5) 이륜자동차</w:t>
      </w:r>
    </w:p>
    <w:p>
      <w:r>
        <w:t>제</w:t>
      </w:r>
    </w:p>
    <w:p>
      <w:r>
        <w:t>나. 「건설기계관리법」 제26조 제1항 단서에 따른 건설기계 2</w:t>
      </w:r>
    </w:p>
    <w:p>
      <w:r>
        <w:t>장</w:t>
      </w:r>
    </w:p>
    <w:p>
      <w:r>
        <w:t>18의2.  “자율주행시스템”이란 「자율주행자동차 상용화 촉진 및 지원에 관한 법률」 제2조제1항 . 자</w:t>
      </w:r>
    </w:p>
    <w:p>
      <w:r>
        <w:t>동</w:t>
      </w:r>
    </w:p>
    <w:p>
      <w:r>
        <w:t>차</w:t>
      </w:r>
    </w:p>
    <w:p>
      <w:r>
        <w:t>제2호에 따른 자율주행시스템을 말한다. 이 경우 그 종류는 완전 자율주행시스템,</w:t>
      </w:r>
    </w:p>
    <w:p>
      <w:r>
        <w:t>와</w:t>
      </w:r>
    </w:p>
    <w:p>
      <w:r>
        <w:t>자</w:t>
      </w:r>
    </w:p>
    <w:p>
      <w:r>
        <w:t>부분 자율주행시스템 등 행정안전부령으로 정하는 바에 따라 세분할 수 있다.</w:t>
      </w:r>
    </w:p>
    <w:p>
      <w:r>
        <w:t>동</w:t>
      </w:r>
    </w:p>
    <w:p>
      <w:r>
        <w:t>차</w:t>
      </w:r>
    </w:p>
    <w:p>
      <w:r>
        <w:t>18의3.  “자율주행자동차”란 「자동차관리법」 제2조제1호의3에 따른 자율주행자동차로서  (이</w:t>
      </w:r>
    </w:p>
    <w:p>
      <w:r>
        <w:t>륜</w:t>
      </w:r>
    </w:p>
    <w:p>
      <w:r>
        <w:t>자율주행시스템을 갖추고 있는 자동차를 말한다. 차</w:t>
      </w:r>
    </w:p>
    <w:p>
      <w:r>
        <w:t>포</w:t>
      </w:r>
    </w:p>
    <w:p>
      <w:r>
        <w:t>함</w:t>
      </w:r>
    </w:p>
    <w:p>
      <w:r>
        <w:t>19. “원동기장치자전거”란 다음 각 목의 어느 하나에 해당하는 차를 말한다. )의</w:t>
      </w:r>
    </w:p>
    <w:p>
      <w:r>
        <w:t>가. 「자동차관리법」 제3조에 따른 이륜자동차 가운데 배기량 125시시 이하(전기를 동력으로   사</w:t>
      </w:r>
    </w:p>
    <w:p>
      <w:r>
        <w:t>고</w:t>
      </w:r>
    </w:p>
    <w:p>
      <w:r>
        <w:t>하는 경우에는 최고정격출력 11킬로와트 이하)의 이륜자동차</w:t>
      </w:r>
    </w:p>
    <w:p>
      <w:r>
        <w:t>나. 그 밖에 배기량 125시시 이하(전기를 동력으로 하는 경우에는 최고정격출력 11킬로와트</w:t>
      </w:r>
    </w:p>
    <w:p>
      <w:r>
        <w:t>이하)의 원동기를 단 차(「자전거 이용 활성화에 관한 법률」 제2조제1호의2에 따른 전기</w:t>
      </w:r>
    </w:p>
    <w:p>
      <w:r>
        <w:t>자전거는 제외한다)</w:t>
      </w:r>
    </w:p>
    <w:p>
      <w:r>
        <w:t>19의 2.  “개인형 이동장치”란 제19호나목의 원동기장치자전거 중 시속 25킬로미터 이상으로</w:t>
      </w:r>
    </w:p>
    <w:p>
      <w:r>
        <w:t>운행할 경우 전동기가 작동하지 아니하고 차체 중량이 30킬로그램 미만인 것으로서</w:t>
      </w:r>
    </w:p>
    <w:p>
      <w:r>
        <w:t>행정안전부령으로 정하는 것을 말한다.</w:t>
      </w:r>
    </w:p>
    <w:p>
      <w:r>
        <w:t>20.  “자전거”란 「자전거 이용 활성화에 관한 법률」 제2조제1호 및 제1호의2에 따른 자전거</w:t>
      </w:r>
    </w:p>
    <w:p>
      <w:r>
        <w:t>및 전기자전거를 말한다.</w:t>
      </w:r>
    </w:p>
    <w:p>
      <w:r>
        <w:t>21. “자동차등”이란 자동차와 원동기장치자전거를 말한다.</w:t>
      </w:r>
    </w:p>
    <w:p>
      <w:r>
        <w:t>21의 2. “자전거등”이란 자전거와 개인형 이동장치를 말한다.</w:t>
      </w:r>
    </w:p>
    <w:p>
      <w:r>
        <w:t>[페이지 127 표 1]</w:t>
      </w:r>
    </w:p>
    <w:p>
      <w:r>
        <w:t>|                                                                                        |</w:t>
        <w:br/>
        <w:t>|----------------------------------------------------------------------------------------|</w:t>
        <w:br/>
        <w:t>| 5) 사람 또는 가축의 힘이나 그 밖의 동력(동력)으로 도로에서 운전되는 것. 다만, 철길이나 |</w:t>
        <w:br/>
        <w:t xml:space="preserve">| 가설(가설)된 선을 이용하여 운전되는 것, 유모차, 보행보조용 의자차, 노약자용 보행기 </w:t>
        <w:br/>
        <w:t>등 행정안전부령으로 정하는 기구·장치는 제외한다.                                                                                        |</w:t>
        <w:br/>
        <w:t>|                                                                                        |</w:t>
        <w:br/>
        <w:t>| 나. “우마”란 교통이나 운수(운수)에 사용되는 가축을 말한다.                             |</w:t>
        <w:br/>
        <w:t>|                                                                                        |</w:t>
        <w:br/>
        <w:t>| 18.  “자동차”란 철길이나 가설된 선을 이용하지 아니하고 원동기를 사용하여 운전되는 차</w:t>
        <w:br/>
        <w:t>(견인되는 자동차도 자동차의 일부로 본다)로서 다음 각 목의 차를 말한다.                                                                                        |</w:t>
        <w:br/>
        <w:t>| 가. 「자동차관리법」 제3조에 따른 다음의 자동차. 다만, 원동기장치자전거는 제외한다.    |</w:t>
        <w:br/>
        <w:t>|                                                                                        |</w:t>
        <w:br/>
        <w:t>| 1) 승용자동차                                                                          |</w:t>
        <w:br/>
        <w:t>|                                                                                        |</w:t>
        <w:br/>
        <w:t>| 2) 승합자동차                                                                          |</w:t>
        <w:br/>
        <w:t>|                                                                                        |</w:t>
        <w:br/>
        <w:t>| 3) 화물자동차                                                                          |</w:t>
        <w:br/>
        <w:t>|                                                                                        |</w:t>
        <w:br/>
        <w:t>| 4) 특수자동차                                                                          |</w:t>
        <w:br/>
        <w:t>|                                                                                        |</w:t>
        <w:br/>
        <w:t>| 5) 이륜자동차                                                                          |</w:t>
        <w:br/>
        <w:t>|                                                                                        |</w:t>
        <w:br/>
        <w:t>| 나. 「건설기계관리법」 제26조 제1항 단서에 따른 건설기계                               |</w:t>
        <w:br/>
        <w:t>|                                                                                        |</w:t>
        <w:br/>
        <w:t>| 18의2.  “자율주행시스템”이란 「자율주행자동차 상용화 촉진 및 지원에 관한 법률」 제2조제1항</w:t>
        <w:br/>
        <w:t xml:space="preserve">제2호에 따른 자율주행시스템을 말한다. 이 경우 그 종류는 완전 자율주행시스템, </w:t>
        <w:br/>
        <w:t>부분 자율주행시스템 등 행정안전부령으로 정하는 바에 따라 세분할 수 있다.                                                                                        |</w:t>
        <w:br/>
        <w:t>|                                                                                        |</w:t>
        <w:br/>
        <w:t xml:space="preserve">| 18의3.  “자율주행자동차”란 「자동차관리법」 제2조제1호의3에 따른 자율주행자동차로서 </w:t>
        <w:br/>
        <w:t>자율주행시스템을 갖추고 있는 자동차를 말한다.                                                                                        |</w:t>
        <w:br/>
        <w:t>|                                                                                        |</w:t>
        <w:br/>
        <w:t>| 19. “원동기장치자전거”란 다음 각 목의 어느 하나에 해당하는 차를 말한다.                |</w:t>
        <w:br/>
        <w:t xml:space="preserve">| 가. 「자동차관리법」 제3조에 따른 이륜자동차 가운데 배기량 125시시 이하(전기를 동력으로 </w:t>
        <w:br/>
        <w:t>하는 경우에는 최고정격출력 11킬로와트 이하)의 이륜자동차                                                                                        |</w:t>
        <w:br/>
        <w:t>|                                                                                        |</w:t>
        <w:br/>
        <w:t xml:space="preserve">| 나. 그 밖에 배기량 125시시 이하(전기를 동력으로 하는 경우에는 최고정격출력 11킬로와트 </w:t>
        <w:br/>
        <w:t>이하)의 원동기를 단 차(「자전거 이용 활성화에 관한 법률」 제2조제1호의2에 따른 전기</w:t>
        <w:br/>
        <w:t>자전거는 제외한다)                                                                                        |</w:t>
        <w:br/>
        <w:t>|                                                                                        |</w:t>
        <w:br/>
        <w:t xml:space="preserve">| 19의 2.  “개인형 이동장치”란 제19호나목의 원동기장치자전거 중 시속 25킬로미터 이상으로 </w:t>
        <w:br/>
        <w:t xml:space="preserve">운행할 경우 전동기가 작동하지 아니하고 차체 중량이 30킬로그램 미만인 것으로서 </w:t>
        <w:br/>
        <w:t>행정안전부령으로 정하는 것을 말한다.                                                                                        |</w:t>
        <w:br/>
        <w:t>|                                                                                        |</w:t>
        <w:br/>
        <w:t xml:space="preserve">| 20.  “자전거”란 「자전거 이용 활성화에 관한 법률」 제2조제1호 및 제1호의2에 따른 자전거 </w:t>
        <w:br/>
        <w:t>및 전기자전거를 말한다.                                                                                        |</w:t>
        <w:br/>
        <w:t>|                                                                                        |</w:t>
        <w:br/>
        <w:t>| 21. “자동차등”이란 자동차와 원동기장치자전거를 말한다.                                 |</w:t>
        <w:br/>
        <w:t>|                                                                                        |</w:t>
        <w:br/>
        <w:t>| 21의 2. “자전거등”이란 자전거와 개인형 이동장치를 말한다.                              |</w:t>
      </w:r>
    </w:p>
    <w:p>
      <w:r>
        <w:t>자동차사고 과실비율 인정기준 │ 제3편 사고유형별 과실비율 적용기준 127</w:t>
      </w:r>
    </w:p>
    <w:p>
      <w:r>
        <w:t>22.  “긴급자동차”란 다음 각 목의 자동차로서 그 본래의 긴급한 용도로 사용되고 있는 자동차를</w:t>
      </w:r>
    </w:p>
    <w:p>
      <w:r>
        <w:t>말한다.</w:t>
      </w:r>
    </w:p>
    <w:p>
      <w:r>
        <w:t>가. 소방차</w:t>
      </w:r>
    </w:p>
    <w:p>
      <w:r>
        <w:t>나. 구급차</w:t>
      </w:r>
    </w:p>
    <w:p>
      <w:r>
        <w:t>다. 혈액 공급차량</w:t>
      </w:r>
    </w:p>
    <w:p>
      <w:r>
        <w:t>라. 그 밖에 대통령령으로 정하는 자동차</w:t>
      </w:r>
    </w:p>
    <w:p>
      <w:r>
        <w:t>24.  “주차”란 운전자가 승객을 기다리거나 화물을 싣거나 차가 고장 나거나 그 밖의 사유로</w:t>
      </w:r>
    </w:p>
    <w:p>
      <w:r>
        <w:t>차를 계속 정지 상태에 두는 것 또는 운전자가 차에서 떠나서 즉시 그 차를 운전할 수 없는</w:t>
      </w:r>
    </w:p>
    <w:p>
      <w:r>
        <w:t>상태에 두는 것을 말한다.</w:t>
      </w:r>
    </w:p>
    <w:p>
      <w:r>
        <w:t>25.  “정차”란 운전자가 5분을 초과하지 아니하고 차를 정지시키는 것으로서 주차 외의 정지</w:t>
      </w:r>
    </w:p>
    <w:p>
      <w:r>
        <w:t>상태를 말한다.</w:t>
      </w:r>
    </w:p>
    <w:p>
      <w:r>
        <w:t>제</w:t>
      </w:r>
    </w:p>
    <w:p>
      <w:r>
        <w:t>26.  “운전”이란 도로(제27조제6항제3호·제44조·제45조·제54조제1항·제148조·제148조의 2</w:t>
      </w:r>
    </w:p>
    <w:p>
      <w:r>
        <w:t>장</w:t>
      </w:r>
    </w:p>
    <w:p>
      <w:r>
        <w:t>2 및 제156조 제10호의 경우에는 도로 외의 곳을 포함한다)에서 차마 또는 노면전차를  . 자</w:t>
      </w:r>
    </w:p>
    <w:p>
      <w:r>
        <w:t>동</w:t>
      </w:r>
    </w:p>
    <w:p>
      <w:r>
        <w:t>그 본래의 사용 방법에 따라 사용하는 것(조종 또는 자율주행시스템을 사용하는 것을  차</w:t>
      </w:r>
    </w:p>
    <w:p>
      <w:r>
        <w:t>와</w:t>
      </w:r>
    </w:p>
    <w:p>
      <w:r>
        <w:t>포함한다)을 말한다.  자</w:t>
      </w:r>
    </w:p>
    <w:p>
      <w:r>
        <w:t>동</w:t>
      </w:r>
    </w:p>
    <w:p>
      <w:r>
        <w:t>차</w:t>
      </w:r>
    </w:p>
    <w:p>
      <w:r>
        <w:t>28.  “서행”(徐行)이란 운전자가 차 또는 노면전차를 즉시 정지시킬 수 있는 정도의 느린 속도로  (이</w:t>
      </w:r>
    </w:p>
    <w:p>
      <w:r>
        <w:t>륜</w:t>
      </w:r>
    </w:p>
    <w:p>
      <w:r>
        <w:t>진행하는 것을 말한다. 차</w:t>
      </w:r>
    </w:p>
    <w:p>
      <w:r>
        <w:t>포</w:t>
      </w:r>
    </w:p>
    <w:p>
      <w:r>
        <w:t>29.  “앞지르기”란 차의 운전자가 앞서가는 다른 차의 옆을 지나서 그 차의 앞으로 나가는  함</w:t>
      </w:r>
    </w:p>
    <w:p>
      <w:r>
        <w:t>)의</w:t>
      </w:r>
    </w:p>
    <w:p>
      <w:r>
        <w:t>것을 말한다.  사</w:t>
      </w:r>
    </w:p>
    <w:p>
      <w:r>
        <w:t>고</w:t>
      </w:r>
    </w:p>
    <w:p>
      <w:r>
        <w:t>30.  “일시정지”란 차 또는 노면전차의 운전자가 그 차 또는 노면전차의 바퀴를 일시적으로</w:t>
      </w:r>
    </w:p>
    <w:p>
      <w:r>
        <w:t>완전히 정지시키는 것을 말한다.</w:t>
      </w:r>
    </w:p>
    <w:p>
      <w:r>
        <w:t>(2) 동일폭 교차로, 폭이 넓은 도로( )/폭이 좁은 도로( )</w:t>
      </w:r>
    </w:p>
    <w:p>
      <w:r>
        <w:t>大路 小路</w:t>
      </w:r>
    </w:p>
    <w:p>
      <w:r>
        <w:t>-  도로폭의 크기 여부에 따라 과실뿐 아니라 가해자 및 피해자의 구분이 달라질 수 있으므로</w:t>
      </w:r>
    </w:p>
    <w:p>
      <w:r>
        <w:t>도로폭의 크기 여부는 매우 중요한 판단 요소이다.</w:t>
      </w:r>
    </w:p>
    <w:p>
      <w:r>
        <w:t>-  폭이 넓은 도로(대로)와 폭이 좁은 도로(소로)는 차량이 교차하는 도로 폭을 기준으로 하는</w:t>
      </w:r>
    </w:p>
    <w:p>
      <w:r>
        <w:t>상대적인 개념이다.</w:t>
      </w:r>
    </w:p>
    <w:p>
      <w:r>
        <w:t>-  판례에 따르면 대로와 소로 구분은 ① 엄격하게 적용되어야 하며, ② 진행한 도로를 기준</w:t>
      </w:r>
    </w:p>
    <w:p>
      <w:r>
        <w:t>으로 하고, ③ 계측으로 구분할 것이 아니라 운전자가 일견 분별할 수 있어야 한다.</w:t>
      </w:r>
    </w:p>
    <w:p>
      <w:r>
        <w:t>[페이지 128 표 1]</w:t>
      </w:r>
    </w:p>
    <w:p>
      <w:r>
        <w:t xml:space="preserve">| 22.  “긴급자동차”란 다음 각 목의 자동차로서 그 본래의 긴급한 용도로 사용되고 있는 자동차를 </w:t>
        <w:br/>
        <w:t>말한다.                                        |</w:t>
        <w:br/>
        <w:t>|----------------------------------------|</w:t>
        <w:br/>
        <w:t>| 가. 소방차                             |</w:t>
        <w:br/>
        <w:t>|                                        |</w:t>
        <w:br/>
        <w:t>| 나. 구급차                             |</w:t>
        <w:br/>
        <w:t>|                                        |</w:t>
        <w:br/>
        <w:t>| 다. 혈액 공급차량                      |</w:t>
        <w:br/>
        <w:t>|                                        |</w:t>
        <w:br/>
        <w:t>| 라. 그 밖에 대통령령으로 정하는 자동차 |</w:t>
        <w:br/>
        <w:t>|                                        |</w:t>
        <w:br/>
        <w:t xml:space="preserve">| 24.  “주차”란 운전자가 승객을 기다리거나 화물을 싣거나 차가 고장 나거나 그 밖의 사유로 </w:t>
        <w:br/>
        <w:t xml:space="preserve">차를 계속 정지 상태에 두는 것 또는 운전자가 차에서 떠나서 즉시 그 차를 운전할 수 없는 </w:t>
        <w:br/>
        <w:t>상태에 두는 것을 말한다.                                        |</w:t>
        <w:br/>
        <w:t xml:space="preserve">| 25.  “정차”란 운전자가 5분을 초과하지 아니하고 차를 정지시키는 것으로서 주차 외의 정지 </w:t>
        <w:br/>
        <w:t>상태를 말한다.                                        |</w:t>
        <w:br/>
        <w:t>| 26.  “운전”이란 도로(제27조제6항제3호·제44조·제45조·제54조제1항·제148조·제148조의</w:t>
        <w:br/>
        <w:t xml:space="preserve">2 및 제156조 제10호의 경우에는 도로 외의 곳을 포함한다)에서 차마 또는 노면전차를 </w:t>
        <w:br/>
        <w:t xml:space="preserve">그 본래의 사용 방법에 따라 사용하는 것(조종 또는 자율주행시스템을 사용하는 것을 </w:t>
        <w:br/>
        <w:t>포함한다)을 말한다.                                        |</w:t>
        <w:br/>
        <w:t xml:space="preserve">| 28.  “서행”(徐行)이란 운전자가 차 또는 노면전차를 즉시 정지시킬 수 있는 정도의 느린 속도로 </w:t>
        <w:br/>
        <w:t>진행하는 것을 말한다.                                        |</w:t>
        <w:br/>
        <w:t xml:space="preserve">| 29.  “앞지르기”란 차의 운전자가 앞서가는 다른 차의 옆을 지나서 그 차의 앞으로 나가는 </w:t>
        <w:br/>
        <w:t>것을 말한다.                                        |</w:t>
        <w:br/>
        <w:t xml:space="preserve">| 30.  “일시정지”란 차 또는 노면전차의 운전자가 그 차 또는 노면전차의 바퀴를 일시적으로 </w:t>
        <w:br/>
        <w:t>완전히 정지시키는 것을 말한다.                                        |</w:t>
      </w:r>
    </w:p>
    <w:p>
      <w:r>
        <w:t>자동차사고 과실비율 인정기준 │ 제3편 사고유형별 과실비율 적용기준 128</w:t>
      </w:r>
    </w:p>
    <w:p>
      <w:r>
        <w:t>대법원 1997. 6. 27., 선고, 97다14187 판결</w:t>
      </w:r>
    </w:p>
    <w:p>
      <w:r>
        <w:t>자기 차량이 통행하고 있는 도로의 폭보다 교차하는 도로의 폭이 넓은지 여부는 통행 우선순위를</w:t>
      </w:r>
    </w:p>
    <w:p>
      <w:r>
        <w:t>결정하는 중요한 기준이 되므로 이를 엄격히 해석·적용할 것이 요구되는 한편, 차량이 교차로를</w:t>
      </w:r>
    </w:p>
    <w:p>
      <w:r>
        <w:t>통행하는 경우 그 통행하고 있는 도로와 교차하는 도로의 폭의 차가 근소한 때에는 눈의 착각 등에</w:t>
      </w:r>
    </w:p>
    <w:p>
      <w:r>
        <w:t>의하여 그 어느 쪽이 넓은 지를 곧바로 식별하기 어려운 경우가 적지 않으므로, 교차하는 도로 중 어느</w:t>
      </w:r>
    </w:p>
    <w:p>
      <w:r>
        <w:t>쪽의 폭이 넓은 지를 판단함에는 양 도로 폭의 계측상의 비교에 의하여 일률적으로 결정할 것이 아니고</w:t>
      </w:r>
    </w:p>
    <w:p>
      <w:r>
        <w:t>운전 중에 있는 통상의 운전자가 그 판단에 의하여 자기가 진행하고 있는 도로의 폭이 교차하는 도로의</w:t>
      </w:r>
    </w:p>
    <w:p>
      <w:r>
        <w:t>폭보다는 객관적으로 상당히 넓다고 일견하여 분별할 수 있는지 여부로 결정해야 한다.</w:t>
      </w:r>
    </w:p>
    <w:p>
      <w:r>
        <w:t>(3) 좌측(왼쪽) 도로 진행, 우측(오른쪽) 도로 진행</w:t>
      </w:r>
    </w:p>
    <w:p>
      <w:r>
        <w:t>-  교차로를 제3자의 시점에서 바라 봤을 때, 우측(오른쪽) 도로에서</w:t>
      </w:r>
    </w:p>
    <w:p>
      <w:r>
        <w:t>진행하는 차량을 우측진행이라 하며, 좌측(왼쪽) 도로에서 진행하는</w:t>
      </w:r>
    </w:p>
    <w:p>
      <w:r>
        <w:t>차량을 좌측진행이라 한다. 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(4) 도로외, 노외( ), “도로가 아닌 장소” 차</w:t>
      </w:r>
    </w:p>
    <w:p>
      <w:r>
        <w:t>路外 (이</w:t>
      </w:r>
    </w:p>
    <w:p>
      <w:r>
        <w:t>-  특정한 소수의 사람 또는 차량이 통행할 수 있는 비공개된 장소로서 도로가 아닌 곳이지만,  륜</w:t>
      </w:r>
    </w:p>
    <w:p>
      <w:r>
        <w:t>차</w:t>
      </w:r>
    </w:p>
    <w:p>
      <w:r>
        <w:t>차량 등을 그 본래의 사용방법에 따라 사용할 수 있는 공간을 말한다.(헌재 2016. 2. 25.   포</w:t>
      </w:r>
    </w:p>
    <w:p>
      <w:r>
        <w:t>함</w:t>
      </w:r>
    </w:p>
    <w:p>
      <w:r>
        <w:t>2015헌가11 참조) )의</w:t>
      </w:r>
    </w:p>
    <w:p>
      <w:r>
        <w:t>사</w:t>
      </w:r>
    </w:p>
    <w:p>
      <w:r>
        <w:t>고</w:t>
      </w:r>
    </w:p>
    <w:p>
      <w:r>
        <w:t>-  도로교통법 및 도로법 상에서 열거되는 도로의 구성에는 일반적으로 도로라고 생각하지 않는</w:t>
      </w:r>
    </w:p>
    <w:p>
      <w:r>
        <w:t>보도 등의 길과 시설물을 포함하고 있어 노외의 의미를 도로와 구별 짓는 것이 이해도가 높아</w:t>
      </w:r>
    </w:p>
    <w:p>
      <w:r>
        <w:t>이 책에서는 “도로가 아닌 장소”로 표기한다.</w:t>
      </w:r>
    </w:p>
    <w:p>
      <w:r>
        <w:t>3. 수정요소(인과관계를 감안한 과실비율 조정)의 해설</w:t>
      </w:r>
    </w:p>
    <w:p>
      <w:r>
        <w:t>(1) 현저한 과실 : 10%까지 가산 가능</w:t>
      </w:r>
    </w:p>
    <w:p>
      <w:r>
        <w:t>수정요소가 사고의 발생 또는 손해의 확대에 영향을 끼친 것으로 판단될 때에 사고유형별</w:t>
      </w:r>
    </w:p>
    <w:p>
      <w:r>
        <w:t>도표에서 정한 과실 기본 과실비율에 5 ~ 10% 범위로 과실을 가산하거나 감산할 수 있다.</w:t>
      </w:r>
    </w:p>
    <w:p>
      <w:r>
        <w:t>- 현저한 과실 사이에는 중복 적용이 가능하다.</w:t>
      </w:r>
    </w:p>
    <w:p>
      <w:r>
        <w:t>- 아래 사유들이 그 예이다.</w:t>
      </w:r>
    </w:p>
    <w:p>
      <w:r>
        <w:t>자동차사고 과실비율 인정기준 │ 제3편 사고유형별 과실비율 적용기준 129</w:t>
      </w:r>
    </w:p>
    <w:p>
      <w:r>
        <w:t>① 졸음운전, 한눈팔기 등 전방주시의무 위반이 심하거나 핸들 또는 브레이크 조작이 늦은 경우</w:t>
      </w:r>
    </w:p>
    <w:p>
      <w:r>
        <w:t>② 음주운전으로 형사처벌 받지 않는 혈중알코올농도 0.03% 미만의 음주운전</w:t>
      </w:r>
    </w:p>
    <w:p>
      <w:r>
        <w:t>③ 시속 20㎞ 미만 제한속도 위반</w:t>
      </w:r>
    </w:p>
    <w:p>
      <w:r>
        <w:t>④ 야간이나 비 오는 날 등 시야가 좋지 않은 상황에서 차량 유리의 암도가 높은 차량을 운전하는 경우</w:t>
      </w:r>
    </w:p>
    <w:p>
      <w:r>
        <w:t>야간 교통안전에 지장을 주는 차량 유리의 암도인 가시광선 투과율 기준은 도로교통법 제49</w:t>
      </w:r>
    </w:p>
    <w:p>
      <w:r>
        <w:t>조 1항 3호, 동법 시행령 제28조에 따라 앞면 유리 70% 미만, 운전석 좌우 옆면 창유리 40%</w:t>
      </w:r>
    </w:p>
    <w:p>
      <w:r>
        <w:t>미만이 되어서는 안 된다(요인경호용, 구급용, 장의용 제외). 다만, 정확한 수치를 알 수 없는</w:t>
      </w:r>
    </w:p>
    <w:p>
      <w:r>
        <w:t>경우가 대부분으로 주변 가로등 밝기 등 불빛에 비추어 경험칙에 의하여 판단할 수 밖에 없다.</w:t>
      </w:r>
    </w:p>
    <w:p>
      <w:r>
        <w:t>도로교통법 제49조(모든 운전자의 준수사항 등)</w:t>
      </w:r>
    </w:p>
    <w:p>
      <w:r>
        <w:t>① 모든 차 또는 노면전차의 운전자는 다음 각 호의 사항을 지켜야 한다</w:t>
      </w:r>
    </w:p>
    <w:p>
      <w:r>
        <w:t>3.  자동차의 앞면 창유리와 운전석 좌우 옆면 창유리의 가시광선(可視光線)의 투과율이</w:t>
      </w:r>
    </w:p>
    <w:p>
      <w:r>
        <w:t>대통령령으로 정하는 기준보다 낮아 교통안전 등에 지장을 줄 수 있는 차를 운전하지 아니할 것.  제</w:t>
      </w:r>
    </w:p>
    <w:p>
      <w:r>
        <w:t>2</w:t>
      </w:r>
    </w:p>
    <w:p>
      <w:r>
        <w:t>다만, 요인(要人) 경호용, 구급용 및 장의용(葬儀用) 자동차는 제외한다. 장</w:t>
      </w:r>
    </w:p>
    <w:p>
      <w:r>
        <w:t>. 자</w:t>
      </w:r>
    </w:p>
    <w:p>
      <w:r>
        <w:t>도로교통법 시행령 제28조(자동차 창유리 가시광선 투과율의 기준)  동</w:t>
      </w:r>
    </w:p>
    <w:p>
      <w:r>
        <w:t>차</w:t>
      </w:r>
    </w:p>
    <w:p>
      <w:r>
        <w:t>법 제49조 제1항 제3호 본문에서 “대통령령으로 정하는 기준”이란 다음 각 호를 말한다. 와</w:t>
      </w:r>
    </w:p>
    <w:p>
      <w:r>
        <w:t>자</w:t>
      </w:r>
    </w:p>
    <w:p>
      <w:r>
        <w:t>1. 앞면 창유리: 70퍼센트 미만 동</w:t>
      </w:r>
    </w:p>
    <w:p>
      <w:r>
        <w:t>차</w:t>
      </w:r>
    </w:p>
    <w:p>
      <w:r>
        <w:t>2. 운전석 좌우 옆면 창유리: 40퍼센트 미만 (이</w:t>
      </w:r>
    </w:p>
    <w:p>
      <w:r>
        <w:t>륜</w:t>
      </w:r>
    </w:p>
    <w:p>
      <w:r>
        <w:t>차</w:t>
      </w:r>
    </w:p>
    <w:p>
      <w:r>
        <w:t>⑤ 운전 중 휴대전화 사용 또는 영상표시장치 시청·조작   포</w:t>
      </w:r>
    </w:p>
    <w:p>
      <w:r>
        <w:t>함</w:t>
      </w:r>
    </w:p>
    <w:p>
      <w:r>
        <w:t>)의</w:t>
      </w:r>
    </w:p>
    <w:p>
      <w:r>
        <w:t>도로교통법 제49조(모든 운전자의 준수사항 등)  사</w:t>
      </w:r>
    </w:p>
    <w:p>
      <w:r>
        <w:t>고</w:t>
      </w:r>
    </w:p>
    <w:p>
      <w:r>
        <w:t>① 모든 차 또는 노면전차의 운전자는 다음 각 호의 사항을 지켜야 한다</w:t>
      </w:r>
    </w:p>
    <w:p>
      <w:r>
        <w:t>10. 운전자는 자동차등 또는 노면전차의 운전 중에는 휴대용 전화(자동차용 전화를 포함한다)를</w:t>
      </w:r>
    </w:p>
    <w:p>
      <w:r>
        <w:t>사용하지 아니할 것. 다만, 다음 각 목의 어느 하나에 해당하는 경우에는 그러하지 아니하다.</w:t>
      </w:r>
    </w:p>
    <w:p>
      <w:r>
        <w:t>가. 자동차등 또는 노면전차가 정지하고 있는 경우</w:t>
      </w:r>
    </w:p>
    <w:p>
      <w:r>
        <w:t>나. 긴급자동차를 운전하는 경우</w:t>
      </w:r>
    </w:p>
    <w:p>
      <w:r>
        <w:t>다. 각종 범죄 및 재해 신고 등 긴급한 필요가 있는 경우</w:t>
      </w:r>
    </w:p>
    <w:p>
      <w:r>
        <w:t>라. 안전운전에 장애를 주지 아니하는 장치로서 대통령령으로 정하는 장치를 이용하는 경우</w:t>
      </w:r>
    </w:p>
    <w:p>
      <w:r>
        <w:t>11.  자동차등 또는 노면전차의 운전 중에는 방송 등 영상물을 수신하거나 재생하는 장치(운전자가</w:t>
      </w:r>
    </w:p>
    <w:p>
      <w:r>
        <w:t>휴대하는 것을 포함하며, 이하 “영상표시장치”라 한다)를 통하여 운전자가 운전 중 볼 수 있는</w:t>
      </w:r>
    </w:p>
    <w:p>
      <w:r>
        <w:t>위치에 영상이 표시되지 아니하도록 할 것. 다만, 다음 각 목의 어느 하나에 해당하는 경우에는</w:t>
      </w:r>
    </w:p>
    <w:p>
      <w:r>
        <w:t>그러하지 아니하다.</w:t>
      </w:r>
    </w:p>
    <w:p>
      <w:r>
        <w:t>가. 자동차등 또는 노면전차가 정지하고 있는 경우</w:t>
      </w:r>
    </w:p>
    <w:p>
      <w:r>
        <w:t>나.  자동차등 또는 노면전차에 장착하거나 거치하여 놓은 영상표시장치에 다음의 영상이</w:t>
      </w:r>
    </w:p>
    <w:p>
      <w:r>
        <w:t>표시되는 경우</w:t>
      </w:r>
    </w:p>
    <w:p>
      <w:r>
        <w:t>자동차사고 과실비율 인정기준 │ 제3편 사고유형별 과실비율 적용기준 130</w:t>
      </w:r>
    </w:p>
    <w:p>
      <w:r>
        <w:t>1) 지리안내 영상 또는 교통정보안내 영상</w:t>
      </w:r>
    </w:p>
    <w:p>
      <w:r>
        <w:t>2) 국가비상사태·재난상황 등 긴급한 상황을 안내하는 영상</w:t>
      </w:r>
    </w:p>
    <w:p>
      <w:r>
        <w:t>3) 운전을 할 때 자동차등 또는 노면전차의 좌우 또는 전후방을 볼 수 있도록 도움을 주는</w:t>
      </w:r>
    </w:p>
    <w:p>
      <w:r>
        <w:t>영상</w:t>
      </w:r>
    </w:p>
    <w:p>
      <w:r>
        <w:t>11의 2.  자동차등 또는 노면전차의 운전 중에는 영상표시장치를 조작하지 아니할 것. 다만, 다음</w:t>
      </w:r>
    </w:p>
    <w:p>
      <w:r>
        <w:t>각 목의 어느 하나에 해당하는 경우에는 그러하지 아니하다.</w:t>
      </w:r>
    </w:p>
    <w:p>
      <w:r>
        <w:t>가. 자동차등과 노면전차가 정지하고 있는 경우</w:t>
      </w:r>
    </w:p>
    <w:p>
      <w:r>
        <w:t>나. 노면전차 운전자가 운전에 필요한 영상표시장치를 조작하는 경우</w:t>
      </w:r>
    </w:p>
    <w:p>
      <w:r>
        <w:t>(2) 중대한 과실 : 20%까지 가산 가능(예외있음)</w:t>
      </w:r>
    </w:p>
    <w:p>
      <w:r>
        <w:t>-  수정요소가 사고의 발생 또는 손해의 확대에 영향을 끼친 것으로 판단될 때에 사고유형별</w:t>
      </w:r>
    </w:p>
    <w:p>
      <w:r>
        <w:t>기준에서 정한 과실 기본 과실비율에 20%까지 과실을 가산할 수 있다.</w:t>
      </w:r>
    </w:p>
    <w:p>
      <w:r>
        <w:t>제</w:t>
      </w:r>
    </w:p>
    <w:p>
      <w:r>
        <w:t>2</w:t>
      </w:r>
    </w:p>
    <w:p>
      <w:r>
        <w:t>-  이 중에서 제한속도 위반이나 음주운전, 약물운전의 경우에는 예외적으로 그 정도에 따라서  장</w:t>
      </w:r>
    </w:p>
    <w:p>
      <w:r>
        <w:t>. 자</w:t>
      </w:r>
    </w:p>
    <w:p>
      <w:r>
        <w:t>20%이상 가산할 수 있다.  동</w:t>
      </w:r>
    </w:p>
    <w:p>
      <w:r>
        <w:t>차</w:t>
      </w:r>
    </w:p>
    <w:p>
      <w:r>
        <w:t>와</w:t>
      </w:r>
    </w:p>
    <w:p>
      <w:r>
        <w:t>- 아래 사유들이 그 예이다.   자</w:t>
      </w:r>
    </w:p>
    <w:p>
      <w:r>
        <w:t>동</w:t>
      </w:r>
    </w:p>
    <w:p>
      <w:r>
        <w:t>① 시속 20㎞ 이상의 제한속도 위반  차</w:t>
      </w:r>
    </w:p>
    <w:p>
      <w:r>
        <w:t>(이</w:t>
      </w:r>
    </w:p>
    <w:p>
      <w:r>
        <w:t>2020.12.10.부터 도로교통법이 개정되어 속도위반의 정도에 따른 구간별(시속 20km 초과  륜</w:t>
      </w:r>
    </w:p>
    <w:p>
      <w:r>
        <w:t>차</w:t>
      </w:r>
    </w:p>
    <w:p>
      <w:r>
        <w:t>40km 이하, 40km 초과 60km 이하, 60km 초과)로 강화된 범칙금(도로교통법 시행령 별표8,   포</w:t>
      </w:r>
    </w:p>
    <w:p>
      <w:r>
        <w:t>함</w:t>
      </w:r>
    </w:p>
    <w:p>
      <w:r>
        <w:t>별표10 참조) 및 시속 80km 초과시부터는 벌금·구류 등 형사처벌(도로교통법 제153조 2항  )의</w:t>
      </w:r>
    </w:p>
    <w:p>
      <w:r>
        <w:t>2호, 제154조 9호 참조)까지 가능하다. 속도 위반의 경우 사고 발생 위험이 높아지고 손해   사</w:t>
      </w:r>
    </w:p>
    <w:p>
      <w:r>
        <w:t>고</w:t>
      </w:r>
    </w:p>
    <w:p>
      <w:r>
        <w:t>확대에도 상당한 영향을 끼치므로 속도위반의 정도에 따라 20% 이상 가산할 수 있다.</w:t>
      </w:r>
    </w:p>
    <w:p>
      <w:r>
        <w:t>② 혈중알코올농도 0.03% 이상 음주운전</w:t>
      </w:r>
    </w:p>
    <w:p>
      <w:r>
        <w:t>음주운전의 경우 사고 발생 위험이 높아지고 손해 확대에도 상당한 영향을 끼치므로 음주</w:t>
      </w:r>
    </w:p>
    <w:p>
      <w:r>
        <w:t>운전의 정도에 따라 20% 이상 가산할 수 있다.</w:t>
      </w:r>
    </w:p>
    <w:p>
      <w:r>
        <w:t>③ 마약 등 약물운전</w:t>
      </w:r>
    </w:p>
    <w:p>
      <w:r>
        <w:t>도로교통법 제45조에서 규정한 약물(마약, 대마, 향정신성 의약품, 화학물질관리법 시행령</w:t>
      </w:r>
    </w:p>
    <w:p>
      <w:r>
        <w:t>제11조에 따른 환각물질) 의 영향으로 정상적으로 운전하지 못할 우려가 있는 상태에서</w:t>
      </w:r>
    </w:p>
    <w:p>
      <w:r>
        <w:t>운전한 경우를 말한다. 약물운전의 경우에도 음주운전과 마찬가지로 사고 발생 위험이</w:t>
      </w:r>
    </w:p>
    <w:p>
      <w:r>
        <w:t>높아지고 손해 확대에도 상당한 영향을 끼치므로 약물운전의 정도에 따라 20% 이상 가산</w:t>
      </w:r>
    </w:p>
    <w:p>
      <w:r>
        <w:t>할 수 있다.</w:t>
      </w:r>
    </w:p>
    <w:p>
      <w:r>
        <w:t>자동차사고 과실비율 인정기준 │ 제3편 사고유형별 과실비율 적용기준 131</w:t>
      </w:r>
    </w:p>
    <w:p>
      <w:r>
        <w:t>도로교통법 제45조(과로한 때 등의 운전 금지)</w:t>
      </w:r>
    </w:p>
    <w:p>
      <w:r>
        <w:t>자동차등(개인형 이동장치는 제외한다) 또는 노면전차의 운전자는 제44조에 따른 술에 취한 상태 외에</w:t>
      </w:r>
    </w:p>
    <w:p>
      <w:r>
        <w:t>과로, 질병 또는 약물(마약, 대마 및 향정신성의약품과 그 밖에 행정안전부령으로 정하는 것을 말한다.</w:t>
      </w:r>
    </w:p>
    <w:p>
      <w:r>
        <w:t>이하 같다)의 영향과 그 밖의 사유로 정상적으로 운전하지 못할 우려가 있는 상태에서 자동차등 또는</w:t>
      </w:r>
    </w:p>
    <w:p>
      <w:r>
        <w:t>노면전차를 운전하여서는 아니 된다.</w:t>
      </w:r>
    </w:p>
    <w:p>
      <w:r>
        <w:t>도로교통법 시행령</w:t>
      </w:r>
    </w:p>
    <w:p>
      <w:r>
        <w:t>제28조(운전이 금지되는 약물의 종류) 법 제45조에 따라 자동차등(개인형 이동장치는 제외한다) 또는</w:t>
      </w:r>
    </w:p>
    <w:p>
      <w:r>
        <w:t>노면전차의 운전자가 그 영향으로 인하여 운전이 금지되는 약물은 흥분·환각 또는 마취의 작용을 일으</w:t>
      </w:r>
    </w:p>
    <w:p>
      <w:r>
        <w:t>키는 유해화학물질로서 「화학물질관리법 시행령」 제11조에 따른 환각물질로 한다.</w:t>
      </w:r>
    </w:p>
    <w:p>
      <w:r>
        <w:t>화학물질관리법 시행령 제11조(환각물질) 법 제22조제1항에서 “대통령령으로 정하는 물질”이란 다음</w:t>
      </w:r>
    </w:p>
    <w:p>
      <w:r>
        <w:t>각 호의 어느 하나에 해당하는 물질을 말한다.</w:t>
      </w:r>
    </w:p>
    <w:p>
      <w:r>
        <w:t>1. 톨루엔, 초산에틸 또는 메틸알코올</w:t>
      </w:r>
    </w:p>
    <w:p>
      <w:r>
        <w:t>2. 제1호의 물질이 들어 있는 시너(도료의 점도를 감소시키기 위하여 사용되는 유기용제를</w:t>
      </w:r>
    </w:p>
    <w:p>
      <w:r>
        <w:t>말한다), 접착제, 풍선류 또는 도료 제</w:t>
      </w:r>
    </w:p>
    <w:p>
      <w:r>
        <w:t>2</w:t>
      </w:r>
    </w:p>
    <w:p>
      <w:r>
        <w:t>3. 부탄가스 장</w:t>
      </w:r>
    </w:p>
    <w:p>
      <w:r>
        <w:t>. 자</w:t>
      </w:r>
    </w:p>
    <w:p>
      <w:r>
        <w:t>4. 아산화질소(의료용으로 사용되는 경우는 제외한다)</w:t>
      </w:r>
    </w:p>
    <w:p>
      <w:r>
        <w:t>동</w:t>
      </w:r>
    </w:p>
    <w:p>
      <w:r>
        <w:t>차</w:t>
      </w:r>
    </w:p>
    <w:p>
      <w:r>
        <w:t>와</w:t>
      </w:r>
    </w:p>
    <w:p>
      <w:r>
        <w:t>④ 무면허 운전 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도로교통법 제43조((무면허운전 등의 금지) 누구든지 제80조에 따라 시·도경찰청장으로부터 운전</w:t>
      </w:r>
    </w:p>
    <w:p>
      <w:r>
        <w:t>륜</w:t>
      </w:r>
    </w:p>
    <w:p>
      <w:r>
        <w:t>면허를 받지 아니하거나 운전면허의 효력이 정지된 경우에는 자동차등을 운전하여서는 아니 된다. 차</w:t>
      </w:r>
    </w:p>
    <w:p>
      <w:r>
        <w:t>포</w:t>
      </w:r>
    </w:p>
    <w:p>
      <w:r>
        <w:t>함</w:t>
      </w:r>
    </w:p>
    <w:p>
      <w:r>
        <w:t>)의</w:t>
      </w:r>
    </w:p>
    <w:p>
      <w:r>
        <w:t>⑤ 공동위험행위(도로교통법 46조)   사</w:t>
      </w:r>
    </w:p>
    <w:p>
      <w:r>
        <w:t>고</w:t>
      </w:r>
    </w:p>
    <w:p>
      <w:r>
        <w:t>도로교통법 제46조(공동 위험행위의 금지)</w:t>
      </w:r>
    </w:p>
    <w:p>
      <w:r>
        <w:t>① 자동차등(개인형 이동장치는 제외한다. 이하 이 조에서 같다)의 운전자는 도로에서 2명 이상이 공동</w:t>
      </w:r>
    </w:p>
    <w:p>
      <w:r>
        <w:t>으로 2대 이상의 자동차등을 정당한 사유 없이 앞뒤로 또는 좌우로 줄지어 통행하면서 다른 사람에게</w:t>
      </w:r>
    </w:p>
    <w:p>
      <w:r>
        <w:t>위해(위해)를 끼치거나 교통상의 위험을 발생하게 하여서는 아니 된다.</w:t>
      </w:r>
    </w:p>
    <w:p>
      <w:r>
        <w:t>② 자동차등의 동승자는 제1항에 따른 공동 위험행위를 주도하여서는 아니 된다.</w:t>
      </w:r>
    </w:p>
    <w:p>
      <w:r>
        <w:t>⑥ 난폭운전(도로교통법 제46조의3)</w:t>
      </w:r>
    </w:p>
    <w:p>
      <w:r>
        <w:t>보복운전과 달리 난폭운전을 하다가 사고가 나는 경우 고의사고는 아니므로 중과실로 적용</w:t>
      </w:r>
    </w:p>
    <w:p>
      <w:r>
        <w:t>한다</w:t>
      </w:r>
    </w:p>
    <w:p>
      <w:r>
        <w:t>자동차사고 과실비율 인정기준 │ 제3편 사고유형별 과실비율 적용기준 132</w:t>
      </w:r>
    </w:p>
    <w:p>
      <w:r>
        <w:t>도로교통법 제46조의3(난폭운전 금지)</w:t>
      </w:r>
    </w:p>
    <w:p>
      <w:r>
        <w:t>자동차등(개인형 이동장치는 제외한다)의 운전자는 다음 각 호 중 둘 이상의 행위를 연달아 하거나,</w:t>
      </w:r>
    </w:p>
    <w:p>
      <w:r>
        <w:t>하나의 행위를 지속 또는 반복하여 다른 사람에게 위협 또는 위해를 가하거나 교통상의 위험을 발생</w:t>
      </w:r>
    </w:p>
    <w:p>
      <w:r>
        <w:t>하게 하여서는 아니 된다.</w:t>
      </w:r>
    </w:p>
    <w:p>
      <w:r>
        <w:t>1. 제5조에 따른 신호 또는 지시 위반</w:t>
      </w:r>
    </w:p>
    <w:p>
      <w:r>
        <w:t>2. 제13조제3항에 따른 중앙선 침범</w:t>
      </w:r>
    </w:p>
    <w:p>
      <w:r>
        <w:t>3. 제17조제3항에 따른 속도의 위반</w:t>
      </w:r>
    </w:p>
    <w:p>
      <w:r>
        <w:t>4. 제18조제1항에 따른 횡단·유턴·후진 금지 위반</w:t>
      </w:r>
    </w:p>
    <w:p>
      <w:r>
        <w:t>5. 제19조에 따른 안전거리 미확보, 진로변경 금지 위반, 급제동 금지 위반</w:t>
      </w:r>
    </w:p>
    <w:p>
      <w:r>
        <w:t>6. 제21조제1항·제3항 및 제4항에 따른 앞지르기 방법 또는 앞지르기의 방해금지 위반</w:t>
      </w:r>
    </w:p>
    <w:p>
      <w:r>
        <w:t>7. 제49조제1항제8호에 따른 정당한 사유 없는 소음 발생</w:t>
      </w:r>
    </w:p>
    <w:p>
      <w:r>
        <w:t>8. 제60조제2항에 따른 고속도로에서의 앞지르기 방법 위반</w:t>
      </w:r>
    </w:p>
    <w:p>
      <w:r>
        <w:t>제</w:t>
      </w:r>
    </w:p>
    <w:p>
      <w:r>
        <w:t>※ 참고사항  2장</w:t>
      </w:r>
    </w:p>
    <w:p>
      <w:r>
        <w:t>-  12대 중과실 중 구체적인 사고 유형으로 적용이 가능한 「교통사고처리특례법」 제3조 제2항  . 자</w:t>
      </w:r>
    </w:p>
    <w:p>
      <w:r>
        <w:t>동</w:t>
      </w:r>
    </w:p>
    <w:p>
      <w:r>
        <w:t>차</w:t>
      </w:r>
    </w:p>
    <w:p>
      <w:r>
        <w:t>제1호(신호위반), 제2호(중앙선 침범), 제4호(앞지르기의 방법·금지시기·금지장소 또는  와</w:t>
      </w:r>
    </w:p>
    <w:p>
      <w:r>
        <w:t>자</w:t>
      </w:r>
    </w:p>
    <w:p>
      <w:r>
        <w:t>끼어들기 금지 위반), 제6호(횡단보도 보행자보호의무 위반), 제9호(보도 침범), 제12호 동</w:t>
      </w:r>
    </w:p>
    <w:p>
      <w:r>
        <w:t>차</w:t>
      </w:r>
    </w:p>
    <w:p>
      <w:r>
        <w:t>(화물고정 위반)은 해당 법규위반 사고를 세부사고 유형으로 정하고 법규 위반 차량의 기본  (이</w:t>
      </w:r>
    </w:p>
    <w:p>
      <w:r>
        <w:t>륜</w:t>
      </w:r>
    </w:p>
    <w:p>
      <w:r>
        <w:t>과실비율을 100%로 정하여 중과실 책임을 부과하고 있다.  차</w:t>
      </w:r>
    </w:p>
    <w:p>
      <w:r>
        <w:t>포</w:t>
      </w:r>
    </w:p>
    <w:p>
      <w:r>
        <w:t>함</w:t>
      </w:r>
    </w:p>
    <w:p>
      <w:r>
        <w:t>-  도로 상에서 차량을 운전하는 운전자에게 일반적으로 요구되는 주의의무에 관한 규정인  )의</w:t>
      </w:r>
    </w:p>
    <w:p>
      <w:r>
        <w:t>사</w:t>
      </w:r>
    </w:p>
    <w:p>
      <w:r>
        <w:t>제3호(속도위반), 제7호(무면허운전), 제8호(음주운전), 제11호(어린이보호구역 보호의무</w:t>
      </w:r>
    </w:p>
    <w:p>
      <w:r>
        <w:t>고</w:t>
      </w:r>
    </w:p>
    <w:p>
      <w:r>
        <w:t>위반)는 사고 유형 전반에 과실 가산 수정 요소로 적용하고 있다.</w:t>
      </w:r>
    </w:p>
    <w:p>
      <w:r>
        <w:t>-  12대 중과실 중 제5호(철길 건널목 통과방법위반), 제10호(개문발차) 사고는 자동차사고</w:t>
      </w:r>
    </w:p>
    <w:p>
      <w:r>
        <w:t>과실비율 인정기준에서 규율하는 사고유형에 해당하지 아니하여 별도로 규정하고 있지 않다.</w:t>
      </w:r>
    </w:p>
    <w:p>
      <w:r>
        <w:t>※(참고) 12대 중과실 사고 관련</w:t>
      </w:r>
    </w:p>
    <w:p>
      <w:r>
        <w:t>과실비율 반영 예시</w:t>
      </w:r>
    </w:p>
    <w:p>
      <w:r>
        <w:t>연번 내용</w:t>
      </w:r>
    </w:p>
    <w:p>
      <w:r>
        <w:t>기준 수정요소</w:t>
      </w:r>
    </w:p>
    <w:p>
      <w:r>
        <w:t>차1-1, 차2-1, 차3-1, 차11-</w:t>
      </w:r>
    </w:p>
    <w:p>
      <w:r>
        <w:t>1 신호위반 등 1, 2, 4, 5, 차43-7 기준 등</w:t>
      </w:r>
    </w:p>
    <w:p>
      <w:r>
        <w:t>▶ 기본 0:100</w:t>
      </w:r>
    </w:p>
    <w:p>
      <w:r>
        <w:t>차31-1, 2, 3 등</w:t>
      </w:r>
    </w:p>
    <w:p>
      <w:r>
        <w:t>2 중앙선 침범</w:t>
      </w:r>
    </w:p>
    <w:p>
      <w:r>
        <w:t>▶ 기본 0:100 등</w:t>
      </w:r>
    </w:p>
    <w:p>
      <w:r>
        <w:t>[페이지 133 표 1]</w:t>
      </w:r>
    </w:p>
    <w:p>
      <w:r>
        <w:t>| 연번   | 내용        | 과실비율 반영 예시   | None     |</w:t>
        <w:br/>
        <w:t>|--------|-------------|----------------------|----------|</w:t>
        <w:br/>
        <w:t>|        |             | 기준                 | 수정요소 |</w:t>
        <w:br/>
        <w:t>|        | 신호위반 등 | 차1-1, 차2-1, 차3-1, 차11-</w:t>
        <w:br/>
        <w:t>1, 2, 4, 5, 차43-7 기준 등</w:t>
        <w:br/>
        <w:t>▶ 기본 0:100                      |          |</w:t>
        <w:br/>
        <w:t>|        | 중앙선 침범 | 차31-1, 2, 3 등</w:t>
        <w:br/>
        <w:t>▶ 기본 0:100 등                      |          |</w:t>
      </w:r>
    </w:p>
    <w:p>
      <w:r>
        <w:t>자동차사고 과실비율 인정기준 │ 제3편 사고유형별 과실비율 적용기준 133</w:t>
      </w:r>
    </w:p>
    <w:p>
      <w:r>
        <w:t>과실비율 반영 예시</w:t>
      </w:r>
    </w:p>
    <w:p>
      <w:r>
        <w:t>연번 내용</w:t>
      </w:r>
    </w:p>
    <w:p>
      <w:r>
        <w:t>기준 수정요소</w:t>
      </w:r>
    </w:p>
    <w:p>
      <w:r>
        <w:t>20km/h미만 (+)5~10%</w:t>
      </w:r>
    </w:p>
    <w:p>
      <w:r>
        <w:t>3 속도위반</w:t>
      </w:r>
    </w:p>
    <w:p>
      <w:r>
        <w:t>20km/h이상 (+)10~20%이상</w:t>
      </w:r>
    </w:p>
    <w:p>
      <w:r>
        <w:t>앞지르기의</w:t>
      </w:r>
    </w:p>
    <w:p>
      <w:r>
        <w:t>기준 차45-1, 3, 5, 6 등 진로변경 금지장소 (+)20%</w:t>
      </w:r>
    </w:p>
    <w:p>
      <w:r>
        <w:t>4 방법·금지시기·금지장소</w:t>
      </w:r>
    </w:p>
    <w:p>
      <w:r>
        <w:t>▶ 기본 0:100 등 ※차43-2, 3</w:t>
      </w:r>
    </w:p>
    <w:p>
      <w:r>
        <w:t>또는 끼어들기 금지 위반</w:t>
      </w:r>
    </w:p>
    <w:p>
      <w:r>
        <w:t>철길 건널목</w:t>
      </w:r>
    </w:p>
    <w:p>
      <w:r>
        <w:t>5 해당없음 해당없음</w:t>
      </w:r>
    </w:p>
    <w:p>
      <w:r>
        <w:t>통과방법 위반</w:t>
      </w:r>
    </w:p>
    <w:p>
      <w:r>
        <w:t>횡단보도  보1~보13 기준 등</w:t>
      </w:r>
    </w:p>
    <w:p>
      <w:r>
        <w:t>6</w:t>
      </w:r>
    </w:p>
    <w:p>
      <w:r>
        <w:t>보행자보호의무 위반 ▶ 기본 0:100 등</w:t>
      </w:r>
    </w:p>
    <w:p>
      <w:r>
        <w:t>7 무면허 운전 10~20%</w:t>
      </w:r>
    </w:p>
    <w:p>
      <w:r>
        <w:t>음주(0.03%미만) (+)5~10% 제</w:t>
      </w:r>
    </w:p>
    <w:p>
      <w:r>
        <w:t>8 음주 운전 음주(0.03%이상) (+)10~20%이상  2</w:t>
      </w:r>
    </w:p>
    <w:p>
      <w:r>
        <w:t>장</w:t>
      </w:r>
    </w:p>
    <w:p>
      <w:r>
        <w:t>약물 (+)10~20%이상  . 자</w:t>
      </w:r>
    </w:p>
    <w:p>
      <w:r>
        <w:t>동</w:t>
      </w:r>
    </w:p>
    <w:p>
      <w:r>
        <w:t>보24 기준 차</w:t>
      </w:r>
    </w:p>
    <w:p>
      <w:r>
        <w:t>9 보도 침범 ▶ 기본 0:100 와</w:t>
      </w:r>
    </w:p>
    <w:p>
      <w:r>
        <w:t>자</w:t>
      </w:r>
    </w:p>
    <w:p>
      <w:r>
        <w:t>동</w:t>
      </w:r>
    </w:p>
    <w:p>
      <w:r>
        <w:t>10 개문발차 해당없음 해당없음 차</w:t>
      </w:r>
    </w:p>
    <w:p>
      <w:r>
        <w:t>(이</w:t>
      </w:r>
    </w:p>
    <w:p>
      <w:r>
        <w:t>어린이·노인·장애인보호구역</w:t>
      </w:r>
    </w:p>
    <w:p>
      <w:r>
        <w:t>륜</w:t>
      </w:r>
    </w:p>
    <w:p>
      <w:r>
        <w:t>어린이보호구역 (–)15%(보행자) 차</w:t>
      </w:r>
    </w:p>
    <w:p>
      <w:r>
        <w:t>11 보호의무위반 ※보1~보34 기준(자동차와 보행자의   포</w:t>
      </w:r>
    </w:p>
    <w:p>
      <w:r>
        <w:t>함</w:t>
      </w:r>
    </w:p>
    <w:p>
      <w:r>
        <w:t>사고) 참고  )의</w:t>
      </w:r>
    </w:p>
    <w:p>
      <w:r>
        <w:t>사</w:t>
      </w:r>
    </w:p>
    <w:p>
      <w:r>
        <w:t>12 화물고정 위반 차48-1 기준 고</w:t>
      </w:r>
    </w:p>
    <w:p>
      <w:r>
        <w:t>▶ 기본 0:100</w:t>
      </w:r>
    </w:p>
    <w:p>
      <w:r>
        <w:t>(3) 사고 상황별 주요 수정요소</w:t>
      </w:r>
    </w:p>
    <w:p>
      <w:r>
        <w:t>각 기준별로 개별적으로 적용되는 아래의 사유들로서 적용 여부 및 적용 과실 비율이 명시되어</w:t>
      </w:r>
    </w:p>
    <w:p>
      <w:r>
        <w:t>있다. 이 수정요소가 사고의 발생 또는 손해의 확대에 영향을 끼친 것으로 판단될 때에 각</w:t>
      </w:r>
    </w:p>
    <w:p>
      <w:r>
        <w:t>기준에서 정한 비율까지 과실을 가산할 수 있다.</w:t>
      </w:r>
    </w:p>
    <w:p>
      <w:r>
        <w:t>① 야간, 악천후(비·눈·안개), 기타 시야장애의 경우에 차의 등화 미점등 및 감속 불이행</w:t>
      </w:r>
    </w:p>
    <w:p>
      <w:r>
        <w:t>-  ‘야간’은 일몰 후부터 일출 전까지를 말하며, 야간 및 악천후에 전조등을 켜지 않는 경우</w:t>
      </w:r>
    </w:p>
    <w:p>
      <w:r>
        <w:t>등 적절한 주의의무를 하지 않은 경우 과실을 가산할 수 있다. ‘기타 시야장애’란 야간 개</w:t>
      </w:r>
    </w:p>
    <w:p>
      <w:r>
        <w:t>념을 제외하고 운전자가 상대차량의 존재를 쉽게 인식할 수 없는 경우를 말하며, 기타 시</w:t>
      </w:r>
    </w:p>
    <w:p>
      <w:r>
        <w:t>야장애 및 악천후에 감속 등 적절한 주의의무를 하지 않은 경우 과실을 가산할 수 있다.</w:t>
      </w:r>
    </w:p>
    <w:p>
      <w:r>
        <w:t>[페이지 134 표 1]</w:t>
      </w:r>
    </w:p>
    <w:p>
      <w:r>
        <w:t>| 연번   | 내용          | 과실비율 반영 예시   | None     |</w:t>
        <w:br/>
        <w:t>|--------|---------------|----------------------|----------|</w:t>
        <w:br/>
        <w:t>|        |               | 기준                 | 수정요소 |</w:t>
        <w:br/>
        <w:t>|        | 속도위반      |                      |          |</w:t>
        <w:br/>
        <w:t xml:space="preserve">|        | 앞지르기의 </w:t>
        <w:br/>
        <w:t xml:space="preserve">방법·금지시기·금지장소 </w:t>
        <w:br/>
        <w:t>또는 끼어들기 금지 위반               | 기준 차45-1, 3, 5, 6 등</w:t>
        <w:br/>
        <w:t>▶ 기본 0:100 등                      |          |</w:t>
        <w:br/>
        <w:t>|        | 철길 건널목</w:t>
        <w:br/>
        <w:t>통과방법 위반               | 해당없음             |          |</w:t>
        <w:br/>
        <w:t xml:space="preserve">|        | 횡단보도 </w:t>
        <w:br/>
        <w:t>보행자보호의무 위반               | 보1~보13 기준 등</w:t>
        <w:br/>
        <w:t>▶ 기본 0:100 등                      |          |</w:t>
        <w:br/>
        <w:t>|        | 무면허 운전   |                      |          |</w:t>
        <w:br/>
        <w:t>|        | 음주 운전     |                      |          |</w:t>
        <w:br/>
        <w:t>|        | 보도 침범     | 보24 기준</w:t>
        <w:br/>
        <w:t>▶ 기본 0:100                      |          |</w:t>
        <w:br/>
        <w:t>|        | 개문발차      | 해당없음             |          |</w:t>
        <w:br/>
        <w:t>|        | 어린이보호구역</w:t>
        <w:br/>
        <w:t>보호의무위반               |                      |          |</w:t>
        <w:br/>
        <w:t>|        | 화물고정 위반 | 차48-1 기준</w:t>
        <w:br/>
        <w:t>▶ 기본 0:100                      |          |</w:t>
      </w:r>
    </w:p>
    <w:p>
      <w:r>
        <w:t>자동차사고 과실비율 인정기준 │ 제3편 사고유형별 과실비율 적용기준 134</w:t>
      </w:r>
    </w:p>
    <w:p>
      <w:r>
        <w:t>도로교통법 제37조(차와 노면전차의 등화)</w:t>
      </w:r>
    </w:p>
    <w:p>
      <w:r>
        <w:t>① 모든 차 또는 노면전차의 운전자는 다음 각 호의 어느 하나에 해당하는 경우에는 대통령령으로 정하는</w:t>
      </w:r>
    </w:p>
    <w:p>
      <w:r>
        <w:t>바에 따라 전조등, 차폭등, 미등과 그 밖의 등화를 켜야 한다.</w:t>
      </w:r>
    </w:p>
    <w:p>
      <w:r>
        <w:t>1. 밤(해가 진 후부터 해가 뜨기 전까지를 말한다. 이하 같다)에 도로에서 차 또는 노면전차를</w:t>
      </w:r>
    </w:p>
    <w:p>
      <w:r>
        <w:t>운행하거나 고장이나 그 밖의 부득이한 사유로 도로에서 차 또는 노면전차를 정차 또는</w:t>
      </w:r>
    </w:p>
    <w:p>
      <w:r>
        <w:t>주차하는 경우</w:t>
      </w:r>
    </w:p>
    <w:p>
      <w:r>
        <w:t>2. 안개가 끼거나 비 또는 눈이 올 때에 도로에서 차 또는 노면전차를 운행하거나 고장이나 그 밖의</w:t>
      </w:r>
    </w:p>
    <w:p>
      <w:r>
        <w:t>부득이한 사유로 도로에서 차 또는 노면전차를 정차 또는 주차하는 경우</w:t>
      </w:r>
    </w:p>
    <w:p>
      <w:r>
        <w:t>3. 터널 안을 운행하거나 고장 또는 그 밖의 부득이한 사유로 터널 안 도로에서 차 또는 노면전차를</w:t>
      </w:r>
    </w:p>
    <w:p>
      <w:r>
        <w:t>정차 또는 주차하는 경우</w:t>
      </w:r>
    </w:p>
    <w:p>
      <w:r>
        <w:t>도로교통법 시행규칙 제19조(자동차등과 노면전차의 속도)</w:t>
      </w:r>
    </w:p>
    <w:p>
      <w:r>
        <w:t>② 비·안개·눈 등으로 인한 악천후에는 제1항에 불구하고 다음 각 호의 기준에 의하여 감속운행 하여야</w:t>
      </w:r>
    </w:p>
    <w:p>
      <w:r>
        <w:t>한다. 다만, 경찰청장 또는 시·도경찰청장이 별표6 Ⅰ. 제1호 타목에 따른 가변형 속도제한 표지로</w:t>
      </w:r>
    </w:p>
    <w:p>
      <w:r>
        <w:t>최고속도를 정한 경우에는 이에 따라야 하며, 가변형 속도제한표지로 정한 최고속도와 그 밖의  제</w:t>
      </w:r>
    </w:p>
    <w:p>
      <w:r>
        <w:t>2</w:t>
      </w:r>
    </w:p>
    <w:p>
      <w:r>
        <w:t>안전표지로 정한 최고속도가 다를 때에는 가변형 속도제한표지에 따라야 한다. 장</w:t>
      </w:r>
    </w:p>
    <w:p>
      <w:r>
        <w:t>. 자</w:t>
      </w:r>
    </w:p>
    <w:p>
      <w:r>
        <w:t>1. 최고속도의 100분의 20을 줄인 속도로 운행하여야 하는 경우</w:t>
      </w:r>
    </w:p>
    <w:p>
      <w:r>
        <w:t>동</w:t>
      </w:r>
    </w:p>
    <w:p>
      <w:r>
        <w:t>가. 비가 내려 노면이 젖어있는 경우 차</w:t>
      </w:r>
    </w:p>
    <w:p>
      <w:r>
        <w:t>와</w:t>
      </w:r>
    </w:p>
    <w:p>
      <w:r>
        <w:t>나. 눈이 20밀리미터 미만 쌓인 경우  자</w:t>
      </w:r>
    </w:p>
    <w:p>
      <w:r>
        <w:t>동</w:t>
      </w:r>
    </w:p>
    <w:p>
      <w:r>
        <w:t>2. 최고속도의 100분의 50을 줄인 속도로 운행하여야 하는 경우 차</w:t>
      </w:r>
    </w:p>
    <w:p>
      <w:r>
        <w:t>가. 폭우·폭설·안개 등으로 가시거리가 100미터 이내인 경우 (이</w:t>
      </w:r>
    </w:p>
    <w:p>
      <w:r>
        <w:t>륜</w:t>
      </w:r>
    </w:p>
    <w:p>
      <w:r>
        <w:t>나. 노면이 얼어 붙은 경우 차</w:t>
      </w:r>
    </w:p>
    <w:p>
      <w:r>
        <w:t>포</w:t>
      </w:r>
    </w:p>
    <w:p>
      <w:r>
        <w:t>다. 눈이 20밀리미터 이상 쌓인 경우 함</w:t>
      </w:r>
    </w:p>
    <w:p>
      <w:r>
        <w:t>)의</w:t>
      </w:r>
    </w:p>
    <w:p>
      <w:r>
        <w:t>대법원 1999. 1 15. 선고 98도2605 판결   사</w:t>
      </w:r>
    </w:p>
    <w:p>
      <w:r>
        <w:t>고</w:t>
      </w:r>
    </w:p>
    <w:p>
      <w:r>
        <w:t>이 사건 사고 당시 날씨는 당일 내렸던 눈이 녹으면서 노면이 약간 미끄러운 상태였고, 차량의 전조등</w:t>
      </w:r>
    </w:p>
    <w:p>
      <w:r>
        <w:t>불빛이 미치는 거리가 시속 100km로 주행할 경우의 안전거리인 100m에 이르지 못한다는 것인바,</w:t>
      </w:r>
    </w:p>
    <w:p>
      <w:r>
        <w:t>그와 같은 사정이라면, 야간에 고속도로에서 차량을 운전하는 피고인으로서는 주간에 정상적인 날씨</w:t>
      </w:r>
    </w:p>
    <w:p>
      <w:r>
        <w:t>아래에서 고속도로를 운행하는 것과는 달리 노면상태 및 가시거리상태 등에 따라 고속도로상의 제한</w:t>
      </w:r>
    </w:p>
    <w:p>
      <w:r>
        <w:t>최고속도 이하의 속도로 감속·서행할 주의의무가 있다고 보아야 할 것이고, 그와 같이 감속운전하였</w:t>
      </w:r>
    </w:p>
    <w:p>
      <w:r>
        <w:t>더라면, 이 사건 사고가 발생하지 아니하였거나 적어도 피해자들의 피해의 정도가 사망에까지 이르지는</w:t>
      </w:r>
    </w:p>
    <w:p>
      <w:r>
        <w:t>아니하였을 것으로 보인다.</w:t>
      </w:r>
    </w:p>
    <w:p>
      <w:r>
        <w:t>② 명확한 선진입, 좌회전 완료 직후(기(旣) 좌회전)</w:t>
      </w:r>
    </w:p>
    <w:p>
      <w:r>
        <w:t>-  교차로에 진입할 때(일시정지선이 있는 교차로의 경우에는 그 정지선을 통과할 때) 우선</w:t>
      </w:r>
    </w:p>
    <w:p>
      <w:r>
        <w:t>진입한 차량이 다른 차량보다 통행우선권이 있다.(도로교통법 제26조 제1항)</w:t>
      </w:r>
    </w:p>
    <w:p>
      <w:r>
        <w:t>- 명  확한 선진입은 선진입의 정도가 명확한 경우에만 적용하며, 그 여부에 대한 판단은 교차로</w:t>
      </w:r>
    </w:p>
    <w:p>
      <w:r>
        <w:t>(또는 일시정지선)에서부터 충돌지점까지의 거리, 양 차량의 속도 등을 고려하여 결정한다.</w:t>
      </w:r>
    </w:p>
    <w:p>
      <w:r>
        <w:t>자동차사고 과실비율 인정기준 │ 제3편 사고유형별 과실비율 적용기준 135</w:t>
      </w:r>
    </w:p>
    <w:p>
      <w:r>
        <w:t>-  선진입한 사실은 양 차량이 비슷한 속도임에 해당함을 전제로 해서 분명해야 하고, 상대적</w:t>
      </w:r>
    </w:p>
    <w:p>
      <w:r>
        <w:t>으로 속도가 빨라 순간적으로 선진입한 것은 원칙적으로 동시진입으로 본다.</w:t>
      </w:r>
    </w:p>
    <w:p>
      <w:r>
        <w:t>-  또한, 진입거리는 차량의 속력에 비례하고 일시정지나 서행의무 이행 여부에 따라 달라</w:t>
      </w:r>
    </w:p>
    <w:p>
      <w:r>
        <w:t>질 수 있으므로, 무조건 교차로의 (가상)정지선에서 사고 지점까지 진입거리가 많다고</w:t>
      </w:r>
    </w:p>
    <w:p>
      <w:r>
        <w:t>하여 선진입했다고 인정할 수는 없고, 사고 차량의 진입거리는 당시 속력에 비례하여</w:t>
      </w:r>
    </w:p>
    <w:p>
      <w:r>
        <w:t>계산하고 사고 차량과 교차로 진입시 상대차량의 위치를 비교하여 선진입 차량을 엄격히</w:t>
      </w:r>
    </w:p>
    <w:p>
      <w:r>
        <w:t>구분하여 판단한다.</w:t>
      </w:r>
    </w:p>
    <w:p>
      <w:r>
        <w:t>-  좌회전 완료 직후(기(旣) 좌회전)는 직진차가 교차로에 진입하는 시점에서 이미 좌회전</w:t>
      </w:r>
    </w:p>
    <w:p>
      <w:r>
        <w:t>차가 좌회전을 완료하였거나 또는 그에 가까운 상태(교차로 내에서 좌회전을 마치고 직진</w:t>
      </w:r>
    </w:p>
    <w:p>
      <w:r>
        <w:t>주행상태에서 교차로를 거의 빠져 나간 상태를 포함한다)를 말한다. 본 책자에서는 대소로</w:t>
      </w:r>
    </w:p>
    <w:p>
      <w:r>
        <w:t>교차로에서의 소로 진행 좌회전 차량이나 직진 대 좌회전 차량에서 좌회전 차량 등 통행에 제</w:t>
      </w:r>
    </w:p>
    <w:p>
      <w:r>
        <w:t>2</w:t>
      </w:r>
    </w:p>
    <w:p>
      <w:r>
        <w:t>서 후순위에 있는 좌회전 차량(도로교통법 제26조 제4항)이 선진입 이후 통행우선권이  장</w:t>
      </w:r>
    </w:p>
    <w:p>
      <w:r>
        <w:t>. 자</w:t>
      </w:r>
    </w:p>
    <w:p>
      <w:r>
        <w:t>확보되었을 정도(도로교통법 제26조 제1항)에 이르렀을 때를 지칭하는 의미로 사용하기로  동</w:t>
      </w:r>
    </w:p>
    <w:p>
      <w:r>
        <w:t>차</w:t>
      </w:r>
    </w:p>
    <w:p>
      <w:r>
        <w:t>한다. 다만, 이때에도 양 차량의 속도를 감안하여 기 (旣) 좌회전 여부를 판단한다. 와</w:t>
      </w:r>
    </w:p>
    <w:p>
      <w:r>
        <w:t>자</w:t>
      </w:r>
    </w:p>
    <w:p>
      <w:r>
        <w:t>동</w:t>
      </w:r>
    </w:p>
    <w:p>
      <w:r>
        <w:t>차</w:t>
      </w:r>
    </w:p>
    <w:p>
      <w:r>
        <w:t>-  도로교통법 제26조 제1항의 통행우선권이 확보되는 명확한 선진입 내지 기(旣) 좌회전을</w:t>
      </w:r>
    </w:p>
    <w:p>
      <w:r>
        <w:t>(이</w:t>
      </w:r>
    </w:p>
    <w:p>
      <w:r>
        <w:t>판단하기는 쉬운 일은 아니다. 선진입 정도에 비추어 선진입 차량에게 (-) 10 ~ 30%  륜</w:t>
      </w:r>
    </w:p>
    <w:p>
      <w:r>
        <w:t>차</w:t>
      </w:r>
    </w:p>
    <w:p>
      <w:r>
        <w:t>포</w:t>
      </w:r>
    </w:p>
    <w:p>
      <w:r>
        <w:t>범주 내로 규범적으로 감산하는 판단할 수 밖에 없을 것이다.</w:t>
      </w:r>
    </w:p>
    <w:p>
      <w:r>
        <w:t>함</w:t>
      </w:r>
    </w:p>
    <w:p>
      <w:r>
        <w:t>)의</w:t>
      </w:r>
    </w:p>
    <w:p>
      <w:r>
        <w:t>사</w:t>
      </w:r>
    </w:p>
    <w:p>
      <w:r>
        <w:t>③ 서행, 감속 불이행, 일시정지 위반 고</w:t>
      </w:r>
    </w:p>
    <w:p>
      <w:r>
        <w:t>-  서행이란 운전자가 차를 즉시 정지시킬 수 있는 정도의 느린 속도로 진행하는 것을 말</w:t>
      </w:r>
    </w:p>
    <w:p>
      <w:r>
        <w:t>한다. (도로교통법 제2조 제28호).</w:t>
      </w:r>
    </w:p>
    <w:p>
      <w:r>
        <w:t>-  감속은 통상의 속도보다 명확하게 속도를 줄이는 것을 말하며, 대략 제한속도의 1/2</w:t>
      </w:r>
    </w:p>
    <w:p>
      <w:r>
        <w:t>전후를 의미하며, 충돌직전 급브레이크에 의한 감속은 제외한다.</w:t>
      </w:r>
    </w:p>
    <w:p>
      <w:r>
        <w:t>- 서행불이행이나 감속의무불이행과 속도위반 과실은 중복해서 적용하지 않는다.</w:t>
      </w:r>
    </w:p>
    <w:p>
      <w:r>
        <w:t>-  서행할 장소는 교통정리가 행해지고 있지 않은 교차로 등으로써 도로교통법이 정하고</w:t>
      </w:r>
    </w:p>
    <w:p>
      <w:r>
        <w:t>있으며, 교차로에 일단 진입한 이후에는 서행의무가 없으므로 진입 당시의 서행여부에</w:t>
      </w:r>
    </w:p>
    <w:p>
      <w:r>
        <w:t>따라 이를 수정요소로 적용한다.</w:t>
      </w:r>
    </w:p>
    <w:p>
      <w:r>
        <w:t>- 일시정지, 양보 표지를 위반한 경우 과실을 가산할 수 있다.</w:t>
      </w:r>
    </w:p>
    <w:p>
      <w:r>
        <w:t>자동차사고 과실비율 인정기준 │ 제3편 사고유형별 과실비율 적용기준 136</w:t>
      </w:r>
    </w:p>
    <w:p>
      <w:r>
        <w:t>도로교통법 제13조(차마의 통행)</w:t>
      </w:r>
    </w:p>
    <w:p>
      <w:r>
        <w:t>① 차마의 운전자는 보도와 차도가 구분된 도로에서는 차도로 통행하여야 한다. 다만, 도로 외의 곳으로</w:t>
      </w:r>
    </w:p>
    <w:p>
      <w:r>
        <w:t>출입할 때에는 보도를 횡단하여 통행할 수 있다.</w:t>
      </w:r>
    </w:p>
    <w:p>
      <w:r>
        <w:t>② 제1항 단서의 경우 차마의 운전자는 보도를 횡단하기 직전에 일시정지하여 좌측과 우측 부분 등을</w:t>
      </w:r>
    </w:p>
    <w:p>
      <w:r>
        <w:t>살핀 후 보행자의 통행을 방해하지 아니하도록 횡단하여야 한다.</w:t>
      </w:r>
    </w:p>
    <w:p>
      <w:r>
        <w:t>도로교통법 제18조(횡단 등의 금지)</w:t>
      </w:r>
    </w:p>
    <w:p>
      <w:r>
        <w:t>③ 차마의 운전자는 길가의 건물이나 주차장 등에서 도로에 들어갈 때에는 일단 정지한 후에 안전한지</w:t>
      </w:r>
    </w:p>
    <w:p>
      <w:r>
        <w:t>확인하면서 서행하여야 한다.</w:t>
      </w:r>
    </w:p>
    <w:p>
      <w:r>
        <w:t>도로교통법 제24조(철길 건널목의 통과)</w:t>
      </w:r>
    </w:p>
    <w:p>
      <w:r>
        <w:t>① 모든 차 또는 노면전차의 운전자는 철길 건널목을 통과하려는 경우에는 건널목 앞에서 일시정지하여</w:t>
      </w:r>
    </w:p>
    <w:p>
      <w:r>
        <w:t>안전한지 확인한 후에 통과하여야 한다. 다만, 신호기 등이 표시하는 신호에 따르는 경우에는 정지</w:t>
      </w:r>
    </w:p>
    <w:p>
      <w:r>
        <w:t>하지 아니하고 통과할 수 있다.</w:t>
      </w:r>
    </w:p>
    <w:p>
      <w:r>
        <w:t>제</w:t>
      </w:r>
    </w:p>
    <w:p>
      <w:r>
        <w:t>도로교통법 제25조(교차로 통행방법) 2</w:t>
      </w:r>
    </w:p>
    <w:p>
      <w:r>
        <w:t>장</w:t>
      </w:r>
    </w:p>
    <w:p>
      <w:r>
        <w:t>① 모든 차의 운전자는 교차로에서 우회전을 하려는 경우에는 미리 도로의 우측 가장자리를 서행하면서  . 자</w:t>
      </w:r>
    </w:p>
    <w:p>
      <w:r>
        <w:t>동</w:t>
      </w:r>
    </w:p>
    <w:p>
      <w:r>
        <w:t>우회전하여야 한다. 이 경우 우회전하는 차의 운전자는 신호에 따라 정지하거나 진행하는 보행자</w:t>
      </w:r>
    </w:p>
    <w:p>
      <w:r>
        <w:t>차</w:t>
      </w:r>
    </w:p>
    <w:p>
      <w:r>
        <w:t>또는 자전거에 주의하여야 한다. 와</w:t>
      </w:r>
    </w:p>
    <w:p>
      <w:r>
        <w:t>자</w:t>
      </w:r>
    </w:p>
    <w:p>
      <w:r>
        <w:t>② 모든 차의 운전자는 교차로에서 좌회전을 하려는 경우에는 미리 도로의 중앙선을 따라 서행하면서  동</w:t>
      </w:r>
    </w:p>
    <w:p>
      <w:r>
        <w:t>차</w:t>
      </w:r>
    </w:p>
    <w:p>
      <w:r>
        <w:t>교차로의 중심 안쪽을 이용하여 좌회전하여야 한다. 다만, 지방경찰청장이 교차로의 상황에 따라  (이</w:t>
      </w:r>
    </w:p>
    <w:p>
      <w:r>
        <w:t>특히 필요하다고 인정하여 지정한 곳에서는 교차로의 중심 바깥쪽을 통과할 수 있다.  륜</w:t>
      </w:r>
    </w:p>
    <w:p>
      <w:r>
        <w:t>차</w:t>
      </w:r>
    </w:p>
    <w:p>
      <w:r>
        <w:t>③ 제2항에도 불구하고 자전거등의 운전자는 교차로에서 좌회전하려는 경우에는 미리 도로의 우측   포</w:t>
      </w:r>
    </w:p>
    <w:p>
      <w:r>
        <w:t>함</w:t>
      </w:r>
    </w:p>
    <w:p>
      <w:r>
        <w:t>가장자리로 붙어 서행하면서 교차로의 가장자리 부분을 이용하여 좌회전하여야 한다.  )의</w:t>
      </w:r>
    </w:p>
    <w:p>
      <w:r>
        <w:t>사</w:t>
      </w:r>
    </w:p>
    <w:p>
      <w:r>
        <w:t>⑥ 모든 차의 운전자는 교통정리를 하고 있지 아니하고 일시정지나 양보를 표시하는 안전표지가 설치</w:t>
      </w:r>
    </w:p>
    <w:p>
      <w:r>
        <w:t>고</w:t>
      </w:r>
    </w:p>
    <w:p>
      <w:r>
        <w:t>되어 있는 교차로에 들어가려고 할 때에는 다른 차의 진행을 방해하지 아니하도록 일시정지하거나</w:t>
      </w:r>
    </w:p>
    <w:p>
      <w:r>
        <w:t>양보하여야 한다.</w:t>
      </w:r>
    </w:p>
    <w:p>
      <w:r>
        <w:t>도로교통법 제25조의2(회전교차로 통행방법)</w:t>
      </w:r>
    </w:p>
    <w:p>
      <w:r>
        <w:t>② 모든 차의 운전자는 회전교차로에 진입하려는 경우에는 서행하거나 일시정지하여야 하며, 이미</w:t>
      </w:r>
    </w:p>
    <w:p>
      <w:r>
        <w:t>진행하고 있는 다른 차가 있는 때에는 그 차에 진로를 양보하여야 한다.</w:t>
      </w:r>
    </w:p>
    <w:p>
      <w:r>
        <w:t>도로교통법 제26조(교통정리가 없는 교차로에서의 양보운전)</w:t>
      </w:r>
    </w:p>
    <w:p>
      <w:r>
        <w:t>① 교통정리를 하고 있지 아니하는 교차로에 들어가려고 하는 차의 운전자는 그 차가 통행하고 있는</w:t>
      </w:r>
    </w:p>
    <w:p>
      <w:r>
        <w:t>도로의 폭보다 교차하는 도로의 폭이 넓은 경우에는 서행하여야 하며, 폭이 넓은 도로로부터 교차</w:t>
      </w:r>
    </w:p>
    <w:p>
      <w:r>
        <w:t>로에 들어가려고 하는 다른 차가 있을 때에는 그 차에 진로를 양보하여야 한다.</w:t>
      </w:r>
    </w:p>
    <w:p>
      <w:r>
        <w:t>도로교통법 제29조(긴급자동차의 우선 통행)</w:t>
      </w:r>
    </w:p>
    <w:p>
      <w:r>
        <w:t>④ 교차로나 그 부근에서 긴급자동차가 접근하는 경우에는 차마와 노면전차의 운전자는 교차로를 피하여</w:t>
      </w:r>
    </w:p>
    <w:p>
      <w:r>
        <w:t>일시정지하여야 한다.</w:t>
      </w:r>
    </w:p>
    <w:p>
      <w:r>
        <w:t>자동차사고 과실비율 인정기준 │ 제3편 사고유형별 과실비율 적용기준 137</w:t>
      </w:r>
    </w:p>
    <w:p>
      <w:r>
        <w:t>도로교통법 제31조(서행 또는 일시정지할 장소)</w:t>
      </w:r>
    </w:p>
    <w:p>
      <w:r>
        <w:t>① 모든 차 또는 노면전차의 운전자는 다음 각 호의 어느 하나에 해당하는 곳에서는 서행하여야 한다.</w:t>
      </w:r>
    </w:p>
    <w:p>
      <w:r>
        <w:t>1. 교통정리를 하고 있지 아니하는 교차로</w:t>
      </w:r>
    </w:p>
    <w:p>
      <w:r>
        <w:t>2. 도로가 구부러진 부근</w:t>
      </w:r>
    </w:p>
    <w:p>
      <w:r>
        <w:t>3. 비탈길의 고갯마루 부근</w:t>
      </w:r>
    </w:p>
    <w:p>
      <w:r>
        <w:t>4. 가파른 비탈길의 내리막</w:t>
      </w:r>
    </w:p>
    <w:p>
      <w:r>
        <w:t>5. 시·도경찰청장이 도로에서의 위험을 방지하고 교통의 안전과 원활한 소통을 확보하기 위하여</w:t>
      </w:r>
    </w:p>
    <w:p>
      <w:r>
        <w:t>필요하다고 인정하여 안전표지로 지정한 곳</w:t>
      </w:r>
    </w:p>
    <w:p>
      <w:r>
        <w:t>② 모든 차 또는 노면전차의 운전자는 다음 각 호의 어느 하나에 해당하는 곳에서는 일시정지하여야 한다.</w:t>
      </w:r>
    </w:p>
    <w:p>
      <w:r>
        <w:t>1. 교통정리를 하고 있지 아니하고 좌우를 확인할 수 없거나 교통이 빈번한 교차로</w:t>
      </w:r>
    </w:p>
    <w:p>
      <w:r>
        <w:t>2. 시·도경찰청장이 도로에서의 위험을 방지하고 교통의 안전과 원활한 소통을 확보하기 위하여</w:t>
      </w:r>
    </w:p>
    <w:p>
      <w:r>
        <w:t>필요하다고 인정하여 안전표지로 지정한 곳</w:t>
      </w:r>
    </w:p>
    <w:p>
      <w:r>
        <w:t>도로교통법 제51조(어린이통학버스의 특별보호)  제</w:t>
      </w:r>
    </w:p>
    <w:p>
      <w:r>
        <w:t>2</w:t>
      </w:r>
    </w:p>
    <w:p>
      <w:r>
        <w:t>① 어린이통학버스가 도로에 정차하여 어린이나 영유아가 타고 내리는 중임을 표시하는 점멸등 등의  장</w:t>
      </w:r>
    </w:p>
    <w:p>
      <w:r>
        <w:t>장치를 작동 중일 때에는 어린이통학버스가 정차한 차로와 그 차로의 바로 옆 차로로 통행하는 차의  . 자</w:t>
      </w:r>
    </w:p>
    <w:p>
      <w:r>
        <w:t>동</w:t>
      </w:r>
    </w:p>
    <w:p>
      <w:r>
        <w:t>운전자는 어린이통학버스에 이르기 전에 일시정지하여 안전을 확인한 후 서행하여야 한다.  차</w:t>
      </w:r>
    </w:p>
    <w:p>
      <w:r>
        <w:t>와</w:t>
      </w:r>
    </w:p>
    <w:p>
      <w:r>
        <w:t>② 제1항의 경우 중앙선이 설치되지 아니한 도로와 편도 1차로인 도로에서는 반대방향에서 진행하는   자</w:t>
      </w:r>
    </w:p>
    <w:p>
      <w:r>
        <w:t>동</w:t>
      </w:r>
    </w:p>
    <w:p>
      <w:r>
        <w:t>차의 운전자도 어린이통학버스에 이르기 전에 일시정지하여 안전을 확인한 후 서행하여야 한다. 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④  급(急) 좌 · 우회전, 좌회전 금지위반 함</w:t>
      </w:r>
    </w:p>
    <w:p>
      <w:r>
        <w:t>)의</w:t>
      </w:r>
    </w:p>
    <w:p>
      <w:r>
        <w:t>-  급 좌 · 우회전은 직진차와 가까운 거리(근접거리, 지근거리)에 있을 때 빠르게 좌(우)  사</w:t>
      </w:r>
    </w:p>
    <w:p>
      <w:r>
        <w:t>고</w:t>
      </w:r>
    </w:p>
    <w:p>
      <w:r>
        <w:t>회전하는 경우를 말한다. 예컨대, 직진차가 통상의 속도로 일시정지선을 넘어 교차로</w:t>
      </w:r>
    </w:p>
    <w:p>
      <w:r>
        <w:t>부근까지 와 있는 때에 좌 · 우회전차가 좌·우회전을 급하게 개시한 경우이다.</w:t>
      </w:r>
    </w:p>
    <w:p>
      <w:r>
        <w:t>-  좌회전 금지위반은 노면 또는 교통표지 등에 의해 좌회전을 금지하는 장소에서 좌회전</w:t>
      </w:r>
    </w:p>
    <w:p>
      <w:r>
        <w:t>하는 경우이다.</w:t>
      </w:r>
    </w:p>
    <w:p>
      <w:r>
        <w:t>⑤  좁게(小) 좌·우회전, 넓게(大) 좌·우회전</w:t>
      </w:r>
    </w:p>
    <w:p>
      <w:r>
        <w:t>-  좁게(小) 좌회전은 교차로의 중심 내측에 다가서지 아니하는 좌회전으로서 통상의 좌회전</w:t>
      </w:r>
    </w:p>
    <w:p>
      <w:r>
        <w:t>보다 회전반경이 작아 좌측으로 치우치며 중앙선 내지 가상의 중앙선을 물고 좌회전하는</w:t>
      </w:r>
    </w:p>
    <w:p>
      <w:r>
        <w:t>경우이다.</w:t>
      </w:r>
    </w:p>
    <w:p>
      <w:r>
        <w:t>-  좁게(小) 우회전은 왼쪽에서 우회전하는 차량이 오른쪽에서 우회전하는 차량의 우회전</w:t>
      </w:r>
    </w:p>
    <w:p>
      <w:r>
        <w:t>반경을 침범하면서 우측으로 치우치면서 회전하는 경우이다.</w:t>
      </w:r>
    </w:p>
    <w:p>
      <w:r>
        <w:t>자동차사고 과실비율 인정기준 │ 제3편 사고유형별 과실비율 적용기준 138</w:t>
      </w:r>
    </w:p>
    <w:p>
      <w:r>
        <w:t>-  넓게(大) 좌회전은 소 좌회전의 반대 경우로 미리 진로 중앙으로 다가서지 아니하면서</w:t>
      </w:r>
    </w:p>
    <w:p>
      <w:r>
        <w:t>우측으로 치우치며 좌회전 하는 것을 말하며 통상의 좌회전보다 회전반경이 크므로 후행</w:t>
      </w:r>
    </w:p>
    <w:p>
      <w:r>
        <w:t>차량이 오인할 여지가 많다.</w:t>
      </w:r>
    </w:p>
    <w:p>
      <w:r>
        <w:t>-  넓게(大) 우회전은 우측 가장자리가 아닌 좌측 중앙선쪽으로 치우치며 크게 우회전하는</w:t>
      </w:r>
    </w:p>
    <w:p>
      <w:r>
        <w:t>경우이다.</w:t>
      </w:r>
    </w:p>
    <w:p>
      <w:r>
        <w:t>⑥  진로변경 금지, 앞지르기 금지, 끼어들기 금지</w:t>
      </w:r>
    </w:p>
    <w:p>
      <w:r>
        <w:t>-  운전자는 안전표지가 설치(차선이 실선으로 되어 있는 곳 등)되어 특별히 진로 변경이</w:t>
      </w:r>
    </w:p>
    <w:p>
      <w:r>
        <w:t>금지된 곳에서는 자동차의 진로를 변경하여서는 안 되므로 그러한 경우 과실을 가산할</w:t>
      </w:r>
    </w:p>
    <w:p>
      <w:r>
        <w:t>수 있다. 다만, 도로의 파손이나 도로공사 등으로 인하여 장애물이 있는 경우에는 과실을</w:t>
      </w:r>
    </w:p>
    <w:p>
      <w:r>
        <w:t>가산하지 않는다.(도로교통법 제14조 참조). 또한, 버스전용차로 방향으로 진로변경 중</w:t>
      </w:r>
    </w:p>
    <w:p>
      <w:r>
        <w:t>사고는 전용차로 위반과 중복되므로 중복 가산하지 않는다. 제</w:t>
      </w:r>
    </w:p>
    <w:p>
      <w:r>
        <w:t>2</w:t>
      </w:r>
    </w:p>
    <w:p>
      <w:r>
        <w:t>장</w:t>
      </w:r>
    </w:p>
    <w:p>
      <w:r>
        <w:t>-  운전자는 다른 자동차를 앞지르기 위해 앞차의 좌측으로 통행해야 하며, 도로교통법  . 자</w:t>
      </w:r>
    </w:p>
    <w:p>
      <w:r>
        <w:t>동</w:t>
      </w:r>
    </w:p>
    <w:p>
      <w:r>
        <w:t>제22조의 앞지르기가 금지된 시기 및 장소에서 앞지르기를 할 수 없으므로 그럴 경우  차</w:t>
      </w:r>
    </w:p>
    <w:p>
      <w:r>
        <w:t>와</w:t>
      </w:r>
    </w:p>
    <w:p>
      <w:r>
        <w:t>과실을 가산할 수 있다.  자</w:t>
      </w:r>
    </w:p>
    <w:p>
      <w:r>
        <w:t>동</w:t>
      </w:r>
    </w:p>
    <w:p>
      <w:r>
        <w:t>차</w:t>
      </w:r>
    </w:p>
    <w:p>
      <w:r>
        <w:t>-  운전자는 도로교통법 제23조에 따라 동법에 따라 정지 및 서행하고 있는 차 앞으로 끼어 (이</w:t>
      </w:r>
    </w:p>
    <w:p>
      <w:r>
        <w:t>륜</w:t>
      </w:r>
    </w:p>
    <w:p>
      <w:r>
        <w:t>들지 못하므로 그럴 경우 과실을 가산할 수 있다. 차</w:t>
      </w:r>
    </w:p>
    <w:p>
      <w:r>
        <w:t>포</w:t>
      </w:r>
    </w:p>
    <w:p>
      <w:r>
        <w:t>함</w:t>
      </w:r>
    </w:p>
    <w:p>
      <w:r>
        <w:t>도로교통법 제22조(앞지르기 금지의 시기 및 장소)  )의</w:t>
      </w:r>
    </w:p>
    <w:p>
      <w:r>
        <w:t>사</w:t>
      </w:r>
    </w:p>
    <w:p>
      <w:r>
        <w:t>① 모든 차의 운전자는 다음 각 호의 어느 하나에 해당하는 경우에는 앞차를 앞지르지 못한다. 고</w:t>
      </w:r>
    </w:p>
    <w:p>
      <w:r>
        <w:t>1. 앞차의 좌측에 다른 차가 앞차와 나란히 가고 있는 경우</w:t>
      </w:r>
    </w:p>
    <w:p>
      <w:r>
        <w:t>2. 앞차가 다른 차를 앞지르고 있거나 앞지르려고 하는 경우</w:t>
      </w:r>
    </w:p>
    <w:p>
      <w:r>
        <w:t>② 모든 차의 운전자는 다음 각 호의 어느 하나에 해당하는 다른 차를 앞지르지 못한다.</w:t>
      </w:r>
    </w:p>
    <w:p>
      <w:r>
        <w:t>1. 이 법이나 이 법에 따른 명령에 따라 정지하거나 서행하고 있는 차</w:t>
      </w:r>
    </w:p>
    <w:p>
      <w:r>
        <w:t>2. 경찰공무원의 지시에 따라 정지하거나 서행하고 있는 차</w:t>
      </w:r>
    </w:p>
    <w:p>
      <w:r>
        <w:t>3. 위험을 방지하기 위하여 정지하거나 서행하고 있는 차</w:t>
      </w:r>
    </w:p>
    <w:p>
      <w:r>
        <w:t>자동차사고 과실비율 인정기준 │ 제3편 사고유형별 과실비율 적용기준 139</w:t>
      </w:r>
    </w:p>
    <w:p>
      <w:r>
        <w:t>③ 모든 차의 운전자는 다음 각 호의 어느 하나에 해당하는 곳에서는 다른 차를 앞지르지 못한다.</w:t>
      </w:r>
    </w:p>
    <w:p>
      <w:r>
        <w:t>1. 교차로</w:t>
      </w:r>
    </w:p>
    <w:p>
      <w:r>
        <w:t>2. 터널 안</w:t>
      </w:r>
    </w:p>
    <w:p>
      <w:r>
        <w:t>3. 다리 위</w:t>
      </w:r>
    </w:p>
    <w:p>
      <w:r>
        <w:t>4. 도로의 구부러진 곳, 비탈길의 고갯마루 부근 또는 가파른 비탈길의 내리막 등 지방경찰청장이</w:t>
      </w:r>
    </w:p>
    <w:p>
      <w:r>
        <w:t>도로에서의 위험을 방지하고 교통의 안전과 원활한 소통을 확보하기 위하여 필요하다고</w:t>
      </w:r>
    </w:p>
    <w:p>
      <w:r>
        <w:t>인정하는 곳으로서 안전표지로 지정한 곳</w:t>
      </w:r>
    </w:p>
    <w:p>
      <w:r>
        <w:t>도로교통법 제23조(끼어들기의 금지)</w:t>
      </w:r>
    </w:p>
    <w:p>
      <w:r>
        <w:t>모든 차의 운전자는 제22조 제2항 각 호의 어느 하나에 해당하는 다른 차 앞으로 끼어들지 못한다.</w:t>
      </w:r>
    </w:p>
    <w:p>
      <w:r>
        <w:t>⑦ 전용차로 위반</w:t>
      </w:r>
    </w:p>
    <w:p>
      <w:r>
        <w:t>-  차종별 전용차로(버스전용차로와 다인승전용차로로 구분함)를 위반하여 차로변경 중</w:t>
      </w:r>
    </w:p>
    <w:p>
      <w:r>
        <w:t>제</w:t>
      </w:r>
    </w:p>
    <w:p>
      <w:r>
        <w:t>발생한 사고의 경우, 전용차로를 위반한 각각 자동차(이륜자동차 및 원동기장치 자전거  2</w:t>
      </w:r>
    </w:p>
    <w:p>
      <w:r>
        <w:t>장</w:t>
      </w:r>
    </w:p>
    <w:p>
      <w:r>
        <w:t>포함)에게 가산할 수 있다(도로교통법 제15조 참조).  . 자</w:t>
      </w:r>
    </w:p>
    <w:p>
      <w:r>
        <w:t>동</w:t>
      </w:r>
    </w:p>
    <w:p>
      <w:r>
        <w:t>차</w:t>
      </w:r>
    </w:p>
    <w:p>
      <w:r>
        <w:t>-  다만, 통행이 금지되는 전용차로 위반과 달리 차로에 따른 통행구분인 지정차로위반 와</w:t>
      </w:r>
    </w:p>
    <w:p>
      <w:r>
        <w:t>자</w:t>
      </w:r>
    </w:p>
    <w:p>
      <w:r>
        <w:t>(도로교통법 제14조 제1항 및 시행규칙 제16조 제1항 별표9 참조)은 지정차로 제도의  동</w:t>
      </w:r>
    </w:p>
    <w:p>
      <w:r>
        <w:t>차</w:t>
      </w:r>
    </w:p>
    <w:p>
      <w:r>
        <w:t>취지를 고려하여 사고의 원인이나 손해확대에 기여한 경우에만 가산할 수 있다(서울 (이</w:t>
      </w:r>
    </w:p>
    <w:p>
      <w:r>
        <w:t>륜</w:t>
      </w:r>
    </w:p>
    <w:p>
      <w:r>
        <w:t>중앙지방법원 2020. 11. 11. 선고 2020가단5008152 판결 참조) 차</w:t>
      </w:r>
    </w:p>
    <w:p>
      <w:r>
        <w:t>포</w:t>
      </w:r>
    </w:p>
    <w:p>
      <w:r>
        <w:t>함</w:t>
      </w:r>
    </w:p>
    <w:p>
      <w:r>
        <w:t>도로교통법 제15조(전용차로의 설치) )의</w:t>
      </w:r>
    </w:p>
    <w:p>
      <w:r>
        <w:t>사</w:t>
      </w:r>
    </w:p>
    <w:p>
      <w:r>
        <w:t>① 시장등은 원활한 교통을 확보하기 위하여 특히 필요한 경우에는 지방경찰청장이나 경찰서장과  고</w:t>
      </w:r>
    </w:p>
    <w:p>
      <w:r>
        <w:t>협의하여 도로에 전용차로(차의 종류나 승차 인원에 따라 지정된 차만 통행할 수 있는 차로를 말한다.</w:t>
      </w:r>
    </w:p>
    <w:p>
      <w:r>
        <w:t>이하 같다)를 설치할 수 있다.</w:t>
      </w:r>
    </w:p>
    <w:p>
      <w:r>
        <w:t>② 전용차로의 종류, 전용차로로 통행할 수 있는 차와 그 밖에 전용차로의 운영에 필요한 사항은 대통</w:t>
      </w:r>
    </w:p>
    <w:p>
      <w:r>
        <w:t>령령으로 정한다.</w:t>
      </w:r>
    </w:p>
    <w:p>
      <w:r>
        <w:t>③ 제2항에 따라 전용차로로 통행할 수 있는 차가 아니면 전용차로로 통행하여서는 아니 된다. 다만,</w:t>
      </w:r>
    </w:p>
    <w:p>
      <w:r>
        <w:t>긴급자동차가 그 본래의 긴급한 용도로 운행되고 있는 경우 등 대통령령으로 정하는 경우에는 그러</w:t>
      </w:r>
    </w:p>
    <w:p>
      <w:r>
        <w:t>하지 아니하다.</w:t>
      </w:r>
    </w:p>
    <w:p>
      <w:r>
        <w:t>자동차사고 과실비율 인정기준 │ 제3편 사고유형별 과실비율 적용기준 140</w:t>
      </w:r>
    </w:p>
    <w:p>
      <w:r>
        <w:t>도로교통법 시행령 [별표1]</w:t>
      </w:r>
    </w:p>
    <w:p>
      <w:r>
        <w:t>전용차로의 종류와 전용차로로 통행할 수 있는 차(제9조제1항 관련)</w:t>
      </w:r>
    </w:p>
    <w:p>
      <w:r>
        <w:t>전용차로의  통행할 수 있는 차</w:t>
      </w:r>
    </w:p>
    <w:p>
      <w:r>
        <w:t>종류 고속도로 고속도로 외의 도로</w:t>
      </w:r>
    </w:p>
    <w:p>
      <w:r>
        <w:t>1.   버스  9인승 이상 승용자 가.「자동차관리법」 제3조에 따른 36인승 이상의 대형승합자동차</w:t>
      </w:r>
    </w:p>
    <w:p>
      <w:r>
        <w:t>전용차로 동차 및 승합자동차 나.「 여객자동차 운수사업법」 제3조 및 같은 법 시행령 제3조 제1호에 따른</w:t>
      </w:r>
    </w:p>
    <w:p>
      <w:r>
        <w:t>(승용자동차 또는  36인승 미만의 사업용 승합자동차</w:t>
      </w:r>
    </w:p>
    <w:p>
      <w:r>
        <w:t>12인승 이하의 승합  다.법   제52조에 따라 증명서를 발급받아 어린이를 운송할 목적으로 운행 중인</w:t>
      </w:r>
    </w:p>
    <w:p>
      <w:r>
        <w:t>자동차는 6명 이상 어린이통학버스</w:t>
      </w:r>
    </w:p>
    <w:p>
      <w:r>
        <w:t>이 승차한 경우로 한  라. 가목부터 다목까지에서 규정한 차 외의 차로서 도로에서의 원활한 통행을</w:t>
      </w:r>
    </w:p>
    <w:p>
      <w:r>
        <w:t>정한다) 위하여 지방경찰청장이 지정한 다음의 어느 하나에 해당하는 승합자동차</w:t>
      </w:r>
    </w:p>
    <w:p>
      <w:r>
        <w:t>1)  노선을 지정하여 운행하는 통학·통근용 승합자동차 중 16인승 이상</w:t>
      </w:r>
    </w:p>
    <w:p>
      <w:r>
        <w:t>승합자동차</w:t>
      </w:r>
    </w:p>
    <w:p>
      <w:r>
        <w:t>2)  국제행사 참가인원 수송 등 특히 필요하다고 인정되는 승합자동차</w:t>
      </w:r>
    </w:p>
    <w:p>
      <w:r>
        <w:t>(지방경찰청장이 정한 기간 이내로 한정한다)</w:t>
      </w:r>
    </w:p>
    <w:p>
      <w:r>
        <w:t>3)  「관광진흥법」 제3조 제1항 제2호에 따른 관광숙박업자 또는 「여객 제</w:t>
      </w:r>
    </w:p>
    <w:p>
      <w:r>
        <w:t>2</w:t>
      </w:r>
    </w:p>
    <w:p>
      <w:r>
        <w:t>자동차 운수사업법 시행령」 제3조 제2호 가목에 따른 전세버스운송 장</w:t>
      </w:r>
    </w:p>
    <w:p>
      <w:r>
        <w:t>사업자가 운행하는 25인승 이상의 외국인 관광객 수송용 승합자동차 . 자</w:t>
      </w:r>
    </w:p>
    <w:p>
      <w:r>
        <w:t>(외국인 관광객이 승차한 경우만 해당한다) 동</w:t>
      </w:r>
    </w:p>
    <w:p>
      <w:r>
        <w:t>차</w:t>
      </w:r>
    </w:p>
    <w:p>
      <w:r>
        <w:t>와</w:t>
      </w:r>
    </w:p>
    <w:p>
      <w:r>
        <w:t>2.  다인승  3명 이상 승차한 승용·승합자동차(다인승전용차로와 버스전용차로가 동시에 설치되는 경우에는   자</w:t>
      </w:r>
    </w:p>
    <w:p>
      <w:r>
        <w:t>전용차로 버스전용차로를 통행할 수 있는 차는 제외한다) 동</w:t>
      </w:r>
    </w:p>
    <w:p>
      <w:r>
        <w:t>차</w:t>
      </w:r>
    </w:p>
    <w:p>
      <w:r>
        <w:t>(이</w:t>
      </w:r>
    </w:p>
    <w:p>
      <w:r>
        <w:t>3.  자전거  자전거 등 륜</w:t>
      </w:r>
    </w:p>
    <w:p>
      <w:r>
        <w:t>전용차로 차</w:t>
      </w:r>
    </w:p>
    <w:p>
      <w:r>
        <w:t>포</w:t>
      </w:r>
    </w:p>
    <w:p>
      <w:r>
        <w:t>함</w:t>
      </w:r>
    </w:p>
    <w:p>
      <w:r>
        <w:t>)의</w:t>
      </w:r>
    </w:p>
    <w:p>
      <w:r>
        <w:t>⑧ 진로변경 신호 불이행 또는 지연  사</w:t>
      </w:r>
    </w:p>
    <w:p>
      <w:r>
        <w:t>고</w:t>
      </w:r>
    </w:p>
    <w:p>
      <w:r>
        <w:t>-  교차로에서 좌·우회전시 또는 차로를 변경할 때 진로변경 신호를 이행하지 않거나 또는</w:t>
      </w:r>
    </w:p>
    <w:p>
      <w:r>
        <w:t>도로교통법 제38조, 동법 시행령 제21조, 별표2의 진로변경 신호의 시기와 방법을 위반한</w:t>
      </w:r>
    </w:p>
    <w:p>
      <w:r>
        <w:t>경우 이를 가산요소로 기본 과실비율을 수정할 수 있다.</w:t>
      </w:r>
    </w:p>
    <w:p>
      <w:r>
        <w:t>도로교통법 제38조(차의 신호)</w:t>
      </w:r>
    </w:p>
    <w:p>
      <w:r>
        <w:t>① 모든 차의 운전자는 좌회전·우회전·횡단·유턴·서행·정지 또는 후진을 하거나 같은 방향으로 진행</w:t>
      </w:r>
    </w:p>
    <w:p>
      <w:r>
        <w:t>하면서 진로를 바꾸려고 하는 경우와 회전교차로에 진입하거나 회전교차로에서 진출하는 경우에는</w:t>
      </w:r>
    </w:p>
    <w:p>
      <w:r>
        <w:t>손이나 방향지시기 또는 등화로써 그 행위가 끝날 때까지 신호를 하여야 한다.</w:t>
      </w:r>
    </w:p>
    <w:p>
      <w:r>
        <w:t>② 제1항의 신호를 하는 시기와 방법은 대통령령으로 정한다.</w:t>
      </w:r>
    </w:p>
    <w:p>
      <w:r>
        <w:t>[페이지 141 표 1]</w:t>
      </w:r>
    </w:p>
    <w:p>
      <w:r>
        <w:t xml:space="preserve">| 전용차로의 </w:t>
        <w:br/>
        <w:t>종류   | 통행할 수 있는 차   | None               |</w:t>
        <w:br/>
        <w:t>|---|---------------------|--------------------|</w:t>
        <w:br/>
        <w:t>|   | 고속도로            | 고속도로 외의 도로 |</w:t>
        <w:br/>
        <w:t>|   | 9인승 이상 승용자</w:t>
        <w:br/>
        <w:t>동차 및 승합자동차</w:t>
        <w:br/>
        <w:t xml:space="preserve">(승용자동차 또는 </w:t>
        <w:br/>
        <w:t xml:space="preserve">12인승 이하의 승합 </w:t>
        <w:br/>
        <w:t>자동차는 6명 이상</w:t>
        <w:br/>
        <w:t xml:space="preserve">이 승차한 경우로 한 </w:t>
        <w:br/>
        <w:t>정한다)                     |                    |</w:t>
      </w:r>
    </w:p>
    <w:p>
      <w:r>
        <w:t>자동차사고 과실비율 인정기준 │ 제3편 사고유형별 과실비율 적용기준 141</w:t>
      </w:r>
    </w:p>
    <w:p>
      <w:r>
        <w:t>도로교통법 시행령 제21조(신호의 시기 및 방법)</w:t>
      </w:r>
    </w:p>
    <w:p>
      <w:r>
        <w:t>법 제38조 제1항에 따른 신호의 시기 및 방법은 별표2와 같다.</w:t>
      </w:r>
    </w:p>
    <w:p>
      <w:r>
        <w:t>신호의 시기 및 방법(제21조 관련)</w:t>
      </w:r>
    </w:p>
    <w:p>
      <w:r>
        <w:t>신호를 하는 경우 신호를 하는 시기 신호의 방법</w:t>
      </w:r>
    </w:p>
    <w:p>
      <w:r>
        <w:t>1.  좌회전·횡단·유턴 또는 같은 방향 그 행위를 하려는 지점(좌회전할 경 왼팔을 수평으로 펴서 차체의 왼쪽</w:t>
      </w:r>
    </w:p>
    <w:p>
      <w:r>
        <w:t>으로 진행하면서 진로를 왼쪽으로  우에는 그 교차로의 가장자리)에 이 밖으로 내밀거나 오른팔을 차체의</w:t>
      </w:r>
    </w:p>
    <w:p>
      <w:r>
        <w:t>바꾸려는 때 르기 전 30미터(고속도로에서는  오른쪽 밖으로 내어 팔꿈치를 굽혀</w:t>
      </w:r>
    </w:p>
    <w:p>
      <w:r>
        <w:t>100미터) 이상의 지점에 이르렀을  수직으로 올리거나 왼쪽의 방향지시</w:t>
      </w:r>
    </w:p>
    <w:p>
      <w:r>
        <w:t>때  기 또는 등화를 조작할 것</w:t>
      </w:r>
    </w:p>
    <w:p>
      <w:r>
        <w:t>2.  우회전 또는 같은 방향으로 진행 그 행위를 하려는 지점(우회전할 경 오른팔을 수평으로 펴서 차체의 오</w:t>
      </w:r>
    </w:p>
    <w:p>
      <w:r>
        <w:t>하면서 진로를 오른쪽으로 바꾸려 우에는 그 교차로의 가장자리)에 이 른쪽 밖으로 내밀거나 왼팔을 차체</w:t>
      </w:r>
    </w:p>
    <w:p>
      <w:r>
        <w:t>는 때 르기 전 30미터(고속도로에서는  의 왼쪽 밖으로 내어 팔꿈치를 굽혀</w:t>
      </w:r>
    </w:p>
    <w:p>
      <w:r>
        <w:t>100미터) 이상의 지점에 이르렀을  수직으로 올리거나 오른쪽의 방향지</w:t>
      </w:r>
    </w:p>
    <w:p>
      <w:r>
        <w:t>때  시기 또는 등화를 조작할 것</w:t>
      </w:r>
    </w:p>
    <w:p>
      <w:r>
        <w:t>제</w:t>
      </w:r>
    </w:p>
    <w:p>
      <w:r>
        <w:t>2</w:t>
      </w:r>
    </w:p>
    <w:p>
      <w:r>
        <w:t>장</w:t>
      </w:r>
    </w:p>
    <w:p>
      <w:r>
        <w:t>⑨ 차체를 내밀고 대기  . 자</w:t>
      </w:r>
    </w:p>
    <w:p>
      <w:r>
        <w:t>동</w:t>
      </w:r>
    </w:p>
    <w:p>
      <w:r>
        <w:t>-  차가 “차도가 아닌 장소”에서 차도로 진입하는 경우 차체를 차도에 일부 노출시키고  차</w:t>
      </w:r>
    </w:p>
    <w:p>
      <w:r>
        <w:t>와</w:t>
      </w:r>
    </w:p>
    <w:p>
      <w:r>
        <w:t>대기를 하다가 진입 중에 사고가 발생시 과실을 감산할 수 있다. 그러나 일부가 아닌   자</w:t>
      </w:r>
    </w:p>
    <w:p>
      <w:r>
        <w:t>동</w:t>
      </w:r>
    </w:p>
    <w:p>
      <w:r>
        <w:t>전체에 상당하는 부분이 차도에 대기 및 진입하는 경우는 적용하지 않는다. 차</w:t>
      </w:r>
    </w:p>
    <w:p>
      <w:r>
        <w:t>(이</w:t>
      </w:r>
    </w:p>
    <w:p>
      <w:r>
        <w:t>륜</w:t>
      </w:r>
    </w:p>
    <w:p>
      <w:r>
        <w:t>⑩ 교차로 정체 중 진입(꼬리물기 등) 차</w:t>
      </w:r>
    </w:p>
    <w:p>
      <w:r>
        <w:t>포</w:t>
      </w:r>
    </w:p>
    <w:p>
      <w:r>
        <w:t>함</w:t>
      </w:r>
    </w:p>
    <w:p>
      <w:r>
        <w:t>-  신호기에 의해 교통정리가 행해지는 교차로에 들어가려는 모든 차는 진로의 앞쪽에 있는  )의</w:t>
      </w:r>
    </w:p>
    <w:p>
      <w:r>
        <w:t>차의 상황에 따라 교차로 내에 정지하게 되어 있어 다른 차의 통행에 방해가 될 우려가   사</w:t>
      </w:r>
    </w:p>
    <w:p>
      <w:r>
        <w:t>고</w:t>
      </w:r>
    </w:p>
    <w:p>
      <w:r>
        <w:t>있는 경우에는 그 교차로에 진입해서는 아니되며 이를 위반 시 과실을 가산할 수 있다.(도로</w:t>
      </w:r>
    </w:p>
    <w:p>
      <w:r>
        <w:t>교통법 제25조 제5항 참조)</w:t>
      </w:r>
    </w:p>
    <w:p>
      <w:r>
        <w:t>⑪ 회전위험장소, 회전금지장소</w:t>
      </w:r>
    </w:p>
    <w:p>
      <w:r>
        <w:t>-  회전위험장소란 시야가 불량한 굴곡도로, 고개마루 부근, 교차로, 도로의 모퉁이 부근,</w:t>
      </w:r>
    </w:p>
    <w:p>
      <w:r>
        <w:t>차량의 속도가 높고 교통량이 특히 빈번한 도로, 눈이나 비로 인해 미끄러지기 쉬운 장소를</w:t>
      </w:r>
    </w:p>
    <w:p>
      <w:r>
        <w:t>말하며 이를 위반 시 과실을 가산할 수 있다.</w:t>
      </w:r>
    </w:p>
    <w:p>
      <w:r>
        <w:t>-  회전금지장소란 중앙선이나 기타 교통표지에 의해 회전이 금지된 장소를 말한다.</w:t>
      </w:r>
    </w:p>
    <w:p>
      <w:r>
        <w:t>⑫ 안전거리 확보의무 위반</w:t>
      </w:r>
    </w:p>
    <w:p>
      <w:r>
        <w:t>-  모든 차의 운전자는 선행 차량의 흐름에 주의하여 안전거리를 유지하며 운전할 의무가</w:t>
      </w:r>
    </w:p>
    <w:p>
      <w:r>
        <w:t>있다.</w:t>
      </w:r>
    </w:p>
    <w:p>
      <w:r>
        <w:t>[페이지 142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>|                    | 그 행위를 하려는 지점(좌회전할 경</w:t>
        <w:br/>
        <w:t>우에는 그 교차로의 가장자리)에 이</w:t>
        <w:br/>
        <w:t xml:space="preserve">르기 전 30미터(고속도로에서는 </w:t>
        <w:br/>
        <w:t xml:space="preserve">100미터) 이상의 지점에 이르렀을 </w:t>
        <w:br/>
        <w:t>때                    |               |</w:t>
        <w:br/>
        <w:t>|                    | 그 행위를 하려는 지점(우회전할 경</w:t>
        <w:br/>
        <w:t>우에는 그 교차로의 가장자리)에 이</w:t>
        <w:br/>
        <w:t xml:space="preserve">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142</w:t>
      </w:r>
    </w:p>
    <w:p>
      <w:r>
        <w:t>-  다만, 선행 차량이 위험방지나 부득이한 사유없이 급제동하는 경우, 도로의 제한 속도,</w:t>
      </w:r>
    </w:p>
    <w:p>
      <w:r>
        <w:t>주변 차량의 흐름 및 통행량, 차로의 수, 정지한 차로의 형태 및 도로구조 등 제반 사정을</w:t>
      </w:r>
    </w:p>
    <w:p>
      <w:r>
        <w:t>선행 차량의 가산요소로 고려할 수 있다.</w:t>
      </w:r>
    </w:p>
    <w:p>
      <w:r>
        <w:t>대법원 1997. 11. 25. 선고 97다41639 판결</w:t>
      </w:r>
    </w:p>
    <w:p>
      <w:r>
        <w:t>도로교통법 제17조 제1항(현행 제19조 1항)은 “모든 차는 같은 방향으로 가고 있는 앞차의 뒤를 따르는</w:t>
      </w:r>
    </w:p>
    <w:p>
      <w:r>
        <w:t>때에는 앞차가 갑자기 정지하게 되는 경우에 그 앞차와의 충돌을 피할 만한 필요한 거리를 확보하여야</w:t>
      </w:r>
    </w:p>
    <w:p>
      <w:r>
        <w:t>한다.”고 규정 하고 있는바, 이는 앞차가 제동기의 제동력에 의하여 정지한 경우뿐만 아니라, 제동기</w:t>
      </w:r>
    </w:p>
    <w:p>
      <w:r>
        <w:t>이외의 작용에 의하여 갑자기 정지한 경우도 포함한다.</w:t>
      </w:r>
    </w:p>
    <w:p>
      <w:r>
        <w:t>⑬ 후진 사고</w:t>
      </w:r>
    </w:p>
    <w:p>
      <w:r>
        <w:t>도로교통법 제18조(횡단 등의 금지)</w:t>
      </w:r>
    </w:p>
    <w:p>
      <w:r>
        <w:t>① 차마의 운전자는 보행자나 다른 차마의 정상적인 통행을 방해할 우려가 있는 경우에는 차마를 운전</w:t>
      </w:r>
    </w:p>
    <w:p>
      <w:r>
        <w:t>제</w:t>
      </w:r>
    </w:p>
    <w:p>
      <w:r>
        <w:t>하여 도로를 횡단하거나 유턴 또는 후진하여서는 아니 된다. 2</w:t>
      </w:r>
    </w:p>
    <w:p>
      <w:r>
        <w:t>장</w:t>
      </w:r>
    </w:p>
    <w:p>
      <w:r>
        <w:t>② 시·도경찰청장은 도로에서의 위험을 방지하고 교통의 안전과 원활한 소통을 확보하기 위하여 특히  . 자</w:t>
      </w:r>
    </w:p>
    <w:p>
      <w:r>
        <w:t>동</w:t>
      </w:r>
    </w:p>
    <w:p>
      <w:r>
        <w:t>필요하다고 인정하는 경우에는 도로의 구간을 지정하여 차마의 횡단이나 유턴 또는 후진을 금지할 수 있다. 차</w:t>
      </w:r>
    </w:p>
    <w:p>
      <w:r>
        <w:t>와</w:t>
      </w:r>
    </w:p>
    <w:p>
      <w:r>
        <w:t>자</w:t>
      </w:r>
    </w:p>
    <w:p>
      <w:r>
        <w:t>-  후진 사고에서 후진차의 과실을 가산하는 이유는 상대방 차량이 후진 차량의 움직임을  동</w:t>
      </w:r>
    </w:p>
    <w:p>
      <w:r>
        <w:t>차</w:t>
      </w:r>
    </w:p>
    <w:p>
      <w:r>
        <w:t>잘 인지하지 못할 가능성이 크고 후진이 금지된 도로에서 역방향 진행으로 손해가 확대 (이</w:t>
      </w:r>
    </w:p>
    <w:p>
      <w:r>
        <w:t>륜</w:t>
      </w:r>
    </w:p>
    <w:p>
      <w:r>
        <w:t>차</w:t>
      </w:r>
    </w:p>
    <w:p>
      <w:r>
        <w:t>되기 때문에 후진 차량에게 그에 상응하는 주의의무를 조금 더 부과하는 취지이다.</w:t>
      </w:r>
    </w:p>
    <w:p>
      <w:r>
        <w:t>포</w:t>
      </w:r>
    </w:p>
    <w:p>
      <w:r>
        <w:t>함</w:t>
      </w:r>
    </w:p>
    <w:p>
      <w:r>
        <w:t>-  따라서 양 차량의 동시 후진 중 사고, 비상등 점멸하고 천천히 후진하는 등 전진 중 사고와  )의</w:t>
      </w:r>
    </w:p>
    <w:p>
      <w:r>
        <w:t>사</w:t>
      </w:r>
    </w:p>
    <w:p>
      <w:r>
        <w:t>비교하여 후진 자체가 사고 발생이나 손해확대와 인과관계가 있다고 볼 수 없는 경우에는  고</w:t>
      </w:r>
    </w:p>
    <w:p>
      <w:r>
        <w:t>가산하지 아니한다.</w:t>
      </w:r>
    </w:p>
    <w:p>
      <w:r>
        <w:t>- 도로가 아닌 도로 이외의 장소(주차장 등)에서의 후진 사고도 준용한다.</w:t>
      </w:r>
    </w:p>
    <w:p>
      <w:r>
        <w:t>⑭ 신호 없는 삼거리(T자) 교차로에서 회전 차량</w:t>
      </w:r>
    </w:p>
    <w:p>
      <w:r>
        <w:t>-  신호 없는 삼거리(T자) 교차로에서 직진하는 차와 좌·우회전하는 차 사이의 사고에서는</w:t>
      </w:r>
    </w:p>
    <w:p>
      <w:r>
        <w:t>회전 차량에게 과실을 가산할 수 있다.</w:t>
      </w:r>
    </w:p>
    <w:p>
      <w:r>
        <w:t>-  통상 사거리(十자) 교차로에 들어가려는 좌·우회전차는 좌우측에서 교차로를 직진하는</w:t>
      </w:r>
    </w:p>
    <w:p>
      <w:r>
        <w:t>차량뿐만 아니라 반대방향에서 진행해 오는 좌회전차량에게도 주의하여야 하는데 반해,</w:t>
      </w:r>
    </w:p>
    <w:p>
      <w:r>
        <w:t>교차로 건너편으로 직진할 수 없는 막다른 길에서 삼거리(T자) 교차로로 진입하려는 좌·</w:t>
      </w:r>
    </w:p>
    <w:p>
      <w:r>
        <w:t>우회전차는 직진도로를 통행하는 차량만 주의하면 충분하므로 사거리(十자) 교차로보다</w:t>
      </w:r>
    </w:p>
    <w:p>
      <w:r>
        <w:t>주의하기가 더 용이하다. 또한 삼거리(T자) 교차로에서 직진하는 차량도 막다른 길에서</w:t>
      </w:r>
    </w:p>
    <w:p>
      <w:r>
        <w:t>자동차사고 과실비율 인정기준 │ 제3편 사고유형별 과실비율 적용기준 143</w:t>
      </w:r>
    </w:p>
    <w:p>
      <w:r>
        <w:t>교차로로 진입하는 차량이 서행 또는 주의할 것이라고 기대하는 것이 일반적이기 때문이다.</w:t>
      </w:r>
    </w:p>
    <w:p>
      <w:r>
        <w:t>-  신호 없는 삼거리(T자) 교차로에서 회전차와 회전차 사이의 사고에서는 양 차량이 모두</w:t>
      </w:r>
    </w:p>
    <w:p>
      <w:r>
        <w:t>회전차량이므로 양 차량에게 과실을 가산하지는 않는다. 교차로 건너편으로 직진할 수</w:t>
      </w:r>
    </w:p>
    <w:p>
      <w:r>
        <w:t>없는 막다른 길에서 삼거리(T자) 교차로로 진입하려는 좌·우회전차는 직진도로를 통행</w:t>
      </w:r>
    </w:p>
    <w:p>
      <w:r>
        <w:t>하는 차량만 주의하면 충분하므로 사거리(十자) 교차로보다 주의하기가 더 용이하고, 또</w:t>
      </w:r>
    </w:p>
    <w:p>
      <w:r>
        <w:t>한 삼거리(T자) 교차로에서 직진 도로에서 회전하는 차량도 좌·우측의 막다른 길에 있는</w:t>
      </w:r>
    </w:p>
    <w:p>
      <w:r>
        <w:t>차량이 좌·우회전을 할 수 밖에 없다는 것을 알고 있으므로 회전차량 사이의 주의의무의</w:t>
      </w:r>
    </w:p>
    <w:p>
      <w:r>
        <w:t>정도는 동일하기 때문이다.</w:t>
      </w:r>
    </w:p>
    <w:p>
      <w:r>
        <w:t>(4) 기타 주요 수정요소</w:t>
      </w:r>
    </w:p>
    <w:p>
      <w:r>
        <w:t>① 비충격(접촉) 사고 : (±)10~ 20%</w:t>
      </w:r>
    </w:p>
    <w:p>
      <w:r>
        <w:t>제</w:t>
      </w:r>
    </w:p>
    <w:p>
      <w:r>
        <w:t>2</w:t>
      </w:r>
    </w:p>
    <w:p>
      <w:r>
        <w:t>-  비충격(접촉)사고는 예를 들어 이륜차가 과속차량을 피하다가 넘어지거나 승용차가  장</w:t>
      </w:r>
    </w:p>
    <w:p>
      <w:r>
        <w:t>. 자</w:t>
      </w:r>
    </w:p>
    <w:p>
      <w:r>
        <w:t>과속차량을 피하다가 다른 물체와 부딪힌 경우, 상대방 차량을 순간적으로 피하지 않으면  동</w:t>
      </w:r>
    </w:p>
    <w:p>
      <w:r>
        <w:t>차</w:t>
      </w:r>
    </w:p>
    <w:p>
      <w:r>
        <w:t>충돌이 될 상황이었던 경우 등이다.  와</w:t>
      </w:r>
    </w:p>
    <w:p>
      <w:r>
        <w:t>자</w:t>
      </w:r>
    </w:p>
    <w:p>
      <w:r>
        <w:t>동</w:t>
      </w:r>
    </w:p>
    <w:p>
      <w:r>
        <w:t>-  비충격(접촉)사고의 원인 제공 차량에게 과실 책임이 있다고 하려면 원인 제공 차량의  차</w:t>
      </w:r>
    </w:p>
    <w:p>
      <w:r>
        <w:t>(이</w:t>
      </w:r>
    </w:p>
    <w:p>
      <w:r>
        <w:t>운행 때문이어야 한다. 즉, 직접적인 물리적 충격은 없었다고 하더라도 사회통념상 충격이  륜</w:t>
      </w:r>
    </w:p>
    <w:p>
      <w:r>
        <w:t>차</w:t>
      </w:r>
    </w:p>
    <w:p>
      <w:r>
        <w:t>있었던 것과 동일하게 평가할 수 있는 경우로 그 차량의 운행과 피해자가 입은 손해와의   포</w:t>
      </w:r>
    </w:p>
    <w:p>
      <w:r>
        <w:t>함</w:t>
      </w:r>
    </w:p>
    <w:p>
      <w:r>
        <w:t>사이에 상당인과관계가 있어야 한다. )의</w:t>
      </w:r>
    </w:p>
    <w:p>
      <w:r>
        <w:t>사</w:t>
      </w:r>
    </w:p>
    <w:p>
      <w:r>
        <w:t>고</w:t>
      </w:r>
    </w:p>
    <w:p>
      <w:r>
        <w:t>대법원 1997. 9. 30. 선고 97다24276 판결</w:t>
      </w:r>
    </w:p>
    <w:p>
      <w:r>
        <w:t>차량 운전자가 오토바이 운전자와 시비가 붙어 차량을 운전하여 오토바이를 추격하던 중 그 오토바이</w:t>
      </w:r>
    </w:p>
    <w:p>
      <w:r>
        <w:t>운전자가 당황한 나머지 넘어져 사고를 당한 경우, 차량의 운행과 사고 발생 사이에 상당인과관계가 있다.</w:t>
      </w:r>
    </w:p>
    <w:p>
      <w:r>
        <w:t>-  인과관계가 인정되는 비충격(접촉) 사고에서 비충격(접촉)이 손해 확대로 평가될 정도</w:t>
      </w:r>
    </w:p>
    <w:p>
      <w:r>
        <w:t>일때에는 손해가 확대된 차량의 과실을 10%~20%까지 가산할 수 있다.</w:t>
      </w:r>
    </w:p>
    <w:p>
      <w:r>
        <w:t>다른 표현으로, 비충격(접촉) 사고의 원인을 제공한 차량의 과실은 충격(접촉)사고가</w:t>
      </w:r>
    </w:p>
    <w:p>
      <w:r>
        <w:t>아닌 비충격(접촉) 사고이므로 손해 확대에 기여하지 않은 만큼 10%~20%까지 감산</w:t>
      </w:r>
    </w:p>
    <w:p>
      <w:r>
        <w:t>할 수 있다는 의미이다.</w:t>
      </w:r>
    </w:p>
    <w:p>
      <w:r>
        <w:t>-  예를 들어 사고 운전자가 제때 사고 발생 방지 조치를 취하지 아니하고 급격히 핸들을</w:t>
      </w:r>
    </w:p>
    <w:p>
      <w:r>
        <w:t>조향하다가 전도(옆으로 쓰러짐), 전복(뒤집힘), 타물체 충격 등으로 손해를 확대시킨</w:t>
      </w:r>
    </w:p>
    <w:p>
      <w:r>
        <w:t>것으로 인정될 때 이러한 손해 확대에 대하여 과실을 가산할 수 있다.</w:t>
      </w:r>
    </w:p>
    <w:p>
      <w:r>
        <w:t>자동차사고 과실비율 인정기준 │ 제3편 사고유형별 과실비율 적용기준 144</w:t>
      </w:r>
    </w:p>
    <w:p>
      <w:r>
        <w:t>-  다만, 상대방 차량의 급격한 진행 등으로 이를 피하지 않았더라면 충격(접촉)사고가</w:t>
      </w:r>
    </w:p>
    <w:p>
      <w:r>
        <w:t>발생했을 것으로 예상되는 경우까지 비충격(접촉)으로 인해 손해가 확대된 차량 측의</w:t>
      </w:r>
    </w:p>
    <w:p>
      <w:r>
        <w:t>과실을 가산할 것은 아니다.</w:t>
      </w:r>
    </w:p>
    <w:p>
      <w:r>
        <w:t>② 이륜차, 대형차 – 소위 우자(優者) 위험 부담론 : 이륜(-)5~ 10% / 대형(+)5%</w:t>
      </w:r>
    </w:p>
    <w:p>
      <w:r>
        <w:t>-  우자(優者) 위험 부담론이란 ‘차종에 있어서 가해의 위험성이 보다 큰 차량은 그보다 작은</w:t>
      </w:r>
    </w:p>
    <w:p>
      <w:r>
        <w:t>차량에 비하여 보다 가중된 책임을 부담하여야 한다’는 논의이다{법원 재판실무편람</w:t>
      </w:r>
    </w:p>
    <w:p>
      <w:r>
        <w:t>(2019) 손해배상(과실상계) 편 162쪽 참조}. 이륜차의 경우 가해의 위험성이 상대적으로</w:t>
      </w:r>
    </w:p>
    <w:p>
      <w:r>
        <w:t>낮고 사고시 넘어질(전도) 위험성이 높으며 급정차하기 어려워 손해가 확대될 가능성이</w:t>
      </w:r>
    </w:p>
    <w:p>
      <w:r>
        <w:t>크므로 승용차 대 이륜차 사고에 있어서 이륜차의 과실을 피해의 정도에 따라 5~10%</w:t>
      </w:r>
    </w:p>
    <w:p>
      <w:r>
        <w:t>감산할 수 있다. 다만, 경미한 접촉사고 등 이륜차의 손해 확대와 관련 없는 사고이거나</w:t>
      </w:r>
    </w:p>
    <w:p>
      <w:r>
        <w:t>이륜차 과실이 12대 중과실에 해당하면 감산하지 아니한다. 대형차는 사고시 상대방</w:t>
      </w:r>
    </w:p>
    <w:p>
      <w:r>
        <w:t>제</w:t>
      </w:r>
    </w:p>
    <w:p>
      <w:r>
        <w:t>2</w:t>
      </w:r>
    </w:p>
    <w:p>
      <w:r>
        <w:t>차량의 피해가 큰 대형사고로 이어질 가능성이 높아 운전 중 많은 주의의무가 요구되므로  장</w:t>
      </w:r>
    </w:p>
    <w:p>
      <w:r>
        <w:t>. 자</w:t>
      </w:r>
    </w:p>
    <w:p>
      <w:r>
        <w:t>결과 발생에 대하여 많은 책임을 부담하므로 5% 가산할 수 있다.  동</w:t>
      </w:r>
    </w:p>
    <w:p>
      <w:r>
        <w:t>차</w:t>
      </w:r>
    </w:p>
    <w:p>
      <w:r>
        <w:t>와</w:t>
      </w:r>
    </w:p>
    <w:p>
      <w:r>
        <w:t>-  이 기준에서 대형차는 상대차량에 비하여 상대적으로 차체가 매우 큰 차량을 말하고,   자</w:t>
      </w:r>
    </w:p>
    <w:p>
      <w:r>
        <w:t>동</w:t>
      </w:r>
    </w:p>
    <w:p>
      <w:r>
        <w:t>사고발생시 이로 인하여 손해가 확대되었다고 보이는 경우에 한해 대형차 과실을 가산할  차</w:t>
      </w:r>
    </w:p>
    <w:p>
      <w:r>
        <w:t>(이</w:t>
      </w:r>
    </w:p>
    <w:p>
      <w:r>
        <w:t>수 있다.  륜</w:t>
      </w:r>
    </w:p>
    <w:p>
      <w:r>
        <w:t>차</w:t>
      </w:r>
    </w:p>
    <w:p>
      <w:r>
        <w:t>-  이륜차와 대형차 사이에 발생한 사고에서는 이륜차 감산과 대형차 가산은 중복해서 하지   포</w:t>
      </w:r>
    </w:p>
    <w:p>
      <w:r>
        <w:t>함</w:t>
      </w:r>
    </w:p>
    <w:p>
      <w:r>
        <w:t>않고 이륜차 감산만 적용한다. )의</w:t>
      </w:r>
    </w:p>
    <w:p>
      <w:r>
        <w:t>사</w:t>
      </w:r>
    </w:p>
    <w:p>
      <w:r>
        <w:t>고</w:t>
      </w:r>
    </w:p>
    <w:p>
      <w:r>
        <w:t>수정요소의 종류  적용예시(%) 적용원칙</w:t>
      </w:r>
    </w:p>
    <w:p>
      <w:r>
        <w:t>현저한 과실  (+)5~10</w:t>
      </w:r>
    </w:p>
    <w:p>
      <w:r>
        <w:t>① 졸음운전, 한눈팔기 등 전방주시의무 위반이 심하거나</w:t>
      </w:r>
    </w:p>
    <w:p>
      <w:r>
        <w:t>핸들 또는 브레이크 조작이 늦은 경우 ·   현저한 과실간 중복적용 가능</w:t>
      </w:r>
    </w:p>
    <w:p>
      <w:r>
        <w:t>(단, 합하여 최대 20%까지)</w:t>
      </w:r>
    </w:p>
    <w:p>
      <w:r>
        <w:t>② 음주운전으로 형사처벌 받지 않는 혈중알코올농도</w:t>
      </w:r>
    </w:p>
    <w:p>
      <w:r>
        <w:t>0.03% 미만의 음주운전</w:t>
      </w:r>
    </w:p>
    <w:p>
      <w:r>
        <w:t>·  사고발생이나 손해확대와</w:t>
      </w:r>
    </w:p>
    <w:p>
      <w:r>
        <w:t>③ 시속 20㎞ 미만 제한속도 위반</w:t>
      </w:r>
    </w:p>
    <w:p>
      <w:r>
        <w:t>상관 없으면 비적용</w:t>
      </w:r>
    </w:p>
    <w:p>
      <w:r>
        <w:t>④ 야간이나 비 오는 날 등 시야가 좋지 않은 상황에서</w:t>
      </w:r>
    </w:p>
    <w:p>
      <w:r>
        <w:t>차량 유리의 암도가 높은 차량을 운전하는 경우</w:t>
      </w:r>
    </w:p>
    <w:p>
      <w:r>
        <w:t>⑤ 운전 중 휴대전화 사용 또는 영상표시장치 시청·조작</w:t>
      </w:r>
    </w:p>
    <w:p>
      <w:r>
        <w:t>[페이지 145 표 1]</w:t>
      </w:r>
    </w:p>
    <w:p>
      <w:r>
        <w:t>| 수정요소의 종류   | 적용예시(%)   | 적용원칙   |</w:t>
        <w:br/>
        <w:t>|-------------------|---------------|------------|</w:t>
        <w:br/>
        <w:t>|                   | (+)5~10       |            |</w:t>
        <w:br/>
        <w:t>|                   |               |            |</w:t>
      </w:r>
    </w:p>
    <w:p>
      <w:r>
        <w:t>자동차사고 과실비율 인정기준 │ 제3편 사고유형별 과실비율 적용기준 145</w:t>
      </w:r>
    </w:p>
    <w:p>
      <w:r>
        <w:t>수정요소의 종류  적용예시(%) 적용원칙</w:t>
      </w:r>
    </w:p>
    <w:p>
      <w:r>
        <w:t>중대한 과실 (+)10~20</w:t>
      </w:r>
    </w:p>
    <w:p>
      <w:r>
        <w:t>① 시속 20㎞ 이상의 제한속도 위반 ·   현저한 과실과 중과실</w:t>
      </w:r>
    </w:p>
    <w:p>
      <w:r>
        <w:t>단, 위반정도에</w:t>
      </w:r>
    </w:p>
    <w:p>
      <w:r>
        <w:t>중복적용 불가능</w:t>
      </w:r>
    </w:p>
    <w:p>
      <w:r>
        <w:t>② 혈중알코올농도 0.03% 이상 음주운전 따라 (+)20%</w:t>
      </w:r>
    </w:p>
    <w:p>
      <w:r>
        <w:t>이상도 가능</w:t>
      </w:r>
    </w:p>
    <w:p>
      <w:r>
        <w:t>③ 마약 등 약물운전 ·   중대한 과실 간 중복적용 가능</w:t>
      </w:r>
    </w:p>
    <w:p>
      <w:r>
        <w:t>④ 무면허 운전</w:t>
      </w:r>
    </w:p>
    <w:p>
      <w:r>
        <w:t>·   사고발생이나 손해확대와</w:t>
      </w:r>
    </w:p>
    <w:p>
      <w:r>
        <w:t>⑤ 공동위험행위(도로교통법 46조)</w:t>
      </w:r>
    </w:p>
    <w:p>
      <w:r>
        <w:t>상관 없으면 비적용</w:t>
      </w:r>
    </w:p>
    <w:p>
      <w:r>
        <w:t>⑥난폭운전(도로교통법 제46조의3)</w:t>
      </w:r>
    </w:p>
    <w:p>
      <w:r>
        <w:t>사고상황별 주요 수정요소</w:t>
      </w:r>
    </w:p>
    <w:p>
      <w:r>
        <w:t>① 야간, 악천후(비·눈·안개), 기타 시야장애의 경우에 차</w:t>
      </w:r>
    </w:p>
    <w:p>
      <w:r>
        <w:t>(+)10</w:t>
      </w:r>
    </w:p>
    <w:p>
      <w:r>
        <w:t>의 등화 미점등 및 감속 불이행</w:t>
      </w:r>
    </w:p>
    <w:p>
      <w:r>
        <w:t>② 명확한 선진입, 좌회전 완료 직후(기(旣) 좌회전) (-)10 ~ 30</w:t>
      </w:r>
    </w:p>
    <w:p>
      <w:r>
        <w:t>제</w:t>
      </w:r>
    </w:p>
    <w:p>
      <w:r>
        <w:t>③ 서행, 감속 불이행, 일시정지 위반 (+)10 2</w:t>
      </w:r>
    </w:p>
    <w:p>
      <w:r>
        <w:t>장</w:t>
      </w:r>
    </w:p>
    <w:p>
      <w:r>
        <w:t>④ 급(急) 좌·우회전, 좌회전금지위반  (+)10  . 자</w:t>
      </w:r>
    </w:p>
    <w:p>
      <w:r>
        <w:t>동</w:t>
      </w:r>
    </w:p>
    <w:p>
      <w:r>
        <w:t>⑤ 좁게(小) 좌·우회전, 넓게(大) 좌·우회전  (+)5~10 차</w:t>
      </w:r>
    </w:p>
    <w:p>
      <w:r>
        <w:t>와</w:t>
      </w:r>
    </w:p>
    <w:p>
      <w:r>
        <w:t>⑥ 진로변경 금지, 앞지르기 금지, 끼어들기 금지 (+)10  자</w:t>
      </w:r>
    </w:p>
    <w:p>
      <w:r>
        <w:t>동</w:t>
      </w:r>
    </w:p>
    <w:p>
      <w:r>
        <w:t>⑦ 전용차로 위반 (+)10 차</w:t>
      </w:r>
    </w:p>
    <w:p>
      <w:r>
        <w:t>⑧ 진로변경시 신호불이행 또는 지연 (+)10 ·   각 기준별로 기재된 사항   (이륜</w:t>
      </w:r>
    </w:p>
    <w:p>
      <w:r>
        <w:t>⑨ 차체를 내밀고 대기 (-)10 개별적용됨 차</w:t>
      </w:r>
    </w:p>
    <w:p>
      <w:r>
        <w:t>포</w:t>
      </w:r>
    </w:p>
    <w:p>
      <w:r>
        <w:t>⑩ 교차로 정체 중 진입(꼬리물기 등) (+)10 함</w:t>
      </w:r>
    </w:p>
    <w:p>
      <w:r>
        <w:t>·   ③번과 속도위반 과실은   )의</w:t>
      </w:r>
    </w:p>
    <w:p>
      <w:r>
        <w:t>⑪ 회전위험장소, 회전금지장소 (+)10  사</w:t>
      </w:r>
    </w:p>
    <w:p>
      <w:r>
        <w:t>중복적용 불가능 고</w:t>
      </w:r>
    </w:p>
    <w:p>
      <w:r>
        <w:t>⑫ 안전거리 확보의무 위반 (+)10</w:t>
      </w:r>
    </w:p>
    <w:p>
      <w:r>
        <w:t>⑬ 후진 사고  (+)5~10</w:t>
      </w:r>
    </w:p>
    <w:p>
      <w:r>
        <w:t>·   사고발생이나 손해확대와</w:t>
      </w:r>
    </w:p>
    <w:p>
      <w:r>
        <w:t>⑭ 신호 없는 삼거리(T자) 교차로에서 회전 차량  (+)10 상관 없으면 비적용</w:t>
      </w:r>
    </w:p>
    <w:p>
      <w:r>
        <w:t>⑮ 기타 개별 기준상 사유 예시</w:t>
      </w:r>
    </w:p>
    <w:p>
      <w:r>
        <w:t>제동등화의 고장  (+)10~20</w:t>
      </w:r>
    </w:p>
    <w:p>
      <w:r>
        <w:t>주택가·상점가 (+)10</w:t>
      </w:r>
    </w:p>
    <w:p>
      <w:r>
        <w:t>이유 없는 급정지  (+)30~40</w:t>
      </w:r>
    </w:p>
    <w:p>
      <w:r>
        <w:t>이유 없는 저속주행  (+)10</w:t>
      </w:r>
    </w:p>
    <w:p>
      <w:r>
        <w:t>추월차로  (+)5~10</w:t>
      </w:r>
    </w:p>
    <w:p>
      <w:r>
        <w:t>대피불가능 상황 (-)10</w:t>
      </w:r>
    </w:p>
    <w:p>
      <w:r>
        <w:t>주정차에 과실 없음  (-)20</w:t>
      </w:r>
    </w:p>
    <w:p>
      <w:r>
        <w:t>안전표지판 등 설치  (-)20</w:t>
      </w:r>
    </w:p>
    <w:p>
      <w:r>
        <w:t>주정차금지장소 (+)10</w:t>
      </w:r>
    </w:p>
    <w:p>
      <w:r>
        <w:t>[페이지 146 표 1]</w:t>
      </w:r>
    </w:p>
    <w:p>
      <w:r>
        <w:t>| 수정요소의 종류   | 적용예시(%)   | 적용원칙   |</w:t>
        <w:br/>
        <w:t>|-------------------|---------------|------------|</w:t>
        <w:br/>
        <w:t>|                   | (+)10~20      |            |</w:t>
        <w:br/>
        <w:t xml:space="preserve">|                   | 단, 위반정도에 </w:t>
        <w:br/>
        <w:t xml:space="preserve">따라 (+)20% </w:t>
        <w:br/>
        <w:t>이상도 가능               |            |</w:t>
        <w:br/>
        <w:t>|                   |               |            |</w:t>
        <w:br/>
        <w:t>|                   |               |            |</w:t>
        <w:br/>
        <w:t>|                   |               |            |</w:t>
        <w:br/>
        <w:t>|                   |               |            |</w:t>
        <w:br/>
        <w:t>|                   | (+)10         |            |</w:t>
        <w:br/>
        <w:t>|                   | (-)10 ~ 30    |            |</w:t>
        <w:br/>
        <w:t>|                   | (+)10         |            |</w:t>
        <w:br/>
        <w:t>|                   | (+)10         |            |</w:t>
        <w:br/>
        <w:t>|                   | (+)5~10       |            |</w:t>
        <w:br/>
        <w:t>|                   | (+)10         |            |</w:t>
        <w:br/>
        <w:t>|                   | (+)10         |            |</w:t>
        <w:br/>
        <w:t>|                   | (+)10         |            |</w:t>
        <w:br/>
        <w:t>|                   | (-)10         |            |</w:t>
        <w:br/>
        <w:t>|                   | (+)10         |            |</w:t>
        <w:br/>
        <w:t>|                   | (+)10         |            |</w:t>
        <w:br/>
        <w:t>|                   | (+)10         |            |</w:t>
        <w:br/>
        <w:t>|                   | (+)5~10       |            |</w:t>
        <w:br/>
        <w:t>|                   | (+)10         |            |</w:t>
        <w:br/>
        <w:t>|                   |               |            |</w:t>
        <w:br/>
        <w:t>|                   | (+)10~20      |            |</w:t>
        <w:br/>
        <w:t>|                   | (+)10         |            |</w:t>
        <w:br/>
        <w:t>|                   | (+)30~40      |            |</w:t>
        <w:br/>
        <w:t>|                   | (+)10         |            |</w:t>
        <w:br/>
        <w:t>|                   | (+)5~10       |            |</w:t>
        <w:br/>
        <w:t>|                   | (-)10         |            |</w:t>
        <w:br/>
        <w:t>|                   | (-)20         |            |</w:t>
        <w:br/>
        <w:t>|                   | (-)20         |            |</w:t>
        <w:br/>
        <w:t>|                   | (+)10         |            |</w:t>
      </w:r>
    </w:p>
    <w:p>
      <w:r>
        <w:t>자동차사고 과실비율 인정기준 │ 제3편 사고유형별 과실비율 적용기준 146</w:t>
      </w:r>
    </w:p>
    <w:p>
      <w:r>
        <w:t>수정요소의 종류  적용예시(%) 적용원칙</w:t>
      </w:r>
    </w:p>
    <w:p>
      <w:r>
        <w:t>주정차방법위반 (+)10</w:t>
      </w:r>
    </w:p>
    <w:p>
      <w:r>
        <w:t>차로일부점용 (+)20</w:t>
      </w:r>
    </w:p>
    <w:p>
      <w:r>
        <w:t>부득이한 사정이 없는 주차 (+)20</w:t>
      </w:r>
    </w:p>
    <w:p>
      <w:r>
        <w:t>정체차로 변경 (+)10</w:t>
      </w:r>
    </w:p>
    <w:p>
      <w:r>
        <w:t>도로경계침범 (+)10</w:t>
      </w:r>
    </w:p>
    <w:p>
      <w:r>
        <w:t>미리 중앙에 다가서지 않음 (+)10</w:t>
      </w:r>
    </w:p>
    <w:p>
      <w:r>
        <w:t>교통흐름 방해로 인한 추월의사표시  (-)10</w:t>
      </w:r>
    </w:p>
    <w:p>
      <w:r>
        <w:t>앞지르기 방해금지 위반 (+)20</w:t>
      </w:r>
    </w:p>
    <w:p>
      <w:r>
        <w:t>앞지르기 위험장소 (+)10</w:t>
      </w:r>
    </w:p>
    <w:p>
      <w:r>
        <w:t>후행유턴차량 회전종료 직후의 사고 (-)10</w:t>
      </w:r>
    </w:p>
    <w:p>
      <w:r>
        <w:t>어린이 통학버스 차량 (-)40</w:t>
      </w:r>
    </w:p>
    <w:p>
      <w:r>
        <w:t>주행차로 쪽 문열림, 급박한 문 열림, 문열림 예측  (+)10</w:t>
      </w:r>
    </w:p>
    <w:p>
      <w:r>
        <w:t>제</w:t>
      </w:r>
    </w:p>
    <w:p>
      <w:r>
        <w:t>2</w:t>
      </w:r>
    </w:p>
    <w:p>
      <w:r>
        <w:t>대중교통 승강장에서 문 열림  (-)20 장</w:t>
      </w:r>
    </w:p>
    <w:p>
      <w:r>
        <w:t>. 자</w:t>
      </w:r>
    </w:p>
    <w:p>
      <w:r>
        <w:t>기타 주요 수정요소 동</w:t>
      </w:r>
    </w:p>
    <w:p>
      <w:r>
        <w:t>차</w:t>
      </w:r>
    </w:p>
    <w:p>
      <w:r>
        <w:t>·   사고발생이나 손해확대와   와</w:t>
      </w:r>
    </w:p>
    <w:p>
      <w:r>
        <w:t>① 비충격(접촉) 사고  (+)10~20 상관 없으면 비적용  자</w:t>
      </w:r>
    </w:p>
    <w:p>
      <w:r>
        <w:t>동</w:t>
      </w:r>
    </w:p>
    <w:p>
      <w:r>
        <w:t>·   이륜차가 12대 중과실에 해당 차</w:t>
      </w:r>
    </w:p>
    <w:p>
      <w:r>
        <w:t>(이</w:t>
      </w:r>
    </w:p>
    <w:p>
      <w:r>
        <w:t>하는 행위를 한 경우에는 이륜차  륜</w:t>
      </w:r>
    </w:p>
    <w:p>
      <w:r>
        <w:t>차</w:t>
      </w:r>
    </w:p>
    <w:p>
      <w:r>
        <w:t>감산 비적용</w:t>
      </w:r>
    </w:p>
    <w:p>
      <w:r>
        <w:t>② 이륜차  (-)5~10  포</w:t>
      </w:r>
    </w:p>
    <w:p>
      <w:r>
        <w:t>·   손해 확대와 상관 없는 경미한  함</w:t>
      </w:r>
    </w:p>
    <w:p>
      <w:r>
        <w:t>대형차  (+)5 사고는 비적용 )의</w:t>
      </w:r>
    </w:p>
    <w:p>
      <w:r>
        <w:t>사</w:t>
      </w:r>
    </w:p>
    <w:p>
      <w:r>
        <w:t>·   대형차와 이륜차 사이는   고</w:t>
      </w:r>
    </w:p>
    <w:p>
      <w:r>
        <w:t>이륜차 감산만 적용</w:t>
      </w:r>
    </w:p>
    <w:p>
      <w:r>
        <w:t>[페이지 147 표 1]</w:t>
      </w:r>
    </w:p>
    <w:p>
      <w:r>
        <w:t>| 수정요소의 종류   | 적용예시(%)   | 적용원칙   |</w:t>
        <w:br/>
        <w:t>|-------------------|---------------|------------|</w:t>
        <w:br/>
        <w:t>|                   | (+)10         |            |</w:t>
        <w:br/>
        <w:t>|                   | (+)20         |            |</w:t>
        <w:br/>
        <w:t>|                   | (+)20         |            |</w:t>
        <w:br/>
        <w:t>|                   | (+)10         |            |</w:t>
        <w:br/>
        <w:t>|                   | (+)10         |            |</w:t>
        <w:br/>
        <w:t>|                   | (+)10         |            |</w:t>
        <w:br/>
        <w:t>|                   | (-)10         |            |</w:t>
        <w:br/>
        <w:t>|                   | (+)20         |            |</w:t>
        <w:br/>
        <w:t>|                   | (+)10         |            |</w:t>
        <w:br/>
        <w:t>|                   | (-)10         |            |</w:t>
        <w:br/>
        <w:t>|                   | (-)40         |            |</w:t>
        <w:br/>
        <w:t>|                   | (+)10         |            |</w:t>
        <w:br/>
        <w:t>|                   | (-)20         |            |</w:t>
        <w:br/>
        <w:t>|                   |               |            |</w:t>
        <w:br/>
        <w:t>|                   | (+)10~20      |            |</w:t>
        <w:br/>
        <w:t>|                   | (-)5~10</w:t>
        <w:br/>
        <w:t>(+)5               |            |</w:t>
      </w:r>
    </w:p>
    <w:p>
      <w:r>
        <w:t>자동차사고 과실비율 인정기준 │ 제3편 사고유형별 과실비율 적용기준 147</w:t>
      </w:r>
    </w:p>
    <w:p>
      <w:r>
        <w:t>4. 세부유형별 과실비율 적용기준</w:t>
      </w:r>
    </w:p>
    <w:p>
      <w:r>
        <w:t>가. 교차로(+자로, T자로 등) 사고</w:t>
      </w:r>
    </w:p>
    <w:p>
      <w:r>
        <w:t>(1) 양쪽 신호등 있는 교차로</w:t>
      </w:r>
    </w:p>
    <w:p>
      <w:r>
        <w:t>1) 직진 대( ) 직진 사고 - 상대차량이 측면에서 진입 [차1]</w:t>
      </w:r>
    </w:p>
    <w:p>
      <w:r>
        <w:t>對</w:t>
      </w:r>
    </w:p>
    <w:p>
      <w:r>
        <w:t>녹색직진 대 적색직진</w:t>
      </w:r>
    </w:p>
    <w:p>
      <w:r>
        <w:t>차1-1</w:t>
      </w:r>
    </w:p>
    <w:p>
      <w:r>
        <w:t>(A) 녹색 직진</w:t>
      </w:r>
    </w:p>
    <w:p>
      <w:r>
        <w:t>(B) 적색 직진</w:t>
      </w:r>
    </w:p>
    <w:p>
      <w:r>
        <w:t>기본 과실비율 A0 B100</w:t>
      </w:r>
    </w:p>
    <w:p>
      <w:r>
        <w:t>제</w:t>
      </w:r>
    </w:p>
    <w:p>
      <w:r>
        <w:t>A 현저한 과실 +10</w:t>
      </w:r>
    </w:p>
    <w:p>
      <w:r>
        <w:t>2</w:t>
      </w:r>
    </w:p>
    <w:p>
      <w:r>
        <w:t>장</w:t>
      </w:r>
    </w:p>
    <w:p>
      <w:r>
        <w:t>과 . 자</w:t>
      </w:r>
    </w:p>
    <w:p>
      <w:r>
        <w:t>실 동</w:t>
      </w:r>
    </w:p>
    <w:p>
      <w:r>
        <w:t>비 A 중대한 과실 +20 차</w:t>
      </w:r>
    </w:p>
    <w:p>
      <w:r>
        <w:t>와</w:t>
      </w:r>
    </w:p>
    <w:p>
      <w:r>
        <w:t>율  자</w:t>
      </w:r>
    </w:p>
    <w:p>
      <w:r>
        <w:t>동</w:t>
      </w:r>
    </w:p>
    <w:p>
      <w:r>
        <w:t>조 차</w:t>
      </w:r>
    </w:p>
    <w:p>
      <w:r>
        <w:t>정 B 중대한 과실 +20 (이</w:t>
      </w:r>
    </w:p>
    <w:p>
      <w:r>
        <w:t>륜</w:t>
      </w:r>
    </w:p>
    <w:p>
      <w:r>
        <w:t>예</w:t>
      </w:r>
    </w:p>
    <w:p>
      <w:r>
        <w:t>차</w:t>
      </w:r>
    </w:p>
    <w:p>
      <w:r>
        <w:t>시  포</w:t>
      </w:r>
    </w:p>
    <w:p>
      <w:r>
        <w:t>함</w:t>
      </w:r>
    </w:p>
    <w:p>
      <w:r>
        <w:t>B 현저한 과실 비적용 )의</w:t>
      </w:r>
    </w:p>
    <w:p>
      <w:r>
        <w:t>사</w:t>
      </w:r>
    </w:p>
    <w:p>
      <w:r>
        <w:t>고</w:t>
      </w:r>
    </w:p>
    <w:p>
      <w:r>
        <w:t>※사고발생, 손해확대와의 인과관계를 감안하여 기본 과실비율을 가(+), 감(-) 조정 가능합니다.</w:t>
      </w:r>
    </w:p>
    <w:p>
      <w:r>
        <w:t>※舊 201, 301, 302 기준</w:t>
      </w:r>
    </w:p>
    <w:p>
      <w:r>
        <w:t>사고 상황</w:t>
      </w:r>
    </w:p>
    <w:p>
      <w:r>
        <w:t>⊙ 신호기에 의해 교통정리가 이루어지고 있는 교차로에서 서로 다른 도로를 이용하여 녹색</w:t>
      </w:r>
    </w:p>
    <w:p>
      <w:r>
        <w:t>신호에 교차로에 진입하여 직진 중인 A차량과 적색신호에 교차로에 진입하여 직진 중인</w:t>
      </w:r>
    </w:p>
    <w:p>
      <w:r>
        <w:t>B차량이 충돌한 사고이다.</w:t>
      </w:r>
    </w:p>
    <w:p>
      <w:r>
        <w:t>[페이지 148 표 1]</w:t>
      </w:r>
    </w:p>
    <w:p>
      <w:r>
        <w:t>| 차1-1   | 녹색직진 대 적색직진   | None          | None          | None   | None   |</w:t>
        <w:br/>
        <w:t>|---------|------------------------|---------------|---------------|--------|--------|</w:t>
        <w:br/>
        <w:t>|         | (A) 녹색 직진</w:t>
        <w:br/>
        <w:t>(B) 적색 직진                        |               |               |        |        |</w:t>
        <w:br/>
        <w:t>|         |                        | 기본 과실비율 |               | A0     | B100   |</w:t>
        <w:br/>
        <w:t>|         |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|                        |               | A 중대한 과실 | +20    |        |</w:t>
        <w:br/>
        <w:t>|         |                        |               | B 중대한 과실 |        | +20    |</w:t>
        <w:br/>
        <w:t>|         |                        |               | B 현저한 과실 | 비적용 |        |</w:t>
      </w:r>
    </w:p>
    <w:p>
      <w:r>
        <w:t>자동차사고 과실비율 인정기준 │ 제3편 사고유형별 과실비율 적용기준 148</w:t>
      </w:r>
    </w:p>
    <w:p>
      <w:r>
        <w:t>기본 과실비율 해설</w:t>
      </w:r>
    </w:p>
    <w:p>
      <w:r>
        <w:t>⊙ 신호기가 있는 교차로에서 신호는 양 차량 운전자가 신뢰하는 것으로, A차량은 B차량이</w:t>
      </w:r>
    </w:p>
    <w:p>
      <w:r>
        <w:t>적색신호를 위반하여 직진할 것을 예상하고 주의해야 할 이유가 없으므로 B차량의 일방</w:t>
      </w:r>
    </w:p>
    <w:p>
      <w:r>
        <w:t>과실비율로 정한다.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교차로 내에서 일시정지 중인 차량과 충돌한 경우는 본 기준을 적용하지 않는다. 신호기가</w:t>
      </w:r>
    </w:p>
    <w:p>
      <w:r>
        <w:t>설치되어 있더라도 신호기의 고장이나 점멸신호만 작동하는 경우 등은 「교통정리가 이루어</w:t>
      </w:r>
    </w:p>
    <w:p>
      <w:r>
        <w:t>제</w:t>
      </w:r>
    </w:p>
    <w:p>
      <w:r>
        <w:t>2</w:t>
      </w:r>
    </w:p>
    <w:p>
      <w:r>
        <w:t>지고 있지 않는 교차로」로 보아 본 기준을 적용하지 않는다. 장</w:t>
      </w:r>
    </w:p>
    <w:p>
      <w:r>
        <w:t>. 자</w:t>
      </w:r>
    </w:p>
    <w:p>
      <w:r>
        <w:t>동</w:t>
      </w:r>
    </w:p>
    <w:p>
      <w:r>
        <w:t>⊙ 신호기의 의미는 도로교통법 시행규칙 별표2에 따라 이루어지며, 차량의 신호판단 기준은  차</w:t>
      </w:r>
    </w:p>
    <w:p>
      <w:r>
        <w:t>와</w:t>
      </w:r>
    </w:p>
    <w:p>
      <w:r>
        <w:t>차량의 교차로 진입시(정지선 통과시) 신호기의 신호표시에 의한다.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관련 법규 차</w:t>
      </w:r>
    </w:p>
    <w:p>
      <w:r>
        <w:t>포</w:t>
      </w:r>
    </w:p>
    <w:p>
      <w:r>
        <w:t>⊙ 도로교통법 제5조(신호 또는 지시에 따를 의무) 함</w:t>
      </w:r>
    </w:p>
    <w:p>
      <w:r>
        <w:t>)의</w:t>
      </w:r>
    </w:p>
    <w:p>
      <w:r>
        <w:t>① 도로를 통행하는 보행자, 차마 또는 노면전차의 운전자는 교통안전시설이 표시하는 신호   사</w:t>
      </w:r>
    </w:p>
    <w:p>
      <w:r>
        <w:t>고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</w:t>
      </w:r>
    </w:p>
    <w:p>
      <w:r>
        <w:t>선이 설치되어 있는 경우에는 그 정지선을 넘은 부분을 말한다)에 정지하게 되어 다른 차</w:t>
      </w:r>
    </w:p>
    <w:p>
      <w:r>
        <w:t>또는 노면전차의 통행에 방해가 될 우려가 있는 경우에는 그 교차로에 들어가서는 아니</w:t>
      </w:r>
    </w:p>
    <w:p>
      <w:r>
        <w:t>된다.</w:t>
      </w:r>
    </w:p>
    <w:p>
      <w:r>
        <w:t>자동차사고 과실비율 인정기준 │ 제3편 사고유형별 과실비율 적용기준 149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방해하지 못한다.</w:t>
      </w:r>
    </w:p>
    <w:p>
      <w:r>
        <w:t>1.  차마는 정지선, 횡단보도 및 교차로의 직전에서 정지하여야 한다.</w:t>
      </w:r>
    </w:p>
    <w:p>
      <w:r>
        <w:t>차량 원형 다만, 신호에 따라 진행하는 다른 차마의 교통을 방해하지 아니하고</w:t>
      </w:r>
    </w:p>
    <w:p>
      <w:r>
        <w:t>신호등 등화 우회전 할 수 있다. 제</w:t>
      </w:r>
    </w:p>
    <w:p>
      <w:r>
        <w:t>2.  차마는 우회전하려는 경우 정지선, 횡단보도 및 교차로의 직전에서  2장</w:t>
      </w:r>
    </w:p>
    <w:p>
      <w:r>
        <w:t>적색의 등화</w:t>
      </w:r>
    </w:p>
    <w:p>
      <w:r>
        <w:t>정지한 후 신호에 따라 진행하는 다른 차마의 교통을 방해하지 않고  . 자</w:t>
      </w:r>
    </w:p>
    <w:p>
      <w:r>
        <w:t>동</w:t>
      </w:r>
    </w:p>
    <w:p>
      <w:r>
        <w:t>우회전할 수 있다.</w:t>
      </w:r>
    </w:p>
    <w:p>
      <w:r>
        <w:t>차</w:t>
      </w:r>
    </w:p>
    <w:p>
      <w:r>
        <w:t>3.  제2호에도 불구하고 차마는 우회전 삼색등이 적색의 등화인 경우  와</w:t>
      </w:r>
    </w:p>
    <w:p>
      <w:r>
        <w:t>자</w:t>
      </w:r>
    </w:p>
    <w:p>
      <w:r>
        <w:t>우회전할 수 없다. 동</w:t>
      </w:r>
    </w:p>
    <w:p>
      <w:r>
        <w:t>차</w:t>
      </w:r>
    </w:p>
    <w:p>
      <w:r>
        <w:t>(이</w:t>
      </w:r>
    </w:p>
    <w:p>
      <w:r>
        <w:t>황색</w:t>
      </w:r>
    </w:p>
    <w:p>
      <w:r>
        <w:t>차마는 다른 교통 또는 안전표지의 표시에 주의하면서 진행할 수 있다. 륜</w:t>
      </w:r>
    </w:p>
    <w:p>
      <w:r>
        <w:t>등화의 점멸 차</w:t>
      </w:r>
    </w:p>
    <w:p>
      <w:r>
        <w:t>포</w:t>
      </w:r>
    </w:p>
    <w:p>
      <w:r>
        <w:t>함</w:t>
      </w:r>
    </w:p>
    <w:p>
      <w:r>
        <w:t>적색 차마는 정지선이나 횡단보도가 있을 때에는 그 직전이나 교차로의  )의</w:t>
      </w:r>
    </w:p>
    <w:p>
      <w:r>
        <w:t>등화의 점멸 직전에 일시정지한 후 다른 교통에 주의하면서 진행할 수 있다.  사</w:t>
      </w:r>
    </w:p>
    <w:p>
      <w:r>
        <w:t>고</w:t>
      </w:r>
    </w:p>
    <w:p>
      <w:r>
        <w:t>참고 판례</w:t>
      </w:r>
    </w:p>
    <w:p>
      <w:r>
        <w:t>⊙ 대법원 1999. 8. 24. 선고 99다30428 판결</w:t>
      </w:r>
    </w:p>
    <w:p>
      <w:r>
        <w:t>신호등에 의하여 교통정리가 행하여지는 교차로를 진행신호에 따라 진행하는 차량의 운전자</w:t>
      </w:r>
    </w:p>
    <w:p>
      <w:r>
        <w:t>는 특별한 사정이 없는 한 다른 차량들도 교통법규를 준수하고 충돌을 피하기 위하여 적절한</w:t>
      </w:r>
    </w:p>
    <w:p>
      <w:r>
        <w:t>조치를 취할 것으로 믿고 운전하면 되고, 다른 차량이 신호를 위반하고 자신의 진로를 가로질</w:t>
      </w:r>
    </w:p>
    <w:p>
      <w:r>
        <w:t>러 진행하여 올 경우까지 예상하여 그에 따른 사고 발생을 미리 방지할 특별한 조치까지 강구</w:t>
      </w:r>
    </w:p>
    <w:p>
      <w:r>
        <w:t>할 주의의무는 없으며, 이른 아침 시간대의 통행량이 많지 않은 교차로라고 하여 달리 볼 것도</w:t>
      </w:r>
    </w:p>
    <w:p>
      <w:r>
        <w:t>아니다.</w:t>
      </w:r>
    </w:p>
    <w:p>
      <w:r>
        <w:t>[페이지 150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  <w:br/>
        <w:t>|        |        | 황색</w:t>
        <w:br/>
        <w:t>등화의 점멸               |             |</w:t>
        <w:br/>
        <w:t>|        |        | 적색</w:t>
        <w:br/>
        <w:t>등화의 점멸               |             |</w:t>
      </w:r>
    </w:p>
    <w:p>
      <w:r>
        <w:t>자동차사고 과실비율 인정기준 │ 제3편 사고유형별 과실비율 적용기준 150</w:t>
      </w:r>
    </w:p>
    <w:p>
      <w:r>
        <w:t>⊙ 대법원 2001. 9. 7. 선고 2001다40732판결</w:t>
      </w:r>
    </w:p>
    <w:p>
      <w:r>
        <w:t>다만 신호를 준수하여 진행하는 차량의 운전자라고 하더라도 (i)이미 교차로에 진입하고 있는</w:t>
      </w:r>
    </w:p>
    <w:p>
      <w:r>
        <w:t>다른 차량이 있다거나 (ii)다른 차량이 그 진행방향의 신호가 진행신호에서 정지신호로 바뀐</w:t>
      </w:r>
    </w:p>
    <w:p>
      <w:r>
        <w:t>직후에 교차로를 진입하여 계속 진행하고 있는 것을 발견하였다거나 (iii)또는 그 밖에 신호를</w:t>
      </w:r>
    </w:p>
    <w:p>
      <w:r>
        <w:t>위반하여 교차로를 진입할 것이 예상되는 특별한 경우라면 그러한 차량의 동태를 두루 살피면서</w:t>
      </w:r>
    </w:p>
    <w:p>
      <w:r>
        <w:t>서행하는 등으로 사고를 방지할 태세를 갖추고 운전하여야 할 주의의무는 있다할 것이지만,</w:t>
      </w:r>
    </w:p>
    <w:p>
      <w:r>
        <w:t>그와 같은 주의의무는 어디까지나 신호가 바뀌기 전이나 그 직후에 교차로에 진입하여 진행하고</w:t>
      </w:r>
    </w:p>
    <w:p>
      <w:r>
        <w:t>있는 차량에 대한 관계에서 인정되는 것이고, 신호가 바뀐 후 다른 차량이 신호를 위반하여</w:t>
      </w:r>
    </w:p>
    <w:p>
      <w:r>
        <w:t>교차로에 새로 진입하여 진행하여 올 경우까지를 예상하여 그에 따른 사고발생을 방지하기</w:t>
      </w:r>
    </w:p>
    <w:p>
      <w:r>
        <w:t>위한 조치까지 강구할 주의의무는 없는 것이다.</w:t>
      </w:r>
    </w:p>
    <w:p>
      <w:r>
        <w:t>⊙ 대법원 1994. 9. 9. 선고 94다18003판결 제</w:t>
      </w:r>
    </w:p>
    <w:p>
      <w:r>
        <w:t>2</w:t>
      </w:r>
    </w:p>
    <w:p>
      <w:r>
        <w:t>신호에 따라 운행한 운전자가 제한속도를 초과하여 운전한 경우라도 과속한 사정만으로 그에게  장</w:t>
      </w:r>
    </w:p>
    <w:p>
      <w:r>
        <w:t>. 자</w:t>
      </w:r>
    </w:p>
    <w:p>
      <w:r>
        <w:t>과실이 있다고 할 수 없고, 그와 같이 과속을 하지 아니하였더라면 상대방 자동차의 신호 위반을  동</w:t>
      </w:r>
    </w:p>
    <w:p>
      <w:r>
        <w:t>차</w:t>
      </w:r>
    </w:p>
    <w:p>
      <w:r>
        <w:t>발견하는 즉시 정차 또는 감속을 하여 충돌을 피할 수 있는 사정이 인정되는 경우에 한하여 그  와</w:t>
      </w:r>
    </w:p>
    <w:p>
      <w:r>
        <w:t>자</w:t>
      </w:r>
    </w:p>
    <w:p>
      <w:r>
        <w:t>과속운행을 과실로 볼 수 있다.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151</w:t>
      </w:r>
    </w:p>
    <w:p>
      <w:r>
        <w:t>녹색 직진 대 녹색이나 황색 진입 적색 충돌</w:t>
      </w:r>
    </w:p>
    <w:p>
      <w:r>
        <w:t>(A) 적색 충돌</w:t>
      </w:r>
    </w:p>
    <w:p>
      <w:r>
        <w:t>차1-2</w:t>
      </w:r>
    </w:p>
    <w:p>
      <w:r>
        <w:t>(가) 녹색 직진 진입</w:t>
      </w:r>
    </w:p>
    <w:p>
      <w:r>
        <w:t>(나) 황색 직진 진입</w:t>
      </w:r>
    </w:p>
    <w:p>
      <w:r>
        <w:t>(B) 녹색 직진</w:t>
      </w:r>
    </w:p>
    <w:p>
      <w:r>
        <w:t>(가) A30 B70</w:t>
      </w:r>
    </w:p>
    <w:p>
      <w:r>
        <w:t>기본 과실비율</w:t>
      </w:r>
    </w:p>
    <w:p>
      <w:r>
        <w:t>(나) A80 B20</w:t>
      </w:r>
    </w:p>
    <w:p>
      <w:r>
        <w:t>A (가) 교차로</w:t>
      </w:r>
    </w:p>
    <w:p>
      <w:r>
        <w:t>① +10</w:t>
      </w:r>
    </w:p>
    <w:p>
      <w:r>
        <w:t>정체중 진입</w:t>
      </w:r>
    </w:p>
    <w:p>
      <w:r>
        <w:t>과</w:t>
      </w:r>
    </w:p>
    <w:p>
      <w:r>
        <w:t>실</w:t>
      </w:r>
    </w:p>
    <w:p>
      <w:r>
        <w:t>A 현저한 과실 +10</w:t>
      </w:r>
    </w:p>
    <w:p>
      <w:r>
        <w:t>비</w:t>
      </w:r>
    </w:p>
    <w:p>
      <w:r>
        <w:t>율</w:t>
      </w:r>
    </w:p>
    <w:p>
      <w:r>
        <w:t>A 중대한 과실 +20</w:t>
      </w:r>
    </w:p>
    <w:p>
      <w:r>
        <w:t>조 제</w:t>
      </w:r>
    </w:p>
    <w:p>
      <w:r>
        <w:t>2</w:t>
      </w:r>
    </w:p>
    <w:p>
      <w:r>
        <w:t>정 장</w:t>
      </w:r>
    </w:p>
    <w:p>
      <w:r>
        <w:t>예 B 현저한 과실 +10 . 자</w:t>
      </w:r>
    </w:p>
    <w:p>
      <w:r>
        <w:t>시 동</w:t>
      </w:r>
    </w:p>
    <w:p>
      <w:r>
        <w:t>차</w:t>
      </w:r>
    </w:p>
    <w:p>
      <w:r>
        <w:t>B 중대한 과실 +20 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차</w:t>
      </w:r>
    </w:p>
    <w:p>
      <w:r>
        <w:t>※舊 202 기준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사고 상황  사</w:t>
      </w:r>
    </w:p>
    <w:p>
      <w:r>
        <w:t>고</w:t>
      </w:r>
    </w:p>
    <w:p>
      <w:r>
        <w:t>⊙ 신호기에 의해 교통정리가 이루어지고 있는 교차로에서 서로 다른 방향을 이용하여 녹색</w:t>
      </w:r>
    </w:p>
    <w:p>
      <w:r>
        <w:t>또는 황색신호에 교차로에 진입한 후 신호가 바뀔 때까지 아직 교차로를 벗어나지 못한</w:t>
      </w:r>
    </w:p>
    <w:p>
      <w:r>
        <w:t>A차량과 녹색신호에 교차로에 진입하여 직진 중인 B차량이 충돌한 사고이다.</w:t>
      </w:r>
    </w:p>
    <w:p>
      <w:r>
        <w:t>기본 과실비율 해설</w:t>
      </w:r>
    </w:p>
    <w:p>
      <w:r>
        <w:t>⊙ (가) A차량이 녹색신호에 정상적으로 선진입하였고, 신호변경시까지 교차로를 미처 벗어</w:t>
      </w:r>
    </w:p>
    <w:p>
      <w:r>
        <w:t>나지 못한 상황이므로, 교차로에 후진입하는 B차량은 이러한 상황을 충분히 인식할 수</w:t>
      </w:r>
    </w:p>
    <w:p>
      <w:r>
        <w:t>있었다는 점을 감안하여 양 차량의 기본 과실비율을 30:70으로 정한다.</w:t>
      </w:r>
    </w:p>
    <w:p>
      <w:r>
        <w:t>⊙ (나) A차량이 황색신호에 진입하여 신호위반을 하였다는 점에서 과실이 매우 중하다고 할</w:t>
      </w:r>
    </w:p>
    <w:p>
      <w:r>
        <w:t>것이지만, 교차로에 후진입하는 B차량 역시 전방 좌우에서 이미 교차로에 진입하여 진행</w:t>
      </w:r>
    </w:p>
    <w:p>
      <w:r>
        <w:t>중인 차량이 있는지 여부를 살펴보고 그러한 차량이 있는 경우 그 동태를 살피면서 서행하는</w:t>
      </w:r>
    </w:p>
    <w:p>
      <w:r>
        <w:t>[페이지 152 표 1]</w:t>
      </w:r>
    </w:p>
    <w:p>
      <w:r>
        <w:t>| 차1-2   | 녹색 직진 대 녹색이나 황색 진입 적색 충돌   | None          | None   | None          | None   | None   | None   |</w:t>
        <w:br/>
        <w:t>|---------|---------------------------------------------|---------------|--------|---------------|--------|--------|--------|</w:t>
        <w:br/>
        <w:t>|         | (A) 적색 충돌</w:t>
        <w:br/>
        <w:t>(가) 녹색 직진 진입</w:t>
        <w:br/>
        <w:t xml:space="preserve">(나) 황색 직진 진입 </w:t>
        <w:br/>
        <w:t>(B) 녹색 직진                                             |               |        |               |        |        |        |</w:t>
        <w:br/>
        <w:t>|         |                                             | 기본 과실비율 |        |               | (가)</w:t>
        <w:br/>
        <w:t>(나)        | A30</w:t>
        <w:br/>
        <w:t>A80        | B70</w:t>
        <w:br/>
        <w:t>B20        |</w:t>
        <w:br/>
        <w:t>|         |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①      | A (가) 교차로 </w:t>
        <w:br/>
        <w:t>정체중 진입               |        | +10    |        |</w:t>
        <w:br/>
        <w:t>|         |                                             |               |        | A 현저한 과실 |        | +10    |        |</w:t>
        <w:br/>
        <w:t>|         |                                             |               |        | A 중대한 과실 |        | +20    |        |</w:t>
        <w:br/>
        <w:t>|         |                                             |               |        | B 현저한 과실 |        |        | +10    |</w:t>
        <w:br/>
        <w:t>|         |                                             |               |        | B 중대한 과실 |        |        | +20    |</w:t>
      </w:r>
    </w:p>
    <w:p>
      <w:r>
        <w:t>자동차사고 과실비율 인정기준 │ 제3편 사고유형별 과실비율 적용기준 152</w:t>
      </w:r>
    </w:p>
    <w:p>
      <w:r>
        <w:t>등 사고를 방지할 태세를 갖추고 운전해야 할 주의의무가 있음에도 이러한 전방주시의무</w:t>
      </w:r>
    </w:p>
    <w:p>
      <w:r>
        <w:t>및 안전운전의무를 위반하였다는 점에서 과실이 인정되므로 양 차량의 기본 과실비율을</w:t>
      </w:r>
    </w:p>
    <w:p>
      <w:r>
        <w:t>80:20으로 정한다.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① 정상신호에 교차로에 진입하였으나 앞의 도로상황이 정체중임이 확인됨에도 도로교통법</w:t>
      </w:r>
    </w:p>
    <w:p>
      <w:r>
        <w:t>제25조 제5항을 위반하여 무리하게 진입(꼬리물기)한 경우에는 과실을 가산할 수 있다.(이</w:t>
      </w:r>
    </w:p>
    <w:p>
      <w:r>
        <w:t>경우 경찰 교통사고사실확인원, 사고 동영상 등에 교차로 꼬리물기 위반임이 명확히 확인</w:t>
      </w:r>
    </w:p>
    <w:p>
      <w:r>
        <w:t>되어야 한다).</w:t>
      </w:r>
    </w:p>
    <w:p>
      <w:r>
        <w:t>제</w:t>
      </w:r>
    </w:p>
    <w:p>
      <w:r>
        <w:t>2</w:t>
      </w:r>
    </w:p>
    <w:p>
      <w:r>
        <w:t>장</w:t>
      </w:r>
    </w:p>
    <w:p>
      <w:r>
        <w:t>활용시 참고 사항</w:t>
      </w:r>
    </w:p>
    <w:p>
      <w:r>
        <w:t>. 자</w:t>
      </w:r>
    </w:p>
    <w:p>
      <w:r>
        <w:t>동</w:t>
      </w:r>
    </w:p>
    <w:p>
      <w:r>
        <w:t>⊙ 본 기준은 B차량이 신호를 준수하였다는 것을 전제로 하므로, B차량이 신호를 위반하여</w:t>
      </w:r>
    </w:p>
    <w:p>
      <w:r>
        <w:t>차</w:t>
      </w:r>
    </w:p>
    <w:p>
      <w:r>
        <w:t>와</w:t>
      </w:r>
    </w:p>
    <w:p>
      <w:r>
        <w:t>적색신호에 교차로에 진입한 경우에는 본 기준을 적용하지 아니한다.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관련 법규</w:t>
      </w:r>
    </w:p>
    <w:p>
      <w:r>
        <w:t>차</w:t>
      </w:r>
    </w:p>
    <w:p>
      <w:r>
        <w:t>포</w:t>
      </w:r>
    </w:p>
    <w:p>
      <w:r>
        <w:t>⊙ 도로교통법 제5조(신호 또는 지시에 따를 의무) 함</w:t>
      </w:r>
    </w:p>
    <w:p>
      <w:r>
        <w:t>)의</w:t>
      </w:r>
    </w:p>
    <w:p>
      <w:r>
        <w:t>① 도로를 통행하는 보행자, 차마 또는 노면전차의 운전자는 교통안전시설이 표시하는 신호   사</w:t>
      </w:r>
    </w:p>
    <w:p>
      <w:r>
        <w:t>고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설치되어 있는 경우에는 그 정지선을 넘은 부분을 말한다)에 정지하게 되어 다른 차</w:t>
      </w:r>
    </w:p>
    <w:p>
      <w:r>
        <w:t>또는 노면전차의 통행에 방해가 될 우려가 있는 경우에는 그 교차로에 들어가서는 아니</w:t>
      </w:r>
    </w:p>
    <w:p>
      <w:r>
        <w:t>된다.</w:t>
      </w:r>
    </w:p>
    <w:p>
      <w:r>
        <w:t>자동차사고 과실비율 인정기준 │ 제3편 사고유형별 과실비율 적용기준 153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차량 원형 방해하지 못한다.</w:t>
      </w:r>
    </w:p>
    <w:p>
      <w:r>
        <w:t>신호등 등화</w:t>
      </w:r>
    </w:p>
    <w:p>
      <w:r>
        <w:t>1.  차마는 정지선, 횡단보도 및 교차로의 직전에서 정지하여야 한다.</w:t>
      </w:r>
    </w:p>
    <w:p>
      <w:r>
        <w:t>다만, 신호에 따라 진행하는 다른 차마의 교통을 방해하지 아니하고</w:t>
      </w:r>
    </w:p>
    <w:p>
      <w:r>
        <w:t>우회전 할 수 있다.</w:t>
      </w:r>
    </w:p>
    <w:p>
      <w:r>
        <w:t>2.  차마는 우회전하려는 경우 정지선, 횡단보도 및 교차로의 직전에서  제</w:t>
      </w:r>
    </w:p>
    <w:p>
      <w:r>
        <w:t>적색의 등화 2</w:t>
      </w:r>
    </w:p>
    <w:p>
      <w:r>
        <w:t>정지한 후 신호에 따라 진행하는 다른 차마의 교통을 방해하지 않고  장</w:t>
      </w:r>
    </w:p>
    <w:p>
      <w:r>
        <w:t>. 자</w:t>
      </w:r>
    </w:p>
    <w:p>
      <w:r>
        <w:t>우회전할 수 있다.</w:t>
      </w:r>
    </w:p>
    <w:p>
      <w:r>
        <w:t>동</w:t>
      </w:r>
    </w:p>
    <w:p>
      <w:r>
        <w:t>3.  제2호에도 불구하고 차마는 우회전 삼색등이 적색의 등화인 경우  차</w:t>
      </w:r>
    </w:p>
    <w:p>
      <w:r>
        <w:t>와</w:t>
      </w:r>
    </w:p>
    <w:p>
      <w:r>
        <w:t>우회전할 수 없다.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참고 판례 륜</w:t>
      </w:r>
    </w:p>
    <w:p>
      <w:r>
        <w:t>차</w:t>
      </w:r>
    </w:p>
    <w:p>
      <w:r>
        <w:t>포</w:t>
      </w:r>
    </w:p>
    <w:p>
      <w:r>
        <w:t>⊙ 대법원 1995. 10. 13. 선고 95다29369 판결 함</w:t>
      </w:r>
    </w:p>
    <w:p>
      <w:r>
        <w:t>)의</w:t>
      </w:r>
    </w:p>
    <w:p>
      <w:r>
        <w:t>교차로의 신호가 진행신호에서 정지신호로, 또는 정지신호에서 진행신호로 바뀌는 즈음에는</w:t>
      </w:r>
    </w:p>
    <w:p>
      <w:r>
        <w:t>사</w:t>
      </w:r>
    </w:p>
    <w:p>
      <w:r>
        <w:t>고</w:t>
      </w:r>
    </w:p>
    <w:p>
      <w:r>
        <w:t>신호를 위반하여 교차로를 통과하는 차량이 종종 있으므로 신호가 정지신호에서 진행신호로</w:t>
      </w:r>
    </w:p>
    <w:p>
      <w:r>
        <w:t>막 바뀐 즈음에 진행신호를 따라 교차로를 통과하려는 자동차 운전자는 비록 자신은 교통신호</w:t>
      </w:r>
    </w:p>
    <w:p>
      <w:r>
        <w:t>를 준수하면서 운행하고 있다고 하더라도, 좌우에서 이미 교차로를 진입하고 있는 차량이 있</w:t>
      </w:r>
    </w:p>
    <w:p>
      <w:r>
        <w:t>는지 여부를 살펴보고 또한 그러한 차량이 있는 경우 그 동태를 두루 살피면서 서행하는 등으</w:t>
      </w:r>
    </w:p>
    <w:p>
      <w:r>
        <w:t>로 사고를 방지할 태세를 갖추고 운전하여야 할 주의의무가 있다.</w:t>
      </w:r>
    </w:p>
    <w:p>
      <w:r>
        <w:t>⊙ 대법원 1994. 6. 14. 선고 93다57520 판결</w:t>
      </w:r>
    </w:p>
    <w:p>
      <w:r>
        <w:t>B가 교차로에 진입하기 직전에 진행방향 신호가 직진신호로 바뀌어 감속하지 아니한 채 시속</w:t>
      </w:r>
    </w:p>
    <w:p>
      <w:r>
        <w:t>약 60km로 교차로를 진입하면서, 그 진입 전에 이미 위 교차로의 오른쪽에서 정지신호로 바뀐</w:t>
      </w:r>
    </w:p>
    <w:p>
      <w:r>
        <w:t>뒤에도 계속하여 시속 40~50km로 교차로를 진입하여 들어오는 A 승용차를 발견하고도 A가</w:t>
      </w:r>
    </w:p>
    <w:p>
      <w:r>
        <w:t>정지할 것으로만 믿고 별다른 조치를 취하지 아니한 채 그대로 통과하려다 사고가 발생한</w:t>
      </w:r>
    </w:p>
    <w:p>
      <w:r>
        <w:t>경우 A의 과실 70%, B의 과실 30%</w:t>
      </w:r>
    </w:p>
    <w:p>
      <w:r>
        <w:t>[페이지 154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154</w:t>
      </w:r>
    </w:p>
    <w:p>
      <w:r>
        <w:t>황색 직진 대 적색 직진</w:t>
      </w:r>
    </w:p>
    <w:p>
      <w:r>
        <w:t>차1-3</w:t>
      </w:r>
    </w:p>
    <w:p>
      <w:r>
        <w:t>(A) 황색 직진</w:t>
      </w:r>
    </w:p>
    <w:p>
      <w:r>
        <w:t>(B) 적색 직진</w:t>
      </w:r>
    </w:p>
    <w:p>
      <w:r>
        <w:t>기본 과실비율 A30 B70</w:t>
      </w:r>
    </w:p>
    <w:p>
      <w:r>
        <w:t>① A 적신호 직전 진입 +10</w:t>
      </w:r>
    </w:p>
    <w:p>
      <w:r>
        <w:t>과</w:t>
      </w:r>
    </w:p>
    <w:p>
      <w:r>
        <w:t>실 A 현저한 과실 +10</w:t>
      </w:r>
    </w:p>
    <w:p>
      <w:r>
        <w:t>비</w:t>
      </w:r>
    </w:p>
    <w:p>
      <w:r>
        <w:t>율</w:t>
      </w:r>
    </w:p>
    <w:p>
      <w:r>
        <w:t>B 중대한 과실 +20</w:t>
      </w:r>
    </w:p>
    <w:p>
      <w:r>
        <w:t>조</w:t>
      </w:r>
    </w:p>
    <w:p>
      <w:r>
        <w:t>정</w:t>
      </w:r>
    </w:p>
    <w:p>
      <w:r>
        <w:t>예 B 현저한 과실 +10</w:t>
      </w:r>
    </w:p>
    <w:p>
      <w:r>
        <w:t>시 제</w:t>
      </w:r>
    </w:p>
    <w:p>
      <w:r>
        <w:t>2</w:t>
      </w:r>
    </w:p>
    <w:p>
      <w:r>
        <w:t>B 중대한 과실 +20 장</w:t>
      </w:r>
    </w:p>
    <w:p>
      <w:r>
        <w:t>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203, 303, 304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의해 교통정리가 이루어지고 있는 교차로에서 서로 다른 방향을 이용하여 황색  )의</w:t>
      </w:r>
    </w:p>
    <w:p>
      <w:r>
        <w:t>사</w:t>
      </w:r>
    </w:p>
    <w:p>
      <w:r>
        <w:t>신호에 교차로에 진입하여 직진 중인 A차량과 적색신호에 교차로에 진입하여 직진 중인  고</w:t>
      </w:r>
    </w:p>
    <w:p>
      <w:r>
        <w:t>B차량이 충돌한 사고이다.</w:t>
      </w:r>
    </w:p>
    <w:p>
      <w:r>
        <w:t>기본 과실비율 해설</w:t>
      </w:r>
    </w:p>
    <w:p>
      <w:r>
        <w:t>⊙ 양 차량 모두 신호위반에 해당하지만, 적색신호에 진입한 B차량의 과실이 더 중하므로 양</w:t>
      </w:r>
    </w:p>
    <w:p>
      <w:r>
        <w:t>차량의 기본 과실비율을 30:70으로 정한다.</w:t>
      </w:r>
    </w:p>
    <w:p>
      <w:r>
        <w:t>[페이지 155 표 1]</w:t>
      </w:r>
    </w:p>
    <w:p>
      <w:r>
        <w:t>| 차1-3   | 황색 직진 대 적색 직진   | None          | None   | None               | None   | None   |</w:t>
        <w:br/>
        <w:t>|---------|--------------------------|---------------|--------|--------------------|--------|--------|</w:t>
        <w:br/>
        <w:t>|         | (A) 황색 직진</w:t>
        <w:br/>
        <w:t>(B) 적색 직진                          |               |        |                    |        |        |</w:t>
        <w:br/>
        <w:t>|         |                          | 기본 과실비율 |        |                    | A30    | B70    |</w:t>
        <w:br/>
        <w:t>|         |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적신호 직전 진입 | +10    |        |</w:t>
        <w:br/>
        <w:t>|         |                          |               |        | A 현저한 과실      | +10    |        |</w:t>
        <w:br/>
        <w:t>|         |                          |               |        | B 중대한 과실      | +20    |        |</w:t>
        <w:br/>
        <w:t>|         |                          |               |        | B 현저한 과실      |        | +10    |</w:t>
        <w:br/>
        <w:t>|         |                          |               |        | B 중대한 과실      |        | +20    |</w:t>
      </w:r>
    </w:p>
    <w:p>
      <w:r>
        <w:t>자동차사고 과실비율 인정기준 │ 제3편 사고유형별 과실비율 적용기준 155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① 신호기의 신호순서는 도로교통법 시행규칙 [별표5]에 따라 3색등의 경우 녹색→황색→적색</w:t>
      </w:r>
    </w:p>
    <w:p>
      <w:r>
        <w:t>의 순서로 바뀌는데, ‘적신호 직전 진입’이란 교차로 진입 전 상당한 거리에서부터 자신의</w:t>
      </w:r>
    </w:p>
    <w:p>
      <w:r>
        <w:t>신호가 황색임을 보고도 무리하게 교차로에 진입한 경우를 말한다. A차량이 이에 해당</w:t>
      </w:r>
    </w:p>
    <w:p>
      <w:r>
        <w:t>하면 과실을 10% 가산할 수 있다.</w:t>
      </w:r>
    </w:p>
    <w:p>
      <w:r>
        <w:t>활용시 참고 사항</w:t>
      </w:r>
    </w:p>
    <w:p>
      <w:r>
        <w:t>⊙ ‘황색 진입’이란 교차로 일시정지선 또는 교차로 교차점에 진입시 교차로 신호가 황색인</w:t>
      </w:r>
    </w:p>
    <w:p>
      <w:r>
        <w:t>것을 의미한다.</w:t>
      </w:r>
    </w:p>
    <w:p>
      <w:r>
        <w:t>제</w:t>
      </w:r>
    </w:p>
    <w:p>
      <w:r>
        <w:t>2</w:t>
      </w:r>
    </w:p>
    <w:p>
      <w:r>
        <w:t>장</w:t>
      </w:r>
    </w:p>
    <w:p>
      <w:r>
        <w:t>관련 법규 . 자</w:t>
      </w:r>
    </w:p>
    <w:p>
      <w:r>
        <w:t>동</w:t>
      </w:r>
    </w:p>
    <w:p>
      <w:r>
        <w:t>⊙ 도로교통법 제5조(신호 또는 지시에 따를 의무) 차</w:t>
      </w:r>
    </w:p>
    <w:p>
      <w:r>
        <w:t>와</w:t>
      </w:r>
    </w:p>
    <w:p>
      <w:r>
        <w:t>① 도로를 통행하는 보행자, 차마 또는 노면전차의 운전자는 교통안전시설이 표시하는 신호   자</w:t>
      </w:r>
    </w:p>
    <w:p>
      <w:r>
        <w:t>동</w:t>
      </w:r>
    </w:p>
    <w:p>
      <w:r>
        <w:t>차</w:t>
      </w:r>
    </w:p>
    <w:p>
      <w:r>
        <w:t>또는 지시와 다음 각 호의 어느 하나에 해당하는 사람이 하는 신호 또는 지시를 따라야 한다.</w:t>
      </w:r>
    </w:p>
    <w:p>
      <w:r>
        <w:t>(이</w:t>
      </w:r>
    </w:p>
    <w:p>
      <w:r>
        <w:t>륜</w:t>
      </w:r>
    </w:p>
    <w:p>
      <w:r>
        <w:t>1. 교통정리를 하는 경찰공무원(의무경찰을 포함한다. 이하 같다) 및 제주특별자치도의 자치경찰</w:t>
      </w:r>
    </w:p>
    <w:p>
      <w:r>
        <w:t>차</w:t>
      </w:r>
    </w:p>
    <w:p>
      <w:r>
        <w:t>공무원(이하 “자치경찰공무원”이라 한다)  포</w:t>
      </w:r>
    </w:p>
    <w:p>
      <w:r>
        <w:t>함</w:t>
      </w:r>
    </w:p>
    <w:p>
      <w:r>
        <w:t>2. 경찰공무원(자치경찰공무원을 포함한다. 이하 같다) 을 보조하는 사람으로서 대통령령으로  )의</w:t>
      </w:r>
    </w:p>
    <w:p>
      <w:r>
        <w:t>사</w:t>
      </w:r>
    </w:p>
    <w:p>
      <w:r>
        <w:t>정하는 사람(이하 “경찰보조자”라 한다) 고</w:t>
      </w:r>
    </w:p>
    <w:p>
      <w:r>
        <w:t>⊙ 도로교통법 제25조(교차로 통행방법)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설치되어 있는 경우에는 그 정지선을 넘은 부분을 말한다)에 정지하게 되어 다른 차 또는</w:t>
      </w:r>
    </w:p>
    <w:p>
      <w:r>
        <w:t>노면전차의 통행에 방해가 될 우려가 있는 경우에는 그 교차로에 들어가서는 아니 된다.</w:t>
      </w:r>
    </w:p>
    <w:p>
      <w:r>
        <w:t>자동차사고 과실비율 인정기준 │ 제3편 사고유형별 과실비율 적용기준 156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차량 원형 방해하지 못한다.</w:t>
      </w:r>
    </w:p>
    <w:p>
      <w:r>
        <w:t>신호등 등화</w:t>
      </w:r>
    </w:p>
    <w:p>
      <w:r>
        <w:t>1.  차마는 정지선, 횡단보도 및 교차로의 직전에서 정지하여야 한다.</w:t>
      </w:r>
    </w:p>
    <w:p>
      <w:r>
        <w:t>다만, 신호에 따라 진행하는 다른 차마의 교통을 방해하지 아니하고</w:t>
      </w:r>
    </w:p>
    <w:p>
      <w:r>
        <w:t>우회전 할 수 있다. 제</w:t>
      </w:r>
    </w:p>
    <w:p>
      <w:r>
        <w:t>2.  차마는 우회전하려는 경우 정지선, 횡단보도 및 교차로의 직전에서  2장</w:t>
      </w:r>
    </w:p>
    <w:p>
      <w:r>
        <w:t>적색의 등화</w:t>
      </w:r>
    </w:p>
    <w:p>
      <w:r>
        <w:t>정지한 후 신호에 따라 진행하는 다른 차마의 교통을 방해하지 않고  . 자</w:t>
      </w:r>
    </w:p>
    <w:p>
      <w:r>
        <w:t>동</w:t>
      </w:r>
    </w:p>
    <w:p>
      <w:r>
        <w:t>우회전할 수 있다.</w:t>
      </w:r>
    </w:p>
    <w:p>
      <w:r>
        <w:t>차</w:t>
      </w:r>
    </w:p>
    <w:p>
      <w:r>
        <w:t>3.  제2호에도 불구하고 차마는 우회전 삼색등이 적색의 등화인 경우  와</w:t>
      </w:r>
    </w:p>
    <w:p>
      <w:r>
        <w:t>자</w:t>
      </w:r>
    </w:p>
    <w:p>
      <w:r>
        <w:t>우회전할 수 없다.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157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157</w:t>
      </w:r>
    </w:p>
    <w:p>
      <w:r>
        <w:t>적색 직진 대 적색 직진</w:t>
      </w:r>
    </w:p>
    <w:p>
      <w:r>
        <w:t>차1-4</w:t>
      </w:r>
    </w:p>
    <w:p>
      <w:r>
        <w:t>(A) 적색 직진</w:t>
      </w:r>
    </w:p>
    <w:p>
      <w:r>
        <w:t>(B) 적색 직진</w:t>
      </w:r>
    </w:p>
    <w:p>
      <w:r>
        <w:t>기본 과실비율 A50 B50</w:t>
      </w:r>
    </w:p>
    <w:p>
      <w:r>
        <w:t>A 현저한 과실 +10</w:t>
      </w:r>
    </w:p>
    <w:p>
      <w:r>
        <w:t>과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조</w:t>
      </w:r>
    </w:p>
    <w:p>
      <w:r>
        <w:t>정 B 현저한 과실 +10</w:t>
      </w:r>
    </w:p>
    <w:p>
      <w:r>
        <w:t>예</w:t>
      </w:r>
    </w:p>
    <w:p>
      <w:r>
        <w:t>시 제</w:t>
      </w:r>
    </w:p>
    <w:p>
      <w:r>
        <w:t>2</w:t>
      </w:r>
    </w:p>
    <w:p>
      <w:r>
        <w:t>B 중대한 과실 +20 장</w:t>
      </w:r>
    </w:p>
    <w:p>
      <w:r>
        <w:t>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204, 305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의해 교통정리가 이루어지고 있는 교차로에서 서로 다른 방향을 이용하여 적색  )의</w:t>
      </w:r>
    </w:p>
    <w:p>
      <w:r>
        <w:t>사</w:t>
      </w:r>
    </w:p>
    <w:p>
      <w:r>
        <w:t>신호에 교차로에 진입하여 직진 중인 A차량과 적색신호에 교차로에 진입하여 직진 중인  고</w:t>
      </w:r>
    </w:p>
    <w:p>
      <w:r>
        <w:t>B차량이 충돌한 사고이다.</w:t>
      </w:r>
    </w:p>
    <w:p>
      <w:r>
        <w:t>기본 과실비율 해설</w:t>
      </w:r>
    </w:p>
    <w:p>
      <w:r>
        <w:t>⊙ 도로교통법 제5조에 따라 모든 차량은 신호를 준수하여야 하나, 양 차량 모두 적색신호에</w:t>
      </w:r>
    </w:p>
    <w:p>
      <w:r>
        <w:t>교차로에 진입하여 신호위반을 하였으므로 양 차량의 기본 과실비율을 동등하게 50:50</w:t>
      </w:r>
    </w:p>
    <w:p>
      <w:r>
        <w:t>으로 정한다.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[페이지 158 표 1]</w:t>
      </w:r>
    </w:p>
    <w:p>
      <w:r>
        <w:t>| 차1-4   | 적색 직진 대 적색 직진   | None          | None          | None   | None   |</w:t>
        <w:br/>
        <w:t>|---------|--------------------------|---------------|---------------|--------|--------|</w:t>
        <w:br/>
        <w:t>|         | (A) 적색 직진</w:t>
        <w:br/>
        <w:t>(B) 적색 직진                          |               |               |        |        |</w:t>
        <w:br/>
        <w:t>|         |                          | 기본 과실비율 |               | A50    | B50    |</w:t>
        <w:br/>
        <w:t>|         |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|                          |               | A 중대한 과실 | +20    |        |</w:t>
        <w:br/>
        <w:t>|         |                          |               | B 현저한 과실 |        | +10    |</w:t>
        <w:br/>
        <w:t>|         |                          |               | B 중대한 과실 |        | +20    |</w:t>
      </w:r>
    </w:p>
    <w:p>
      <w:r>
        <w:t>자동차사고 과실비율 인정기준 │ 제3편 사고유형별 과실비율 적용기준 158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 제</w:t>
      </w:r>
    </w:p>
    <w:p>
      <w:r>
        <w:t>녹색의 등화 2.  비보호좌회전표지 또는 비보호좌회전표시가 있는 곳에서는  2장</w:t>
      </w:r>
    </w:p>
    <w:p>
      <w:r>
        <w:t>좌회전할 수 있다. . 자</w:t>
      </w:r>
    </w:p>
    <w:p>
      <w:r>
        <w:t>동</w:t>
      </w:r>
    </w:p>
    <w:p>
      <w:r>
        <w:t>1.  차마는 정지선이 있거나 횡단보도가 있을 때에는 그 직전이나  차</w:t>
      </w:r>
    </w:p>
    <w:p>
      <w:r>
        <w:t>와</w:t>
      </w:r>
    </w:p>
    <w:p>
      <w:r>
        <w:t>교차로의 직전에 정지하여야 하며, 이미 교차로에 차마의 일부라도   자</w:t>
      </w:r>
    </w:p>
    <w:p>
      <w:r>
        <w:t>황색의 등화 진입한 경우에는 신속히 교차로 밖으로 진행하여야 한다. 동</w:t>
      </w:r>
    </w:p>
    <w:p>
      <w:r>
        <w:t>차</w:t>
      </w:r>
    </w:p>
    <w:p>
      <w:r>
        <w:t>2.  차마는 우회전 할 수 있고 우회전하는 경우에는 보행자의 횡단을  (이</w:t>
      </w:r>
    </w:p>
    <w:p>
      <w:r>
        <w:t>차량 원형 방해하지 못한다.  륜</w:t>
      </w:r>
    </w:p>
    <w:p>
      <w:r>
        <w:t>차</w:t>
      </w:r>
    </w:p>
    <w:p>
      <w:r>
        <w:t>신호등 등화 1.  차마는 정지선, 횡단보도 및 교차로의 직전에서 정지하여야 한다.   포</w:t>
      </w:r>
    </w:p>
    <w:p>
      <w:r>
        <w:t>다만, 신호에 따라 진행하는 다른 차마의 교통을 방해하지 아니하고  함</w:t>
      </w:r>
    </w:p>
    <w:p>
      <w:r>
        <w:t>)의</w:t>
      </w:r>
    </w:p>
    <w:p>
      <w:r>
        <w:t>우회전 할 수 있다.  사</w:t>
      </w:r>
    </w:p>
    <w:p>
      <w:r>
        <w:t>2.  차마는 우회전하려는 경우 정지선, 횡단보도 및 교차로의 직전에서  고</w:t>
      </w:r>
    </w:p>
    <w:p>
      <w:r>
        <w:t>적색의 등화</w:t>
      </w:r>
    </w:p>
    <w:p>
      <w:r>
        <w:t>정지한 후 신호에 따라 진행하는 다른 차마의 교통을 방해하지 않고</w:t>
      </w:r>
    </w:p>
    <w:p>
      <w:r>
        <w:t>우회전할 수 있다.</w:t>
      </w:r>
    </w:p>
    <w:p>
      <w:r>
        <w:t>3.  제2호에도 불구하고 차마는 우회전 삼색등이 적색의 등화인 경우</w:t>
      </w:r>
    </w:p>
    <w:p>
      <w:r>
        <w:t>우회전할 수 없다.</w:t>
      </w:r>
    </w:p>
    <w:p>
      <w:r>
        <w:t>참고 판례</w:t>
      </w:r>
    </w:p>
    <w:p>
      <w:r>
        <w:t>⊙ 서울민사지방법원 1993. 3. 31. 선고 92가합79931 판결</w:t>
      </w:r>
    </w:p>
    <w:p>
      <w:r>
        <w:t>야간에 편도2차로의 사거리(十자) 교차로에서 A차량(덤프트럭)이 왼쪽 교차도로에서 2차로를</w:t>
      </w:r>
    </w:p>
    <w:p>
      <w:r>
        <w:t>따라 주행하던 중 정지선 5미터 앞에서 예비신호를 받고도 정차하거나 주변 차량들의 움직임을</w:t>
      </w:r>
    </w:p>
    <w:p>
      <w:r>
        <w:t>잘 살피지 아니하고 그대로 직진하여 통과한 과실로, 오른쪽 교차도로에서 신호에 따라</w:t>
      </w:r>
    </w:p>
    <w:p>
      <w:r>
        <w:t>안전하게 운전해야 할 주의의무에 위반하여 예비신호를 받고도 그대로 직진하던 B차량(버스)의</w:t>
      </w:r>
    </w:p>
    <w:p>
      <w:r>
        <w:t>왼쪽 앞부분을 위 덤프트럭의 오른쪽 앞부분으로 충돌한 사고 : B과실 50%</w:t>
      </w:r>
    </w:p>
    <w:p>
      <w:r>
        <w:t>[페이지 159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159</w:t>
      </w:r>
    </w:p>
    <w:p>
      <w:r>
        <w:t>적색점멸 직진 대 황색점멸 직진</w:t>
      </w:r>
    </w:p>
    <w:p>
      <w:r>
        <w:t>차1-5</w:t>
      </w:r>
    </w:p>
    <w:p>
      <w:r>
        <w:t>자동차 A : 직진(적색점멸신호)</w:t>
      </w:r>
    </w:p>
    <w:p>
      <w:r>
        <w:t>자동차 B : 직진(황색점멸신호)</w:t>
      </w:r>
    </w:p>
    <w:p>
      <w:r>
        <w:t>기본 과실비율 A70 B30</w:t>
      </w:r>
    </w:p>
    <w:p>
      <w:r>
        <w:t>A 노면표시 위반 +10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A 명확한 선진입 -10</w:t>
      </w:r>
    </w:p>
    <w:p>
      <w:r>
        <w:t>율</w:t>
      </w:r>
    </w:p>
    <w:p>
      <w:r>
        <w:t>B 노면표시 위반 +10</w:t>
      </w:r>
    </w:p>
    <w:p>
      <w:r>
        <w:t>조</w:t>
      </w:r>
    </w:p>
    <w:p>
      <w:r>
        <w:t>B 현저한 과실 +10</w:t>
      </w:r>
    </w:p>
    <w:p>
      <w:r>
        <w:t>정</w:t>
      </w:r>
    </w:p>
    <w:p>
      <w:r>
        <w:t>예 B 중대한 과실 +20</w:t>
      </w:r>
    </w:p>
    <w:p>
      <w:r>
        <w:t>시 제</w:t>
      </w:r>
    </w:p>
    <w:p>
      <w:r>
        <w:t>B 서행불이행 +20 2</w:t>
      </w:r>
    </w:p>
    <w:p>
      <w:r>
        <w:t>장</w:t>
      </w:r>
    </w:p>
    <w:p>
      <w:r>
        <w:t>B 명확한 선진입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사고상황</w:t>
      </w:r>
    </w:p>
    <w:p>
      <w:r>
        <w:t>륜</w:t>
      </w:r>
    </w:p>
    <w:p>
      <w:r>
        <w:t>차</w:t>
      </w:r>
    </w:p>
    <w:p>
      <w:r>
        <w:t>⊙ 적색점멸신호가 작동하는 도로에서 교차로에 진입하여 직진하는 A차량과 황색점멸신호가   포</w:t>
      </w:r>
    </w:p>
    <w:p>
      <w:r>
        <w:t>함</w:t>
      </w:r>
    </w:p>
    <w:p>
      <w:r>
        <w:t>작동하는 도로에서 교차로에 진입하여 직진하는 B차량이 충돌한 사고이다. )의</w:t>
      </w:r>
    </w:p>
    <w:p>
      <w:r>
        <w:t>사</w:t>
      </w:r>
    </w:p>
    <w:p>
      <w:r>
        <w:t>고</w:t>
      </w:r>
    </w:p>
    <w:p>
      <w:r>
        <w:t>기본 과실비율 해설</w:t>
      </w:r>
    </w:p>
    <w:p>
      <w:r>
        <w:t>⊙ 도로교통법은 적색등화가 점멸하는 신호등이 설치된 도로에서 교차로에 진입하려는 차량은</w:t>
      </w:r>
    </w:p>
    <w:p>
      <w:r>
        <w:t>교차로 진입 전 일시정지 한 후 다른 교통에 주의하여 진행할 수 있다고 규정하여 일시정지</w:t>
      </w:r>
    </w:p>
    <w:p>
      <w:r>
        <w:t>및 진로양보의무를 규정하고 있고 황색등화가 점멸하는 신호등이 설치된 도로에서 진행하는</w:t>
      </w:r>
    </w:p>
    <w:p>
      <w:r>
        <w:t>차량은 다른 교통 또는 안전표지의 표시에 주의하면서 진행할 수 있다고 규정하고 있다.</w:t>
      </w:r>
    </w:p>
    <w:p>
      <w:r>
        <w:t>따라서 적색점멸신호 도로에서 직진하는 A차량은 교차로 진입 전 일시정지하여 교차로에</w:t>
      </w:r>
    </w:p>
    <w:p>
      <w:r>
        <w:t>접근하고 있는 다른 차량에게 진로를 양보할 주의의무를 부담하므로 A차량의 주의의무</w:t>
      </w:r>
    </w:p>
    <w:p>
      <w:r>
        <w:t>위반 정도를 보다 중대하게 평가하여 기본과실을 70:30으로 정하였다.</w:t>
      </w:r>
    </w:p>
    <w:p>
      <w:r>
        <w:t>수정요소(인과관계를 감안한 과실비율 조정) 해설</w:t>
      </w:r>
    </w:p>
    <w:p>
      <w:r>
        <w:t>⊙ 교차로에 명백히 선진입한 차량의 경우 과실을 감산할 수 있다.</w:t>
      </w:r>
    </w:p>
    <w:p>
      <w:r>
        <w:t>[페이지 160 표 1]</w:t>
      </w:r>
    </w:p>
    <w:p>
      <w:r>
        <w:t>| 차1-5   | 적색점멸 직진 대 황색점멸 직진   | None          | None            | None   | None   |</w:t>
        <w:br/>
        <w:t>|---------|----------------------------------|---------------|-----------------|--------|--------|</w:t>
        <w:br/>
        <w:t>|         | 자동차 A : 직진(적색점멸신호)</w:t>
        <w:br/>
        <w:t>자동차 B : 직진(황색점멸신호)                                  |               |                 |        |        |</w:t>
        <w:br/>
        <w:t>|         |                                  | 기본 과실비율 |                 | A70    | B30    |</w:t>
        <w:br/>
        <w:t>|         |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노면표시 위반 | +10    |        |</w:t>
        <w:br/>
        <w:t>|         |                                  |               | A 현저한 과실   | +10    |        |</w:t>
        <w:br/>
        <w:t>|         |                                  |               | A 중대한 과실   | +20    |        |</w:t>
        <w:br/>
        <w:t>|         |                                  |               | A 명확한 선진입 | -10    |        |</w:t>
        <w:br/>
        <w:t>|         |                                  |               | B 노면표시 위반 |        | +10    |</w:t>
        <w:br/>
        <w:t>|         |                                  |               | B 현저한 과실   |        | +10    |</w:t>
        <w:br/>
        <w:t>|         |                                  |               | B 중대한 과실   |        | +20    |</w:t>
        <w:br/>
        <w:t>|         |                                  |               | B 서행불이행    |        | +20    |</w:t>
        <w:br/>
        <w:t>|         |                                  |               | B 명확한 선진입 |        | -10    |</w:t>
      </w:r>
    </w:p>
    <w:p>
      <w:r>
        <w:t>자동차사고 과실비율 인정기준 │ 제3편 사고유형별 과실비율 적용기준 160</w:t>
      </w:r>
    </w:p>
    <w:p>
      <w:r>
        <w:t>⊙ 적색점멸신호가 작동하는 도로에서 진행하는 A차량이 서행하지 아니한 경우 과속 정도에</w:t>
      </w:r>
    </w:p>
    <w:p>
      <w:r>
        <w:t>따라 현저한 과실 또는 중대한 과실을 적용할 수 있다.</w:t>
      </w:r>
    </w:p>
    <w:p>
      <w:r>
        <w:t>⊙ 황색점멸신호에 교차로에 진입하는 B차량은 서행할 높은 주의의무가 요구되므로 서행</w:t>
      </w:r>
    </w:p>
    <w:p>
      <w:r>
        <w:t>의무를 불이행한 경우 과실을 가산할 수 있다.</w:t>
      </w:r>
    </w:p>
    <w:p>
      <w:r>
        <w:t>⊙ 노면표시를 위반하여 좌회전 지정차로나 우회전 지정차로에서 직진하여 교차로에 진입한</w:t>
      </w:r>
    </w:p>
    <w:p>
      <w:r>
        <w:t>경우 해당 차량의 과실을 가산할 수 있다.</w:t>
      </w:r>
    </w:p>
    <w:p>
      <w:r>
        <w:t>활용시 참고 사항</w:t>
      </w:r>
    </w:p>
    <w:p>
      <w:r>
        <w:t>⊙ 적색점멸신호에서 일시정지 후 교차로 진입 시에는 일시정지위반이 아니므로 본 기준을</w:t>
      </w:r>
    </w:p>
    <w:p>
      <w:r>
        <w:t>적용하지 않고 신호등 없는 교차로 사고 유형 기준을 적용한다.</w:t>
      </w:r>
    </w:p>
    <w:p>
      <w:r>
        <w:t>제</w:t>
      </w:r>
    </w:p>
    <w:p>
      <w:r>
        <w:t>2</w:t>
      </w:r>
    </w:p>
    <w:p>
      <w:r>
        <w:t>장</w:t>
      </w:r>
    </w:p>
    <w:p>
      <w:r>
        <w:t>관련법규 . 자</w:t>
      </w:r>
    </w:p>
    <w:p>
      <w:r>
        <w:t>동</w:t>
      </w:r>
    </w:p>
    <w:p>
      <w:r>
        <w:t>차</w:t>
      </w:r>
    </w:p>
    <w:p>
      <w:r>
        <w:t>⊙ 도로교통법 제2조(정의) 와</w:t>
      </w:r>
    </w:p>
    <w:p>
      <w:r>
        <w:t>자</w:t>
      </w:r>
    </w:p>
    <w:p>
      <w:r>
        <w:t>28.  “서행”(徐行)이란 운전자가 차 또는 노면전차를 즉시 정지시킬 수 있는 정도의 느린 속도로  동</w:t>
      </w:r>
    </w:p>
    <w:p>
      <w:r>
        <w:t>차</w:t>
      </w:r>
    </w:p>
    <w:p>
      <w:r>
        <w:t>진행하는 것을 말한다. (이</w:t>
      </w:r>
    </w:p>
    <w:p>
      <w:r>
        <w:t>륜</w:t>
      </w:r>
    </w:p>
    <w:p>
      <w:r>
        <w:t>차</w:t>
      </w:r>
    </w:p>
    <w:p>
      <w:r>
        <w:t>포</w:t>
      </w:r>
    </w:p>
    <w:p>
      <w:r>
        <w:t>⊙ 도로교통법 제4조(교통안전시설의 종류 및 설치·관리기준 등)  함</w:t>
      </w:r>
    </w:p>
    <w:p>
      <w:r>
        <w:t>)의</w:t>
      </w:r>
    </w:p>
    <w:p>
      <w:r>
        <w:t>① 교통안전시설의 종류, 교통안전시설의 설치·관리기준, 그 밖에 교통안전시설에 관하여   사</w:t>
      </w:r>
    </w:p>
    <w:p>
      <w:r>
        <w:t>고</w:t>
      </w:r>
    </w:p>
    <w:p>
      <w:r>
        <w:t>필요한 사항은 행정안전부령으로 정한다.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차마는 다른 교통 또는 안전표지의 표시에 주의하면서 진행할 수</w:t>
      </w:r>
    </w:p>
    <w:p>
      <w:r>
        <w:t>황색등화의 점멸</w:t>
      </w:r>
    </w:p>
    <w:p>
      <w:r>
        <w:t>있다.</w:t>
      </w:r>
    </w:p>
    <w:p>
      <w:r>
        <w:t>차량 원형</w:t>
      </w:r>
    </w:p>
    <w:p>
      <w:r>
        <w:t>신호등 등화</w:t>
      </w:r>
    </w:p>
    <w:p>
      <w:r>
        <w:t>차마는 정지선이나 횡단보도가 있을 때에는 그 직전이나 교차로의</w:t>
      </w:r>
    </w:p>
    <w:p>
      <w:r>
        <w:t>적색등화의 점멸</w:t>
      </w:r>
    </w:p>
    <w:p>
      <w:r>
        <w:t>직전에 일시정지한 후 다른 교통에 주의하면서 진행할 수 있다.</w:t>
      </w:r>
    </w:p>
    <w:p>
      <w:r>
        <w:t>[페이지 161 표 1]</w:t>
      </w:r>
    </w:p>
    <w:p>
      <w:r>
        <w:t>| 구분   | None   | 신호의 종류     | 신호의 뜻   |</w:t>
        <w:br/>
        <w:t>|--------|--------|-----------------|-------------|</w:t>
        <w:br/>
        <w:t>|        | 원형</w:t>
        <w:br/>
        <w:t>등화        | 황색등화의 점멸 |             |</w:t>
        <w:br/>
        <w:t>|        |        | 적색등화의 점멸 |             |</w:t>
      </w:r>
    </w:p>
    <w:p>
      <w:r>
        <w:t>자동차사고 과실비율 인정기준 │ 제3편 사고유형별 과실비율 적용기준 161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② 교통정리를 하고 있지 아니하는 교차로에 들어가려고 화는 자의 은전자는 그 자가 통행하</w:t>
      </w:r>
    </w:p>
    <w:p>
      <w:r>
        <w:t>고 있는 도로의 폭보다 교차하는 도로의 폭이 넓은 경우에는 서행하여야 하며, 폭이 넓은</w:t>
      </w:r>
    </w:p>
    <w:p>
      <w:r>
        <w:t>도로로부터 교차로에 들어가려고 하는 다른 차가 있을 때에는 그 차에 진로를 양보하여야</w:t>
      </w:r>
    </w:p>
    <w:p>
      <w:r>
        <w:t>한다.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한다.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⊙ 제31조(서행 또는 일시정지할 장소)  동</w:t>
      </w:r>
    </w:p>
    <w:p>
      <w:r>
        <w:t>차</w:t>
      </w:r>
    </w:p>
    <w:p>
      <w:r>
        <w:t>① 모든 차 또는 노면전차의 운전자는 다음 각 호의 어느 하나에 해당하는 곳에서는 서행 와</w:t>
      </w:r>
    </w:p>
    <w:p>
      <w:r>
        <w:t>자</w:t>
      </w:r>
    </w:p>
    <w:p>
      <w:r>
        <w:t>하여야 한다.  동</w:t>
      </w:r>
    </w:p>
    <w:p>
      <w:r>
        <w:t>차</w:t>
      </w:r>
    </w:p>
    <w:p>
      <w:r>
        <w:t>1. 교통정리를 하고 있지 아니하는 교차로 (이</w:t>
      </w:r>
    </w:p>
    <w:p>
      <w:r>
        <w:t>륜</w:t>
      </w:r>
    </w:p>
    <w:p>
      <w:r>
        <w:t>차</w:t>
      </w:r>
    </w:p>
    <w:p>
      <w:r>
        <w:t>② 모든 차 또는 노면전차의 운전자는 다음 각 호의 어느 하나에 해당하는 곳에서는 일시정지  포</w:t>
      </w:r>
    </w:p>
    <w:p>
      <w:r>
        <w:t>함</w:t>
      </w:r>
    </w:p>
    <w:p>
      <w:r>
        <w:t>하여야 한다.  )의</w:t>
      </w:r>
    </w:p>
    <w:p>
      <w:r>
        <w:t>사</w:t>
      </w:r>
    </w:p>
    <w:p>
      <w:r>
        <w:t>1. 교통정리를 하고 있지 아니하고 좌우를 확인할 수 없거나 교통이 빈번한 교차로 고</w:t>
      </w:r>
    </w:p>
    <w:p>
      <w:r>
        <w:t>2. 시·도경찰청장이 도로에서의 위험을 방지하고 교통의 안전과 원활한 소통을 확보하기 위하여</w:t>
      </w:r>
    </w:p>
    <w:p>
      <w:r>
        <w:t>필요하다고 인정하여 안전표지로 지정한 곳</w:t>
      </w:r>
    </w:p>
    <w:p>
      <w:r>
        <w:t>참고판례</w:t>
      </w:r>
    </w:p>
    <w:p>
      <w:r>
        <w:t>⊙ 대전지방법원 2015. 1. 20. 선고 2014나9524 판결</w:t>
      </w:r>
    </w:p>
    <w:p>
      <w:r>
        <w:t>피고 차량이 적색점멸신호가 작동하는 도로에서 일시정지하지 않은 채 제한속도를 시속 20㎞</w:t>
      </w:r>
    </w:p>
    <w:p>
      <w:r>
        <w:t>이상 위반한 과속 상태로 교차로에 진입하면서 황색점멸신호가 작동하는 도로에서 진입한</w:t>
      </w:r>
    </w:p>
    <w:p>
      <w:r>
        <w:t>원고 차량을 충격한 사고에 대하여 피고 차량이 일시정지 없이 과속 상태로 주행한 과실 인정</w:t>
      </w:r>
    </w:p>
    <w:p>
      <w:r>
        <w:t>하되 다만 원고 차량도 황색점멸신호에 진행하면서 피고 차량의 진행상황에 대한 주의를 소홀히</w:t>
      </w:r>
    </w:p>
    <w:p>
      <w:r>
        <w:t>한 잘못이 인정된다고 보아 피고 차량의 책임을 일부 제한함. 원고 차량 과실 10%, 피고 차량</w:t>
      </w:r>
    </w:p>
    <w:p>
      <w:r>
        <w:t>과실 90%</w:t>
      </w:r>
    </w:p>
    <w:p>
      <w:r>
        <w:t>자동차사고 과실비율 인정기준 │ 제3편 사고유형별 과실비율 적용기준 162</w:t>
      </w:r>
    </w:p>
    <w:p>
      <w:r>
        <w:t>⊙  서울중앙지방법원 2016. 10. 21. 선고 2016가단5109218 판결</w:t>
      </w:r>
    </w:p>
    <w:p>
      <w:r>
        <w:t>적색 점멸 신호와 황색 점멸 신호만이 가동되고 있는 신호등에 의해 교통정리가 이루어지고</w:t>
      </w:r>
    </w:p>
    <w:p>
      <w:r>
        <w:t>있지 않은 사거리 교차로에서, A차량이 좌측도로에서 적색점멸 신호에 일시정지하지 않고</w:t>
      </w:r>
    </w:p>
    <w:p>
      <w:r>
        <w:t>직진하고, B차량이 우측도로에서 황색점멸 신호에 직진하다가 충돌한 사고에서, 교차로 동시</w:t>
      </w:r>
    </w:p>
    <w:p>
      <w:r>
        <w:t>진입 사고로 A 과실 70%, B 과실 30%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163</w:t>
      </w:r>
    </w:p>
    <w:p>
      <w:r>
        <w:t>2) 직진 대 좌회전 사고 - 상대차량이 맞은편에서 진입 [차2]</w:t>
      </w:r>
    </w:p>
    <w:p>
      <w:r>
        <w:t>적색직진 대 녹색화살표 신호좌회전</w:t>
      </w:r>
    </w:p>
    <w:p>
      <w:r>
        <w:t>차2-1</w:t>
      </w:r>
    </w:p>
    <w:p>
      <w:r>
        <w:t>(A) 적색 직진</w:t>
      </w:r>
    </w:p>
    <w:p>
      <w:r>
        <w:t>(B) 녹색화살표 좌회전</w:t>
      </w:r>
    </w:p>
    <w:p>
      <w:r>
        <w:t>기본 과실비율 A100 B0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실 A 교차로 정체중 진입 비적용</w:t>
      </w:r>
    </w:p>
    <w:p>
      <w:r>
        <w:t>비</w:t>
      </w:r>
    </w:p>
    <w:p>
      <w:r>
        <w:t>B 현저한 과실 +10</w:t>
      </w:r>
    </w:p>
    <w:p>
      <w:r>
        <w:t>율</w:t>
      </w:r>
    </w:p>
    <w:p>
      <w:r>
        <w:t>B 중대한 과실 +20</w:t>
      </w:r>
    </w:p>
    <w:p>
      <w:r>
        <w:t>조</w:t>
      </w:r>
    </w:p>
    <w:p>
      <w:r>
        <w:t>B 좌회전 완료직후</w:t>
      </w:r>
    </w:p>
    <w:p>
      <w:r>
        <w:t>정 제</w:t>
      </w:r>
    </w:p>
    <w:p>
      <w:r>
        <w:t>예 B 서행불이행 2장</w:t>
      </w:r>
    </w:p>
    <w:p>
      <w:r>
        <w:t>시 비적용 . 자</w:t>
      </w:r>
    </w:p>
    <w:p>
      <w:r>
        <w:t>B 급좌회전</w:t>
      </w:r>
    </w:p>
    <w:p>
      <w:r>
        <w:t>동</w:t>
      </w:r>
    </w:p>
    <w:p>
      <w:r>
        <w:t>차</w:t>
      </w:r>
    </w:p>
    <w:p>
      <w:r>
        <w:t>B 소좌회전·대좌회전 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차</w:t>
      </w:r>
    </w:p>
    <w:p>
      <w:r>
        <w:t>※舊 209, 314, 315 기준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사</w:t>
      </w:r>
    </w:p>
    <w:p>
      <w:r>
        <w:t>고</w:t>
      </w:r>
    </w:p>
    <w:p>
      <w:r>
        <w:t>⊙ 신호기에 의해 교통정리가 이루어지고 있는 교차로에서 적색신호에 직진하는 A차량과</w:t>
      </w:r>
    </w:p>
    <w:p>
      <w:r>
        <w:t>맞은편 방향에서 녹색좌회전 화살표 신호에 좌회전하는 B차량이 충돌한 사고이다.</w:t>
      </w:r>
    </w:p>
    <w:p>
      <w:r>
        <w:t>기본 과실비율 해설</w:t>
      </w:r>
    </w:p>
    <w:p>
      <w:r>
        <w:t>⊙ 신호기가 있는 교차로에서 신호는 양 차량 운전자가 신뢰하는 것으로, B차량은 A차량이</w:t>
      </w:r>
    </w:p>
    <w:p>
      <w:r>
        <w:t>적색신호를 위반하여 직진할 것을 예상하고 주의해야 할 이유가 없으므로 A차량의 일방</w:t>
      </w:r>
    </w:p>
    <w:p>
      <w:r>
        <w:t>과실로 정한다.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[페이지 164 표 1]</w:t>
      </w:r>
    </w:p>
    <w:p>
      <w:r>
        <w:t>| 차2-1   | 적색직진 대 녹색화살표 신호좌회전   | None          | None                 | None   | None   |</w:t>
        <w:br/>
        <w:t>|---------|-------------------------------------|---------------|----------------------|--------|--------|</w:t>
        <w:br/>
        <w:t>|         | (A) 적색 직진</w:t>
        <w:br/>
        <w:t>(B) 녹색화살표 좌회전                                     |               |                      |        |        |</w:t>
        <w:br/>
        <w:t>|         |                                     | 기본 과실비율 |                      | A100   | B0     |</w:t>
        <w:br/>
        <w:t>|         |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       | +10    |        |</w:t>
        <w:br/>
        <w:t>|         |                                     |               | A 중대한 과실        | +20    |        |</w:t>
        <w:br/>
        <w:t>|         |                                     |               | A 교차로 정체중 진입 | 비적용 |        |</w:t>
        <w:br/>
        <w:t>|         |                                     |               | B 현저한 과실        |        | +10    |</w:t>
        <w:br/>
        <w:t>|         |                                     |               | B 중대한 과실        |        | +20    |</w:t>
        <w:br/>
        <w:t>|         |                                     |               | B 좌회전 완료직후    | 비적용 |        |</w:t>
        <w:br/>
        <w:t>|         |                                     |               | B 서행불이행         |        |        |</w:t>
        <w:br/>
        <w:t>|         |                                     |               | B 급좌회전           |        |        |</w:t>
        <w:br/>
        <w:t>|         |                                     |               | B 소좌회전·대좌회전  |        |        |</w:t>
      </w:r>
    </w:p>
    <w:p>
      <w:r>
        <w:t>자동차사고 과실비율 인정기준 │ 제3편 사고유형별 과실비율 적용기준 164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제</w:t>
      </w:r>
    </w:p>
    <w:p>
      <w:r>
        <w:t>2</w:t>
      </w:r>
    </w:p>
    <w:p>
      <w:r>
        <w:t>설치되어 있는 경우에는 그 정지선을 넘은 부분을 말한다)에 정지하게 되어 다른 차 또는  장</w:t>
      </w:r>
    </w:p>
    <w:p>
      <w:r>
        <w:t>. 자</w:t>
      </w:r>
    </w:p>
    <w:p>
      <w:r>
        <w:t>노면전차의 통행에 방해가 될 우려가 있는 경우에는 그 교차로에 들어가서는 아니 된다. 동</w:t>
      </w:r>
    </w:p>
    <w:p>
      <w:r>
        <w:t>차</w:t>
      </w:r>
    </w:p>
    <w:p>
      <w:r>
        <w:t>와</w:t>
      </w:r>
    </w:p>
    <w:p>
      <w:r>
        <w:t>자</w:t>
      </w:r>
    </w:p>
    <w:p>
      <w:r>
        <w:t>⊙ 도로교통법 시행규칙 별표2(신호기가 표시하는 신호의 종류 및 신호의 뜻) 동</w:t>
      </w:r>
    </w:p>
    <w:p>
      <w:r>
        <w:t>차</w:t>
      </w:r>
    </w:p>
    <w:p>
      <w:r>
        <w:t>구분 신호의 종류 신호의 뜻  (이</w:t>
      </w:r>
    </w:p>
    <w:p>
      <w:r>
        <w:t>륜</w:t>
      </w:r>
    </w:p>
    <w:p>
      <w:r>
        <w:t>차</w:t>
      </w:r>
    </w:p>
    <w:p>
      <w:r>
        <w:t>1.  차마는 정지선, 횡단보도 및 교차로의 직전에서 정지하여야   포</w:t>
      </w:r>
    </w:p>
    <w:p>
      <w:r>
        <w:t>한다. 다만, 신호에 따라 진행하는 다른 차마의 교통을  함</w:t>
      </w:r>
    </w:p>
    <w:p>
      <w:r>
        <w:t>)의</w:t>
      </w:r>
    </w:p>
    <w:p>
      <w:r>
        <w:t>방해하지 아니하고 우회전 할 수 있다.</w:t>
      </w:r>
    </w:p>
    <w:p>
      <w:r>
        <w:t>사</w:t>
      </w:r>
    </w:p>
    <w:p>
      <w:r>
        <w:t>원형 적색의 2.  차마는 우회전하려는 경우 정지선, 횡단보도 및 교차로의  고</w:t>
      </w:r>
    </w:p>
    <w:p>
      <w:r>
        <w:t>등화 등화 직전에서 정지한 후 신호에 따라 진행하는 다른 차마의</w:t>
      </w:r>
    </w:p>
    <w:p>
      <w:r>
        <w:t>차량</w:t>
      </w:r>
    </w:p>
    <w:p>
      <w:r>
        <w:t>교통을 방해하지 않고 우회전할 수 있다.</w:t>
      </w:r>
    </w:p>
    <w:p>
      <w:r>
        <w:t>신호등</w:t>
      </w:r>
    </w:p>
    <w:p>
      <w:r>
        <w:t>3.  제2호에도 불구하고 차마는 우회전 삼색등이 적색의 등화인</w:t>
      </w:r>
    </w:p>
    <w:p>
      <w:r>
        <w:t>경우 우회전할 수 없다.</w:t>
      </w:r>
    </w:p>
    <w:p>
      <w:r>
        <w:t>화살표 녹색 화살표의</w:t>
      </w:r>
    </w:p>
    <w:p>
      <w:r>
        <w:t>차마는 화살표시 방향으로 진행할 수 있다.</w:t>
      </w:r>
    </w:p>
    <w:p>
      <w:r>
        <w:t>등화 등화</w:t>
      </w:r>
    </w:p>
    <w:p>
      <w:r>
        <w:t>참고 판례</w:t>
      </w:r>
    </w:p>
    <w:p>
      <w:r>
        <w:t>⊙ 인천지방법원 1993. 12. 23. 선고 93가단5580 판결</w:t>
      </w:r>
    </w:p>
    <w:p>
      <w:r>
        <w:t>주간에 신호기 있는 사거리(十자) 교차로에서 A차량이 차량정지신호가 들어왔음에도 불구하고</w:t>
      </w:r>
    </w:p>
    <w:p>
      <w:r>
        <w:t>직진한 과실로, 반대방향에서 녹색화살표신호에 따라 좌회전하던 B차량을 충돌한 사고:</w:t>
      </w:r>
    </w:p>
    <w:p>
      <w:r>
        <w:t>B과실 0%</w:t>
      </w:r>
    </w:p>
    <w:p>
      <w:r>
        <w:t>[페이지 165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적색의</w:t>
        <w:br/>
        <w:t>등화               |             |</w:t>
        <w:br/>
        <w:t>|        | 화살표</w:t>
        <w:br/>
        <w:t>등화        | 녹색 화살표의</w:t>
        <w:br/>
        <w:t>등화               |             |</w:t>
      </w:r>
    </w:p>
    <w:p>
      <w:r>
        <w:t>자동차사고 과실비율 인정기준 │ 제3편 사고유형별 과실비율 적용기준 165</w:t>
      </w:r>
    </w:p>
    <w:p>
      <w:r>
        <w:t>⊙ 서울고등법원 2007.1.11. 선고 2006나57393 판결</w:t>
      </w:r>
    </w:p>
    <w:p>
      <w:r>
        <w:t>야간에 교통신호기가 설치된 삼거리(T자) 교차로에서 신호를 위반(적색)하여 직진하던 A차량</w:t>
      </w:r>
    </w:p>
    <w:p>
      <w:r>
        <w:t>이 맞은편 주행 방향에서 신호에 따라 좌회전하던 B차량의 조수석 쪽 측면을 충격한 사고: B</w:t>
      </w:r>
    </w:p>
    <w:p>
      <w:r>
        <w:t>과실 0%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166</w:t>
      </w:r>
    </w:p>
    <w:p>
      <w:r>
        <w:t>녹색직진 대 녹색(적색)신호위반 좌회전</w:t>
      </w:r>
    </w:p>
    <w:p>
      <w:r>
        <w:t>차2-2</w:t>
      </w:r>
    </w:p>
    <w:p>
      <w:r>
        <w:t>(A) 녹색 신호 직진</w:t>
      </w:r>
    </w:p>
    <w:p>
      <w:r>
        <w:t>(B) 녹색(적색)신호위반 좌회전</w:t>
      </w:r>
    </w:p>
    <w:p>
      <w:r>
        <w:t>기본 과실비율 A0 B100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실 A 교차로 정체중 진입 비적용</w:t>
      </w:r>
    </w:p>
    <w:p>
      <w:r>
        <w:t>비</w:t>
      </w:r>
    </w:p>
    <w:p>
      <w:r>
        <w:t>B 현저한 과실 +10</w:t>
      </w:r>
    </w:p>
    <w:p>
      <w:r>
        <w:t>율</w:t>
      </w:r>
    </w:p>
    <w:p>
      <w:r>
        <w:t>B 중대한 과실 +20</w:t>
      </w:r>
    </w:p>
    <w:p>
      <w:r>
        <w:t>조</w:t>
      </w:r>
    </w:p>
    <w:p>
      <w:r>
        <w:t>B 좌회전 완료직후</w:t>
      </w:r>
    </w:p>
    <w:p>
      <w:r>
        <w:t>정</w:t>
      </w:r>
    </w:p>
    <w:p>
      <w:r>
        <w:t>예 B 서행불이행</w:t>
      </w:r>
    </w:p>
    <w:p>
      <w:r>
        <w:t>시 비적용 제</w:t>
      </w:r>
    </w:p>
    <w:p>
      <w:r>
        <w:t>B 급좌회전 2</w:t>
      </w:r>
    </w:p>
    <w:p>
      <w:r>
        <w:t>장</w:t>
      </w:r>
    </w:p>
    <w:p>
      <w:r>
        <w:t>B 소좌회전·대좌회전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210, 316, 317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의해 교통정리가 이루어지고 있는 교차로에서 녹색신호에 직진하는 A차량과  )의</w:t>
      </w:r>
    </w:p>
    <w:p>
      <w:r>
        <w:t>사</w:t>
      </w:r>
    </w:p>
    <w:p>
      <w:r>
        <w:t>맞은편 방향에서 녹색신호에 좌회전(비보호 좌회전이 아님) 또는 적색신호에 좌회전하는  고</w:t>
      </w:r>
    </w:p>
    <w:p>
      <w:r>
        <w:t>좌회전 신호위반 B차량이 충돌한 사고이다.</w:t>
      </w:r>
    </w:p>
    <w:p>
      <w:r>
        <w:t>기본 과실비율 해설</w:t>
      </w:r>
    </w:p>
    <w:p>
      <w:r>
        <w:t>⊙ 신호기가 있는 교차로에서 신호는 양 차량 운전자가 신뢰하는 것으로, A차량은 B차량이</w:t>
      </w:r>
    </w:p>
    <w:p>
      <w:r>
        <w:t>좌회전 화살표 신호가 아닌 녹색이나 적색에 신호를 위반하여 좌회전할 것을 예상하고</w:t>
      </w:r>
    </w:p>
    <w:p>
      <w:r>
        <w:t>주의해야 할 이유가 없으므로 B차량의 일방 과실비율로 정한다.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[페이지 167 표 1]</w:t>
      </w:r>
    </w:p>
    <w:p>
      <w:r>
        <w:t>| 차2-2   | 녹색직진 대 녹색(적색)신호위반 좌회전   | None          | None                 | None   | None   |</w:t>
        <w:br/>
        <w:t>|---------|-----------------------------------------|---------------|----------------------|--------|--------|</w:t>
        <w:br/>
        <w:t>|         | (A) 녹색 신호 직진</w:t>
        <w:br/>
        <w:t>(B) 녹색(적색)신호위반 좌회전                                         |               |                      |        |        |</w:t>
        <w:br/>
        <w:t>|         |                                         | 기본 과실비율 |                      | A0     | B100   |</w:t>
        <w:br/>
        <w:t>|         |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       | +10    |        |</w:t>
        <w:br/>
        <w:t>|         |                                         |               | A 중대한 과실        | +20    |        |</w:t>
        <w:br/>
        <w:t>|         |                                         |               | A 교차로 정체중 진입 | 비적용 |        |</w:t>
        <w:br/>
        <w:t>|         |                                         |               | B 현저한 과실        |        | +10    |</w:t>
        <w:br/>
        <w:t>|         |                                         |               | B 중대한 과실        |        | +20    |</w:t>
        <w:br/>
        <w:t>|         |                                         |               | B 좌회전 완료직후    | 비적용 |        |</w:t>
        <w:br/>
        <w:t>|         |                                         |               | B 서행불이행         |        |        |</w:t>
        <w:br/>
        <w:t>|         |                                         |               | B 급좌회전           |        |        |</w:t>
        <w:br/>
        <w:t>|         |                                         |               | B 소좌회전·대좌회전  |        |        |</w:t>
      </w:r>
    </w:p>
    <w:p>
      <w:r>
        <w:t>자동차사고 과실비율 인정기준 │ 제3편 사고유형별 과실비율 적용기준 167</w:t>
      </w:r>
    </w:p>
    <w:p>
      <w:r>
        <w:t>활용시 참고 사항</w:t>
      </w:r>
    </w:p>
    <w:p>
      <w:r>
        <w:t>⊙ A와 B의 진행 신호가 항상 동일한 것은 아니므로 A는 녹색직진하고 B는 적색신호에 신호</w:t>
      </w:r>
    </w:p>
    <w:p>
      <w:r>
        <w:t>위반 좌회전하는 경우도 발생한다.</w:t>
      </w:r>
    </w:p>
    <w:p>
      <w:r>
        <w:t>⊙ B차량 쪽에 비보호좌회전 표지가 설치 되어 있는 교차로라도 비보호좌회전은 녹색에만</w:t>
      </w:r>
    </w:p>
    <w:p>
      <w:r>
        <w:t>허용되므로 비보호좌회전 표지가 있든 없든 적색에 좌회전한 경우에는 신호위반 좌회전으로</w:t>
      </w:r>
    </w:p>
    <w:p>
      <w:r>
        <w:t>본 기준을 적용한다.</w:t>
      </w:r>
    </w:p>
    <w:p>
      <w:r>
        <w:t>⊙ B차량 쪽에 비보호좌회전 표지가 있고 B차량이 녹색신호에 좌회전을 한 경우에는 차2-6</w:t>
      </w:r>
    </w:p>
    <w:p>
      <w:r>
        <w:t>기준을 적용한다.</w:t>
      </w:r>
    </w:p>
    <w:p>
      <w:r>
        <w:t>관련 법규</w:t>
      </w:r>
    </w:p>
    <w:p>
      <w:r>
        <w:t>제</w:t>
      </w:r>
    </w:p>
    <w:p>
      <w:r>
        <w:t>⊙ 도로교통법 제5조(신호 또는 지시에 따를 의무) 2</w:t>
      </w:r>
    </w:p>
    <w:p>
      <w:r>
        <w:t>장</w:t>
      </w:r>
    </w:p>
    <w:p>
      <w:r>
        <w:t>① 도로를 통행하는 보행자, 차마 또는 노면전차의 운전자는 교통안전시설이 표시하는 신호  . 자</w:t>
      </w:r>
    </w:p>
    <w:p>
      <w:r>
        <w:t>동</w:t>
      </w:r>
    </w:p>
    <w:p>
      <w:r>
        <w:t>또는 지시와 다음 각 호의 어느 하나에 해당하는 사람이 하는 신호 또는 지시를 따라야 한다. 차</w:t>
      </w:r>
    </w:p>
    <w:p>
      <w:r>
        <w:t>와</w:t>
      </w:r>
    </w:p>
    <w:p>
      <w:r>
        <w:t>1. 교통정리를 하는 경찰공무원(의무경찰을 포함한다. 이하 같다) 및 제주특별자치도의 자치경찰  자</w:t>
      </w:r>
    </w:p>
    <w:p>
      <w:r>
        <w:t>동</w:t>
      </w:r>
    </w:p>
    <w:p>
      <w:r>
        <w:t>공무원(이하 “자치경찰공무원”이라 한다) 차</w:t>
      </w:r>
    </w:p>
    <w:p>
      <w:r>
        <w:t>(이</w:t>
      </w:r>
    </w:p>
    <w:p>
      <w:r>
        <w:t>2. 경찰공무원(자치경찰공무원을 포함한다. 이하 같다) 을 보조하는 사람으로서 대통령령으로  륜</w:t>
      </w:r>
    </w:p>
    <w:p>
      <w:r>
        <w:t>차</w:t>
      </w:r>
    </w:p>
    <w:p>
      <w:r>
        <w:t>정하는 사람(이하 “경찰보조자”라 한다)  포</w:t>
      </w:r>
    </w:p>
    <w:p>
      <w:r>
        <w:t>함</w:t>
      </w:r>
    </w:p>
    <w:p>
      <w:r>
        <w:t>)의</w:t>
      </w:r>
    </w:p>
    <w:p>
      <w:r>
        <w:t>사</w:t>
      </w:r>
    </w:p>
    <w:p>
      <w:r>
        <w:t>⊙ 도로교통법 제25조(교차로 통행방법) 고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설치되어 있는 경우에는 그 정지선을 넘은 부분을 말한다)에 정지하게 되어 다른 차 또는</w:t>
      </w:r>
    </w:p>
    <w:p>
      <w:r>
        <w:t>노면전차의 통행에 방해가 될 우려가 있는 경우에는 그 교차로에 들어가서는 아니 된다.</w:t>
      </w:r>
    </w:p>
    <w:p>
      <w:r>
        <w:t>자동차사고 과실비율 인정기준 │ 제3편 사고유형별 과실비율 적용기준 168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정지선, 횡단보도 및 교차로의 직전에서 정지하여야</w:t>
      </w:r>
    </w:p>
    <w:p>
      <w:r>
        <w:t>원형 한다. 다만, 신호에 따라 진행하는 다른 차마의 교통을</w:t>
      </w:r>
    </w:p>
    <w:p>
      <w:r>
        <w:t>등화 방해하지 아니하고 우회전 할 수 있다.</w:t>
      </w:r>
    </w:p>
    <w:p>
      <w:r>
        <w:t>차량</w:t>
      </w:r>
    </w:p>
    <w:p>
      <w:r>
        <w:t>2.  차마는 우회전하려는 경우 정지선, 횡단보도 및 교차로의</w:t>
      </w:r>
    </w:p>
    <w:p>
      <w:r>
        <w:t>신호등 적색의 등화</w:t>
      </w:r>
    </w:p>
    <w:p>
      <w:r>
        <w:t>직전에서 정지한 후 신호에 따라 진행하는 다른 차마의</w:t>
      </w:r>
    </w:p>
    <w:p>
      <w:r>
        <w:t>교통을 방해하지 않고 우회전할 수 있다.</w:t>
      </w:r>
    </w:p>
    <w:p>
      <w:r>
        <w:t>3.  제2호에도 불구하고 차마는 우회전 삼색등이 적색의 등화인</w:t>
      </w:r>
    </w:p>
    <w:p>
      <w:r>
        <w:t>경우 우회전할 수 없다.</w:t>
      </w:r>
    </w:p>
    <w:p>
      <w:r>
        <w:t>제</w:t>
      </w:r>
    </w:p>
    <w:p>
      <w:r>
        <w:t>화살표 녹색 화살표의 2장</w:t>
      </w:r>
    </w:p>
    <w:p>
      <w:r>
        <w:t>등화 등화 차마는 화살표시 방향으로 진행할 수 있다.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참고 판례 차</w:t>
      </w:r>
    </w:p>
    <w:p>
      <w:r>
        <w:t>(이</w:t>
      </w:r>
    </w:p>
    <w:p>
      <w:r>
        <w:t>⊙ 대전고등법원 2008. 7. 17. 선고 2007나12249 판결 륜</w:t>
      </w:r>
    </w:p>
    <w:p>
      <w:r>
        <w:t>차</w:t>
      </w:r>
    </w:p>
    <w:p>
      <w:r>
        <w:t>야간에 교통신호기가 설치된 삼거리(T자) 교차로에서 신호 위반(적색)하여 좌회전하던 B차가   포</w:t>
      </w:r>
    </w:p>
    <w:p>
      <w:r>
        <w:t>함</w:t>
      </w:r>
    </w:p>
    <w:p>
      <w:r>
        <w:t>맞은 편 주행 방향에서 직좌신호에 따라 직진하던 A차를 들이받은 사고: B과실 100%  )의</w:t>
      </w:r>
    </w:p>
    <w:p>
      <w:r>
        <w:t>사</w:t>
      </w:r>
    </w:p>
    <w:p>
      <w:r>
        <w:t>고</w:t>
      </w:r>
    </w:p>
    <w:p>
      <w:r>
        <w:t>⊙ 수원지방법원 2010. 6. 23. 선고 2009나36576 판결</w:t>
      </w:r>
    </w:p>
    <w:p>
      <w:r>
        <w:t>야간에 교통신호기가 설치된 사거리(十자) 교차로에서 신호 위반(적색)하여 좌회전하던 B차가</w:t>
      </w:r>
    </w:p>
    <w:p>
      <w:r>
        <w:t>맞은 편 주행 방향에서 신호에 따라 직진하던 A차를 들이받은 사고: B과실 100%</w:t>
      </w:r>
    </w:p>
    <w:p>
      <w:r>
        <w:t>⊙ 서울중앙지방법원 2005. 8. 10. 선고 2005가단17011 판결</w:t>
      </w:r>
    </w:p>
    <w:p>
      <w:r>
        <w:t>야간에 편도 4차로의 신호등 있는 사거리 교차로에서 A차량이 신호에 따라 2차로를 직진하여</w:t>
      </w:r>
    </w:p>
    <w:p>
      <w:r>
        <w:t>교차로를 거의 통과하던 중 위 교차로 반대방향에서 좌회전 금지구역임에도 불구하고 뒤늦게</w:t>
      </w:r>
    </w:p>
    <w:p>
      <w:r>
        <w:t>좌회전하여 교차로에 진입한 B이륜차를 충격한 사고: B과실 100%</w:t>
      </w:r>
    </w:p>
    <w:p>
      <w:r>
        <w:t>[페이지 169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적색의 등화   |             |</w:t>
        <w:br/>
        <w:t>|        | 화살표</w:t>
        <w:br/>
        <w:t>등화        | 녹색 화살표의</w:t>
        <w:br/>
        <w:t>등화               |             |</w:t>
      </w:r>
    </w:p>
    <w:p>
      <w:r>
        <w:t>자동차사고 과실비율 인정기준 │ 제3편 사고유형별 과실비율 적용기준 169</w:t>
      </w:r>
    </w:p>
    <w:p>
      <w:r>
        <w:t>황색직진 대 녹색신호위반 좌회전 진입 후 황색에 충돌</w:t>
      </w:r>
    </w:p>
    <w:p>
      <w:r>
        <w:t>차2-3</w:t>
      </w:r>
    </w:p>
    <w:p>
      <w:r>
        <w:t>(A) 황색직진</w:t>
      </w:r>
    </w:p>
    <w:p>
      <w:r>
        <w:t>(B) 녹색직진 신호에 좌회전 진입 후 황색에 충돌</w:t>
      </w:r>
    </w:p>
    <w:p>
      <w:r>
        <w:t>기본 과실비율 A40 B60</w:t>
      </w:r>
    </w:p>
    <w:p>
      <w:r>
        <w:t>A 교차로 정체중 진입 +10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율 B 소좌회전·대좌회전 +10</w:t>
      </w:r>
    </w:p>
    <w:p>
      <w:r>
        <w:t>조 B 서행불이행 +10</w:t>
      </w:r>
    </w:p>
    <w:p>
      <w:r>
        <w:t>정</w:t>
      </w:r>
    </w:p>
    <w:p>
      <w:r>
        <w:t>예 B 현저한 과실 +10</w:t>
      </w:r>
    </w:p>
    <w:p>
      <w:r>
        <w:t>시 B 중대한 과실 +20 제</w:t>
      </w:r>
    </w:p>
    <w:p>
      <w:r>
        <w:t>2</w:t>
      </w:r>
    </w:p>
    <w:p>
      <w:r>
        <w:t>장</w:t>
      </w:r>
    </w:p>
    <w:p>
      <w:r>
        <w:t>B 좌회전 완료직후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211, 320, 321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의해 교통정리가 이루어지고 있는 교차로에서 황색신호에 교차로에 진입하여 직진  )의</w:t>
      </w:r>
    </w:p>
    <w:p>
      <w:r>
        <w:t>사</w:t>
      </w:r>
    </w:p>
    <w:p>
      <w:r>
        <w:t>중인 A차량과 맞은편 주행방향에서 녹색직진신호에 진입하여 황색신호에 좌회전하는  고</w:t>
      </w:r>
    </w:p>
    <w:p>
      <w:r>
        <w:t>B차량이 충돌한 사고이다.</w:t>
      </w:r>
    </w:p>
    <w:p>
      <w:r>
        <w:t>기본 과실비율 해설</w:t>
      </w:r>
    </w:p>
    <w:p>
      <w:r>
        <w:t>⊙ 양 차량 모두 신호위반의 잘못이 있지만, A차량은 황색신호에 교차로에 진입하였고</w:t>
      </w:r>
    </w:p>
    <w:p>
      <w:r>
        <w:t>B차량은 좌회전이 금지된 녹색직진신호에 좌회전 진입한 점, A차량이 직진이라는 점에서</w:t>
      </w:r>
    </w:p>
    <w:p>
      <w:r>
        <w:t>좌회전차량인 B차량보다 과실의 정도가 적다고 볼 수 있으므로 양 차량의 기본 과실비율을</w:t>
      </w:r>
    </w:p>
    <w:p>
      <w:r>
        <w:t>40:60으로 정한다.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[페이지 170 표 1]</w:t>
      </w:r>
    </w:p>
    <w:p>
      <w:r>
        <w:t>| 차2-3   | 황색직진 대 녹색신호위반 좌회전 진입 후 황색에 충돌   | None          | None                 | None   | None   |</w:t>
        <w:br/>
        <w:t>|---------|-------------------------------------------------------|---------------|----------------------|--------|--------|</w:t>
        <w:br/>
        <w:t xml:space="preserve">|         | (A) 황색직진 </w:t>
        <w:br/>
        <w:t>(B) 녹색직진 신호에 좌회전 진입 후 황색에 충돌                                                       |               |                      |        |        |</w:t>
        <w:br/>
        <w:t>|         |                                                       | 기본 과실비율 |                      | A40    | B60    |</w:t>
        <w:br/>
        <w:t>|         |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교차로 정체중 진입 | +10    |        |</w:t>
        <w:br/>
        <w:t>|         |                                                       |               | A 현저한 과실        | +10    |        |</w:t>
        <w:br/>
        <w:t>|         |                                                       |               | A 중대한 과실        | +20    |        |</w:t>
        <w:br/>
        <w:t>|         |                                                       |               | B 소좌회전·대좌회전  |        | +10    |</w:t>
        <w:br/>
        <w:t>|         |                                                       |               | B 서행불이행         |        | +10    |</w:t>
        <w:br/>
        <w:t>|         |                                                       |               | B 현저한 과실        |        | +10    |</w:t>
        <w:br/>
        <w:t>|         |                                                       |               | B 중대한 과실        |        | +20    |</w:t>
        <w:br/>
        <w:t>|         |                                                       |               | B 좌회전 완료직후    |        | -10    |</w:t>
      </w:r>
    </w:p>
    <w:p>
      <w:r>
        <w:t>자동차사고 과실비율 인정기준 │ 제3편 사고유형별 과실비율 적용기준 170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제</w:t>
      </w:r>
    </w:p>
    <w:p>
      <w:r>
        <w:t>설치되어 있는 경우에는 그 정지선을 넘은 부분을 말한다)에 정지하게 되어 다른 차 또는  2</w:t>
      </w:r>
    </w:p>
    <w:p>
      <w:r>
        <w:t>장</w:t>
      </w:r>
    </w:p>
    <w:p>
      <w:r>
        <w:t>노면전차의 통행에 방해가 될 우려가 있는 경우에는 그 교차로에 들어가서는 아니 된다.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도로교통법 시행규칙 별표2(신호기가 표시하는 신호의 종류 및 신호의 뜻)  자</w:t>
      </w:r>
    </w:p>
    <w:p>
      <w:r>
        <w:t>동</w:t>
      </w:r>
    </w:p>
    <w:p>
      <w:r>
        <w:t>구분 신호의 종류 신호의 뜻  차</w:t>
      </w:r>
    </w:p>
    <w:p>
      <w:r>
        <w:t>(이</w:t>
      </w:r>
    </w:p>
    <w:p>
      <w:r>
        <w:t>1. 차마는 직진 또는 우회전할 수 있다. 륜</w:t>
      </w:r>
    </w:p>
    <w:p>
      <w:r>
        <w:t>녹색의 차</w:t>
      </w:r>
    </w:p>
    <w:p>
      <w:r>
        <w:t>2.  비보호좌회전표지 또는 비보호좌회전표시가 있는 곳에서는</w:t>
      </w:r>
    </w:p>
    <w:p>
      <w:r>
        <w:t>등화  포</w:t>
      </w:r>
    </w:p>
    <w:p>
      <w:r>
        <w:t>좌회전할 수 있다. 함</w:t>
      </w:r>
    </w:p>
    <w:p>
      <w:r>
        <w:t>)의</w:t>
      </w:r>
    </w:p>
    <w:p>
      <w:r>
        <w:t>1.  차마는 정지선이 있거나 횡단보도가 있을 때에는 그</w:t>
      </w:r>
    </w:p>
    <w:p>
      <w:r>
        <w:t>차량 원형  사</w:t>
      </w:r>
    </w:p>
    <w:p>
      <w:r>
        <w:t>직전이나 교차로의 직전에 정지하여야 하며, 이미 교차로에  고</w:t>
      </w:r>
    </w:p>
    <w:p>
      <w:r>
        <w:t>신호등 등화</w:t>
      </w:r>
    </w:p>
    <w:p>
      <w:r>
        <w:t>황색의 차마의 일부라도 진입한 경우에는 신속히 교차로 밖으로</w:t>
      </w:r>
    </w:p>
    <w:p>
      <w:r>
        <w:t>등화 진행하여야 한다.</w:t>
      </w:r>
    </w:p>
    <w:p>
      <w:r>
        <w:t>2.  차마는 우회전 할 수 있고 우회전하는 경우에는 보행자의</w:t>
      </w:r>
    </w:p>
    <w:p>
      <w:r>
        <w:t>횡단을 방해하지 못한다.</w:t>
      </w:r>
    </w:p>
    <w:p>
      <w:r>
        <w:t>참고 판례</w:t>
      </w:r>
    </w:p>
    <w:p>
      <w:r>
        <w:t>⊙ 서울고등법원 1986. 12. 30. 선고 86나2674 판결</w:t>
      </w:r>
    </w:p>
    <w:p>
      <w:r>
        <w:t>야간에 신호등이 설치된 사거리(十자) 교차로에서 B차량이 좌회전하던 중 교차로 진입선을</w:t>
      </w:r>
    </w:p>
    <w:p>
      <w:r>
        <w:t>넘는 순간 좌회전 신호에서 황색 또는 적색의 정지신호로 바뀌는데도 불구하고 그 진입선 직전</w:t>
      </w:r>
    </w:p>
    <w:p>
      <w:r>
        <w:t>또는 교차로 직전에 정지하지 아니하였음은 물론 전방좌우를 제대로 살피지 아니한 채 서둘러</w:t>
      </w:r>
    </w:p>
    <w:p>
      <w:r>
        <w:t>좌회전한 과실로 맞은 편에서 술에 취한 채 적색의 정지신호에 직진하여 오던 A이륜차(무면허)의</w:t>
      </w:r>
    </w:p>
    <w:p>
      <w:r>
        <w:t>앞바퀴 부분을 위 차량의 좌측 앞 범퍼부분으로 들이받은 사고: B과실 40%</w:t>
      </w:r>
    </w:p>
    <w:p>
      <w:r>
        <w:t>[페이지 171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</w:t>
        <w:br/>
        <w:t>등화               |             |</w:t>
        <w:br/>
        <w:t>|        |        | 황색의</w:t>
        <w:br/>
        <w:t>등화               |             |</w:t>
      </w:r>
    </w:p>
    <w:p>
      <w:r>
        <w:t>자동차사고 과실비율 인정기준 │ 제3편 사고유형별 과실비율 적용기준 171</w:t>
      </w:r>
    </w:p>
    <w:p>
      <w:r>
        <w:t>황(적)색 직진 대 황(적)색 좌회전(동일신호)</w:t>
      </w:r>
    </w:p>
    <w:p>
      <w:r>
        <w:t>차2-4</w:t>
      </w:r>
    </w:p>
    <w:p>
      <w:r>
        <w:t>(A) 황(적)색 직진</w:t>
      </w:r>
    </w:p>
    <w:p>
      <w:r>
        <w:t>(B) 황(적)색 좌회전</w:t>
      </w:r>
    </w:p>
    <w:p>
      <w:r>
        <w:t>기본 과실비율 A50 B50</w:t>
      </w:r>
    </w:p>
    <w:p>
      <w:r>
        <w:t>A 교차로 정체중 진입 +10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B소좌회전·대좌회전 +10</w:t>
      </w:r>
    </w:p>
    <w:p>
      <w:r>
        <w:t>율</w:t>
      </w:r>
    </w:p>
    <w:p>
      <w:r>
        <w:t>B 서행불이행 +10</w:t>
      </w:r>
    </w:p>
    <w:p>
      <w:r>
        <w:t>조</w:t>
      </w:r>
    </w:p>
    <w:p>
      <w:r>
        <w:t>B 급좌회전 +10</w:t>
      </w:r>
    </w:p>
    <w:p>
      <w:r>
        <w:t>정</w:t>
      </w:r>
    </w:p>
    <w:p>
      <w:r>
        <w:t>예 B 현저한 과실 +10</w:t>
      </w:r>
    </w:p>
    <w:p>
      <w:r>
        <w:t>시 제</w:t>
      </w:r>
    </w:p>
    <w:p>
      <w:r>
        <w:t>B 중대한 과실 +20 2</w:t>
      </w:r>
    </w:p>
    <w:p>
      <w:r>
        <w:t>장</w:t>
      </w:r>
    </w:p>
    <w:p>
      <w:r>
        <w:t>B 좌회전 완료직후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212, 322, 323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의해 교통정리가 이루어지고 있는 교차로에서 황색(적색)신호에 직진하는 A차량과  )의</w:t>
      </w:r>
    </w:p>
    <w:p>
      <w:r>
        <w:t>사</w:t>
      </w:r>
    </w:p>
    <w:p>
      <w:r>
        <w:t>맞은편 주행방향에서 황색(적색)신호에 좌회전하는 B차량이 충돌한 사고이다. 고</w:t>
      </w:r>
    </w:p>
    <w:p>
      <w:r>
        <w:t>기본 과실비율 해설</w:t>
      </w:r>
    </w:p>
    <w:p>
      <w:r>
        <w:t>⊙ 양 차량이 황색 또는 적색 신호에 진입한 경우에는 양 차량 모두 신호위반의 잘못이 있으므로</w:t>
      </w:r>
    </w:p>
    <w:p>
      <w:r>
        <w:t>양 차량의 기본 과실비율을 50:50으로 정한다.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[페이지 172 표 1]</w:t>
      </w:r>
    </w:p>
    <w:p>
      <w:r>
        <w:t>| 차2-4   | 황(적)색 직진 대 황(적)색 좌회전(동일신호)   | None          | None                 | None   | None   |</w:t>
        <w:br/>
        <w:t>|---------|----------------------------------------------|---------------|----------------------|--------|--------|</w:t>
        <w:br/>
        <w:t>|         | (A) 황(적)색 직진</w:t>
        <w:br/>
        <w:t>(B) 황(적)색 좌회전                                              |               |                      |        |        |</w:t>
        <w:br/>
        <w:t>|         |                                              | 기본 과실비율 |                      | A50    | B50    |</w:t>
        <w:br/>
        <w:t>|         |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교차로 정체중 진입 | +10    |        |</w:t>
        <w:br/>
        <w:t>|         |                                              |               | A 현저한 과실        | +10    |        |</w:t>
        <w:br/>
        <w:t>|         |                                              |               | A 중대한 과실        | +20    |        |</w:t>
        <w:br/>
        <w:t>|         |                                              |               | B소좌회전·대좌회전   |        | +10    |</w:t>
        <w:br/>
        <w:t>|         |                                              |               | B 서행불이행         |        | +10    |</w:t>
        <w:br/>
        <w:t>|         |                                              |               | B 급좌회전           |        | +10    |</w:t>
        <w:br/>
        <w:t>|         |                                              |               | B 현저한 과실        |        | +10    |</w:t>
        <w:br/>
        <w:t>|         |                                              |               | B 중대한 과실        |        | +20    |</w:t>
        <w:br/>
        <w:t>|         |                                              |               | B 좌회전 완료직후    |        | -10    |</w:t>
      </w:r>
    </w:p>
    <w:p>
      <w:r>
        <w:t>자동차사고 과실비율 인정기준 │ 제3편 사고유형별 과실비율 적용기준 172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  제</w:t>
      </w:r>
    </w:p>
    <w:p>
      <w:r>
        <w:t>2</w:t>
      </w:r>
    </w:p>
    <w:p>
      <w:r>
        <w:t>장</w:t>
      </w:r>
    </w:p>
    <w:p>
      <w:r>
        <w:t>설치되어 있는 경우에는 그 정지선을 넘은 부분을 말한다)에 정지하게 되어 다른 차 또는  . 자</w:t>
      </w:r>
    </w:p>
    <w:p>
      <w:r>
        <w:t>동</w:t>
      </w:r>
    </w:p>
    <w:p>
      <w:r>
        <w:t>노면전차의 통행에 방해가 될 우려가 있는 경우에는 그 교차로에 들어가서는 아니 된다.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⊙ 도로교통법 시행규칙 별표2(신호기가 표시하는 신호의 종류 및 신호의 뜻) 차</w:t>
      </w:r>
    </w:p>
    <w:p>
      <w:r>
        <w:t>(이</w:t>
      </w:r>
    </w:p>
    <w:p>
      <w:r>
        <w:t>구분 신호의 종류 신호의 뜻  륜</w:t>
      </w:r>
    </w:p>
    <w:p>
      <w:r>
        <w:t>차</w:t>
      </w:r>
    </w:p>
    <w:p>
      <w:r>
        <w:t>포</w:t>
      </w:r>
    </w:p>
    <w:p>
      <w:r>
        <w:t>1. 차마는 직진 또는 우회전할 수 있다. 함</w:t>
      </w:r>
    </w:p>
    <w:p>
      <w:r>
        <w:t>녹색의 등화 2.  비보호좌회전표지 또는 비보호좌회전표시가 있는 곳에서는  )의</w:t>
      </w:r>
    </w:p>
    <w:p>
      <w:r>
        <w:t>좌회전할 수 있다.  사</w:t>
      </w:r>
    </w:p>
    <w:p>
      <w:r>
        <w:t>고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차량 원형 방해하지 못한다.</w:t>
      </w:r>
    </w:p>
    <w:p>
      <w:r>
        <w:t>신호등 등화</w:t>
      </w:r>
    </w:p>
    <w:p>
      <w:r>
        <w:t>1.  차마는 정지선, 횡단보도 및 교차로의 직전에서 정지하여야 한다.</w:t>
      </w:r>
    </w:p>
    <w:p>
      <w:r>
        <w:t>다만, 신호에 따라 진행하는 다른 차마의 교통을 방해하지 아니하고</w:t>
      </w:r>
    </w:p>
    <w:p>
      <w:r>
        <w:t>우회전 할 수 있다.</w:t>
      </w:r>
    </w:p>
    <w:p>
      <w:r>
        <w:t>2.  차마는 우회전하려는 경우 정지선, 횡단보도 및 교차로의 직전에서</w:t>
      </w:r>
    </w:p>
    <w:p>
      <w:r>
        <w:t>적색의 등화</w:t>
      </w:r>
    </w:p>
    <w:p>
      <w:r>
        <w:t>정지한 후 신호에 따라 진행하는 다른 차마의 교통을 방해하지 않고</w:t>
      </w:r>
    </w:p>
    <w:p>
      <w:r>
        <w:t>우회전할 수 있다.</w:t>
      </w:r>
    </w:p>
    <w:p>
      <w:r>
        <w:t>3.  제2호에도 불구하고 차마는 우회전 삼색등이 적색의 등화인 경우</w:t>
      </w:r>
    </w:p>
    <w:p>
      <w:r>
        <w:t>우회전할 수 없다.</w:t>
      </w:r>
    </w:p>
    <w:p>
      <w:r>
        <w:t>[페이지 173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173</w:t>
      </w:r>
    </w:p>
    <w:p>
      <w:r>
        <w:t>참고 판례</w:t>
      </w:r>
    </w:p>
    <w:p>
      <w:r>
        <w:t>⊙ 인천지방법원 1998.10.23. 선고 97가단8474 판결</w:t>
      </w:r>
    </w:p>
    <w:p>
      <w:r>
        <w:t>야간 신호기 있는 사거리(十자) 교차로에서 B차량이 적색신호에 좌회전을 한 과실로, 반대</w:t>
      </w:r>
    </w:p>
    <w:p>
      <w:r>
        <w:t>방향에서 적색신호에 직진하던 A이륜차를 충격하여 동승자(안전모 미착용, 운전자에게 주의</w:t>
      </w:r>
    </w:p>
    <w:p>
      <w:r>
        <w:t>환기의무 미이행)에게 상해를 입게 한 사고: B과실 65%</w:t>
      </w:r>
    </w:p>
    <w:p>
      <w:r>
        <w:t>⊙ 수원지방법원 1994.2.3. 92가단47294 판결</w:t>
      </w:r>
    </w:p>
    <w:p>
      <w:r>
        <w:t>야간에 신호기 있는 편도3차로의 삼거리(T자) 교차로에서 B차량(버스)이 적색신호에 좌회전을</w:t>
      </w:r>
    </w:p>
    <w:p>
      <w:r>
        <w:t>한 과실로, 반대방향에서 안전모를 미착용한 채 편도3차로 중 2차로를 따라 적색신호에 직진</w:t>
      </w:r>
    </w:p>
    <w:p>
      <w:r>
        <w:t>하던 A이륜차를 충격한 사고: B과실 50%</w:t>
      </w:r>
    </w:p>
    <w:p>
      <w:r>
        <w:t>⊙ 서울남부지방법원 2019. 4.11.선고 2018나64069 판결  제</w:t>
      </w:r>
    </w:p>
    <w:p>
      <w:r>
        <w:t>2</w:t>
      </w:r>
    </w:p>
    <w:p>
      <w:r>
        <w:t>신호등이 있는 ‘ㅏ’자형 교차로에서 전방 신호기 황색등화에 교차로를 가속 진입한 A차량과  장</w:t>
      </w:r>
    </w:p>
    <w:p>
      <w:r>
        <w:t>. 자</w:t>
      </w:r>
    </w:p>
    <w:p>
      <w:r>
        <w:t>반대편 차선 좌회전 금지구역에서 적색 신호에 좌회전을 한 B이륜차 간의 충돌로 B이륜차  동</w:t>
      </w:r>
    </w:p>
    <w:p>
      <w:r>
        <w:t>차</w:t>
      </w:r>
    </w:p>
    <w:p>
      <w:r>
        <w:t>운전자가 사망한 사고: B과실 55%(안전모 미착용 포함)  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174</w:t>
      </w:r>
    </w:p>
    <w:p>
      <w:r>
        <w:t>녹색 직진 대 녹색화살표나 황색 좌회전 진입 적색 충돌</w:t>
      </w:r>
    </w:p>
    <w:p>
      <w:r>
        <w:t>차2-5 (A) (가) 녹색화살표에 좌회전 진입하였으나 적색에 충돌</w:t>
      </w:r>
    </w:p>
    <w:p>
      <w:r>
        <w:t>(나) 황색에 좌회전 진입하였으나 적색에 충돌</w:t>
      </w:r>
    </w:p>
    <w:p>
      <w:r>
        <w:t>(B) 녹색 직진</w:t>
      </w:r>
    </w:p>
    <w:p>
      <w:r>
        <w:t>(가) A30 B70</w:t>
      </w:r>
    </w:p>
    <w:p>
      <w:r>
        <w:t>기본 과실비율</w:t>
      </w:r>
    </w:p>
    <w:p>
      <w:r>
        <w:t>(나) A80 B20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율</w:t>
      </w:r>
    </w:p>
    <w:p>
      <w:r>
        <w:t>A (가)의 경우에 교차로</w:t>
      </w:r>
    </w:p>
    <w:p>
      <w:r>
        <w:t>① +10</w:t>
      </w:r>
    </w:p>
    <w:p>
      <w:r>
        <w:t>정체중 진입</w:t>
      </w:r>
    </w:p>
    <w:p>
      <w:r>
        <w:t>조</w:t>
      </w:r>
    </w:p>
    <w:p>
      <w:r>
        <w:t>정</w:t>
      </w:r>
    </w:p>
    <w:p>
      <w:r>
        <w:t>B 현저한 과실 +10 제</w:t>
      </w:r>
    </w:p>
    <w:p>
      <w:r>
        <w:t>예 2</w:t>
      </w:r>
    </w:p>
    <w:p>
      <w:r>
        <w:t>장</w:t>
      </w:r>
    </w:p>
    <w:p>
      <w:r>
        <w:t>시</w:t>
      </w:r>
    </w:p>
    <w:p>
      <w:r>
        <w:t>. 자</w:t>
      </w:r>
    </w:p>
    <w:p>
      <w:r>
        <w:t>B 중대한 과실 +20 동</w:t>
      </w:r>
    </w:p>
    <w:p>
      <w:r>
        <w:t>차</w:t>
      </w:r>
    </w:p>
    <w:p>
      <w:r>
        <w:t>와</w:t>
      </w:r>
    </w:p>
    <w:p>
      <w:r>
        <w:t>※사고발생, 손해확대와의 인과관계를 감안하여 기본 과실비율을 가(+), 감(-) 조정 가능합니다.  자</w:t>
      </w:r>
    </w:p>
    <w:p>
      <w:r>
        <w:t>※舊 213 기준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사고 상황 함</w:t>
      </w:r>
    </w:p>
    <w:p>
      <w:r>
        <w:t>)의</w:t>
      </w:r>
    </w:p>
    <w:p>
      <w:r>
        <w:t>⊙ 신호기에 의해 교통정리가 이루어지고 있는 교차로에서 녹색화살표(황색) 신호에 교차로에   사</w:t>
      </w:r>
    </w:p>
    <w:p>
      <w:r>
        <w:t>고</w:t>
      </w:r>
    </w:p>
    <w:p>
      <w:r>
        <w:t>진입하여 좌회전을 하였으나 신호가 바뀔 때까지 교차로를 벗어나지 못한 A차량과 맞은편</w:t>
      </w:r>
    </w:p>
    <w:p>
      <w:r>
        <w:t>에서 녹색신호에 교차로에 진입하여 직진 중인 B차량이 충돌한 사고이다.</w:t>
      </w:r>
    </w:p>
    <w:p>
      <w:r>
        <w:t>기본 과실비율 해설</w:t>
      </w:r>
    </w:p>
    <w:p>
      <w:r>
        <w:t>⊙ (가) A차량이 녹색화살표 신호에 정상적으로 선진입하였고, 신호변경시까지 교차로를</w:t>
      </w:r>
    </w:p>
    <w:p>
      <w:r>
        <w:t>미처 벗어나지 못한 상황이므로, 교차로에 후진입하는 B차량은 이러한 상황을 충분히</w:t>
      </w:r>
    </w:p>
    <w:p>
      <w:r>
        <w:t>인식할 수 있었다는 점을 감안하여 양 차량의 기본 과실비율을 30:70으로 정한다.</w:t>
      </w:r>
    </w:p>
    <w:p>
      <w:r>
        <w:t>⊙ (나) A차량이 황색신호에 진입하여 신호위반을 하였다는 점에서 과실이 매우 중하다고 할</w:t>
      </w:r>
    </w:p>
    <w:p>
      <w:r>
        <w:t>것이지만, 교차로에 후진입하는 B차량 역시 전방 좌우에서 이미 교차로에 진입하여 진행</w:t>
      </w:r>
    </w:p>
    <w:p>
      <w:r>
        <w:t>중인 차량이 있는지 여부를 살펴보고 그러한 차량이 있는 경우 그 동태를 살피면서 서행</w:t>
      </w:r>
    </w:p>
    <w:p>
      <w:r>
        <w:t>[페이지 175 표 1]</w:t>
      </w:r>
    </w:p>
    <w:p>
      <w:r>
        <w:t>| 차2-5   | 녹색 직진 대 녹색화살표나 황색 좌회전 진입 적색 충돌   | None          | None   | None          | None   | None   | None   |</w:t>
        <w:br/>
        <w:t>|---------|--------------------------------------------------------|---------------|--------|---------------|--------|--------|--------|</w:t>
        <w:br/>
        <w:t xml:space="preserve">|         | (A) (가) 녹색화살표에 좌회전 진입하였으나 적색에 충돌 </w:t>
        <w:br/>
        <w:t>(나) 황색에 좌회전 진입하였으나 적색에 충돌</w:t>
        <w:br/>
        <w:t>(B) 녹색 직진                                                        |               |        |               |        |        |        |</w:t>
        <w:br/>
        <w:t>|         |                                                        | 기본 과실비율 |        |               | (가)</w:t>
        <w:br/>
        <w:t>(나)        | A30</w:t>
        <w:br/>
        <w:t>A80        | B70</w:t>
        <w:br/>
        <w:t>B20        |</w:t>
        <w:br/>
        <w:t>|         |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|        | +10    |        |</w:t>
        <w:br/>
        <w:t>|         |                                                        |               |        | A 중대한 과실 |        | +20    |        |</w:t>
        <w:br/>
        <w:t xml:space="preserve">|         |                                                        |               | ①      | A (가)의 경우에 교차로 </w:t>
        <w:br/>
        <w:t>정체중 진입               |        | +10    |        |</w:t>
        <w:br/>
        <w:t>|         |                                                        |               |        | B 현저한 과실 |        |        | +10    |</w:t>
        <w:br/>
        <w:t>|         |                                                        |               |        | B 중대한 과실 |        |        | +20    |</w:t>
      </w:r>
    </w:p>
    <w:p>
      <w:r>
        <w:t>자동차사고 과실비율 인정기준 │ 제3편 사고유형별 과실비율 적용기준 175</w:t>
      </w:r>
    </w:p>
    <w:p>
      <w:r>
        <w:t>하는 등 사고를 방지할 태세를 갖추고 운전해야 할 주의의무가 있음에도 이러한 전방주시</w:t>
      </w:r>
    </w:p>
    <w:p>
      <w:r>
        <w:t>의무 및 안전운전의무를 위반하였다는 점에서 과실이 인정되므로 양 차량의 기본 과실</w:t>
      </w:r>
    </w:p>
    <w:p>
      <w:r>
        <w:t>비율을 80:20으로 정한다.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①  정상신호에 교차로에 진입하였다고 하더라도 앞의 도로상황이 정체중임이 확인됨에도</w:t>
      </w:r>
    </w:p>
    <w:p>
      <w:r>
        <w:t>도로교통법 제5조를 위반하여 무리하게 진입(꼬리물기)한 경우에는 과실을 가산할 수</w:t>
      </w:r>
    </w:p>
    <w:p>
      <w:r>
        <w:t>있다.(이 경우 경찰 교통사고사실확인원, 사고동영상 등에 교차로 꼬리물기 위반임이 명확히</w:t>
      </w:r>
    </w:p>
    <w:p>
      <w:r>
        <w:t>확인되어야 한다.)</w:t>
      </w:r>
    </w:p>
    <w:p>
      <w:r>
        <w:t>제</w:t>
      </w:r>
    </w:p>
    <w:p>
      <w:r>
        <w:t>2</w:t>
      </w:r>
    </w:p>
    <w:p>
      <w:r>
        <w:t>장</w:t>
      </w:r>
    </w:p>
    <w:p>
      <w:r>
        <w:t>활용시 참고 사항  . 자</w:t>
      </w:r>
    </w:p>
    <w:p>
      <w:r>
        <w:t>동</w:t>
      </w:r>
    </w:p>
    <w:p>
      <w:r>
        <w:t>⊙ 본 기준은 B차량이 신호를 준수하였다는 것을 전제로 하므로, B차량이 신호를 위반하여  차</w:t>
      </w:r>
    </w:p>
    <w:p>
      <w:r>
        <w:t>와</w:t>
      </w:r>
    </w:p>
    <w:p>
      <w:r>
        <w:t>적색신호에 교차로에 진입한 경우에는 본 기준을 적용하지 아니한다.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관련 법규 차</w:t>
      </w:r>
    </w:p>
    <w:p>
      <w:r>
        <w:t>포</w:t>
      </w:r>
    </w:p>
    <w:p>
      <w:r>
        <w:t>⊙ 도로교통법 제5조(신호 또는 지시에 따를 의무) 함</w:t>
      </w:r>
    </w:p>
    <w:p>
      <w:r>
        <w:t>)의</w:t>
      </w:r>
    </w:p>
    <w:p>
      <w:r>
        <w:t>① 도로를 통행하는 보행자, 차마 또는 노면전차의 운전자는 교통안전시설이 표시하는 신호   사</w:t>
      </w:r>
    </w:p>
    <w:p>
      <w:r>
        <w:t>고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설치되어 있는 경우에는 그 정지선을 넘은 부분을 말한다)에 정지하게 되어 다른 차 또는</w:t>
      </w:r>
    </w:p>
    <w:p>
      <w:r>
        <w:t>노면전차의 통행에 방해가 될 우려가 있는 경우에는 그 교차로에 들어가서는 아니 된다.</w:t>
      </w:r>
    </w:p>
    <w:p>
      <w:r>
        <w:t>자동차사고 과실비율 인정기준 │ 제3편 사고유형별 과실비율 적용기준 176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차량 원형 방해하지 못한다.</w:t>
      </w:r>
    </w:p>
    <w:p>
      <w:r>
        <w:t>신호등 등화</w:t>
      </w:r>
    </w:p>
    <w:p>
      <w:r>
        <w:t>1.  차마는 정지선, 횡단보도 및 교차로의 직전에서 정지하여야 한다.</w:t>
      </w:r>
    </w:p>
    <w:p>
      <w:r>
        <w:t>다만, 신호에 따라 진행하는 다른 차마의 교통을 방해하지 아니하고</w:t>
      </w:r>
    </w:p>
    <w:p>
      <w:r>
        <w:t>우회전 할 수 있다. 제</w:t>
      </w:r>
    </w:p>
    <w:p>
      <w:r>
        <w:t>2.  차마는 우회전하려는 경우 정지선, 횡단보도 및 교차로의 직전에서  2장</w:t>
      </w:r>
    </w:p>
    <w:p>
      <w:r>
        <w:t>적색의 등화</w:t>
      </w:r>
    </w:p>
    <w:p>
      <w:r>
        <w:t>정지한 후 신호에 따라 진행하는 다른 차마의 교통을 방해하지 않고  . 자</w:t>
      </w:r>
    </w:p>
    <w:p>
      <w:r>
        <w:t>동</w:t>
      </w:r>
    </w:p>
    <w:p>
      <w:r>
        <w:t>우회전할 수 있다.</w:t>
      </w:r>
    </w:p>
    <w:p>
      <w:r>
        <w:t>차</w:t>
      </w:r>
    </w:p>
    <w:p>
      <w:r>
        <w:t>3.  제2호에도 불구하고 차마는 우회전 삼색등이 적색의 등화인 경우  와</w:t>
      </w:r>
    </w:p>
    <w:p>
      <w:r>
        <w:t>자</w:t>
      </w:r>
    </w:p>
    <w:p>
      <w:r>
        <w:t>우회전할 수 없다.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177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177</w:t>
      </w:r>
    </w:p>
    <w:p>
      <w:r>
        <w:t>녹색 비보호 좌회전 대 맞은편 녹색 직진</w:t>
      </w:r>
    </w:p>
    <w:p>
      <w:r>
        <w:t>차2-6</w:t>
      </w:r>
    </w:p>
    <w:p>
      <w:r>
        <w:t>(A) 녹색 비보호 좌회전</w:t>
      </w:r>
    </w:p>
    <w:p>
      <w:r>
        <w:t>(B) 녹색 직진</w:t>
      </w:r>
    </w:p>
    <w:p>
      <w:r>
        <w:t>기본 과실비율 A90 B10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실 ① A 급 좌회전  +10</w:t>
      </w:r>
    </w:p>
    <w:p>
      <w:r>
        <w:t>비</w:t>
      </w:r>
    </w:p>
    <w:p>
      <w:r>
        <w:t>율 ② A 신호불이행,지연 +10</w:t>
      </w:r>
    </w:p>
    <w:p>
      <w:r>
        <w:t>조 B 현저한 과실 +10</w:t>
      </w:r>
    </w:p>
    <w:p>
      <w:r>
        <w:t>정</w:t>
      </w:r>
    </w:p>
    <w:p>
      <w:r>
        <w:t>예 B 중대한 과실 +20</w:t>
      </w:r>
    </w:p>
    <w:p>
      <w:r>
        <w:t>시  ③ B 비보호좌회전 표지 없음 -10 제</w:t>
      </w:r>
    </w:p>
    <w:p>
      <w:r>
        <w:t>2</w:t>
      </w:r>
    </w:p>
    <w:p>
      <w:r>
        <w:t>장</w:t>
      </w:r>
    </w:p>
    <w:p>
      <w:r>
        <w:t>④ B 시야 제한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213-1,318, 319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사고 상황 차</w:t>
      </w:r>
    </w:p>
    <w:p>
      <w:r>
        <w:t>포</w:t>
      </w:r>
    </w:p>
    <w:p>
      <w:r>
        <w:t>⊙ 신호기에 의해 교통정리가 이루어지고 좌회전차량 방향에 비보호좌회전 표지가 있는 교차로 함</w:t>
      </w:r>
    </w:p>
    <w:p>
      <w:r>
        <w:t>)의</w:t>
      </w:r>
    </w:p>
    <w:p>
      <w:r>
        <w:t>에서, 녹색신호에 비보호좌회전을 하는 A차량과, 맞은편에서 녹색신호에 교차로에 직진   사</w:t>
      </w:r>
    </w:p>
    <w:p>
      <w:r>
        <w:t>고</w:t>
      </w:r>
    </w:p>
    <w:p>
      <w:r>
        <w:t>진입하여 직진 중인 B차량이 충돌한 사고이다.</w:t>
      </w:r>
    </w:p>
    <w:p>
      <w:r>
        <w:t>기본 과실비율 해설</w:t>
      </w:r>
    </w:p>
    <w:p>
      <w:r>
        <w:t>⊙ 도로교통법 시행규칙 별표2가 2010.8.24. 개정되어 녹색 비보호 좌회전시 사고가 발생</w:t>
      </w:r>
    </w:p>
    <w:p>
      <w:r>
        <w:t>하더라도 신호위반으로 처리되지 않고, 비보호좌회전을 하는 A차량으로서는 진행신호시</w:t>
      </w:r>
    </w:p>
    <w:p>
      <w:r>
        <w:t>반대방면에서 오는 차량에 방해가 되지 아니하도록 주의하며 좌회전을 할 수 있다(도로</w:t>
      </w:r>
    </w:p>
    <w:p>
      <w:r>
        <w:t>교통법 시행규칙 별표6 중 일련번호 329, 542 참조).</w:t>
      </w:r>
    </w:p>
    <w:p>
      <w:r>
        <w:t>⊙ B차량 진행 방향에서도 비보호좌회전 표지가 있는 교차로이면 맞은편에서도 비보호좌</w:t>
      </w:r>
    </w:p>
    <w:p>
      <w:r>
        <w:t>회전을 할 수 있으리라고 전혀 예상하지 못할 바는 아니므로 비보호좌회전 교차로를 신호에</w:t>
      </w:r>
    </w:p>
    <w:p>
      <w:r>
        <w:t>따라 직진으로 통과하는 B차량도 맞은편에서 미리 교차로에 진입하는 비보호좌회전 차량이</w:t>
      </w:r>
    </w:p>
    <w:p>
      <w:r>
        <w:t>있는지를 살피면서 교차로를 통과하여야 한다.</w:t>
      </w:r>
    </w:p>
    <w:p>
      <w:r>
        <w:t>[페이지 178 표 1]</w:t>
      </w:r>
    </w:p>
    <w:p>
      <w:r>
        <w:t>| 차2-6   | 녹색 비보호 좌회전 대 맞은편 녹색 직진   | None          | None   | None                     | None   | None   |</w:t>
        <w:br/>
        <w:t>|---------|------------------------------------------|---------------|--------|--------------------------|--------|--------|</w:t>
        <w:br/>
        <w:t>|         | (A) 녹색 비보호 좌회전</w:t>
        <w:br/>
        <w:t>(B) 녹색 직진                                          |               |        |                          |        |        |</w:t>
        <w:br/>
        <w:t>|         |                                          | 기본 과실비율 |        |                          | A90    | B10    |</w:t>
        <w:br/>
        <w:t>|         |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         | +10    |        |</w:t>
        <w:br/>
        <w:t>|         |                                          |               |        | A 중대한 과실            | +20    |        |</w:t>
        <w:br/>
        <w:t>|         |                                          |               | ①      | A 급 좌회전              | +10    |        |</w:t>
        <w:br/>
        <w:t>|         |                                          |               | ②      | A 신호불이행,지연        | +10    |        |</w:t>
        <w:br/>
        <w:t>|         |                                          |               |        | B 현저한 과실            |        | +10    |</w:t>
        <w:br/>
        <w:t>|         |                                          |               |        | B 중대한 과실            |        | +20    |</w:t>
        <w:br/>
        <w:t>|         |                                          |               | ③      | B 비보호좌회전 표지 없음 |        | -10    |</w:t>
        <w:br/>
        <w:t>|         |                                          |               | ④      | B 시야 제한              |        | -10    |</w:t>
      </w:r>
    </w:p>
    <w:p>
      <w:r>
        <w:t>자동차사고 과실비율 인정기준 │ 제3편 사고유형별 과실비율 적용기준 178</w:t>
      </w:r>
    </w:p>
    <w:p>
      <w:r>
        <w:t>⊙ 맞은편에서 좌회전 자체가 금지되는 것이 아닌 허용되는 것인 반면, B차량이 녹색신호에</w:t>
      </w:r>
    </w:p>
    <w:p>
      <w:r>
        <w:t>교차로 진입한 점과 A 차량이 맞은편에서 진행하는 차량으로 직진차량의 통행 방해 정도가</w:t>
      </w:r>
    </w:p>
    <w:p>
      <w:r>
        <w:t>큰 점을 감안하여 양 차량의 기본 과실비율을 90:10으로 정하였다.</w:t>
      </w:r>
    </w:p>
    <w:p>
      <w:r>
        <w:t>수정요소(인과관계를 감안한 과실비율 조정) 해설</w:t>
      </w:r>
    </w:p>
    <w:p>
      <w:r>
        <w:t>⊙ 현저한 과실과 중과실은 제3편 제2장 3. 수정요소의 해설 부분을 참조한다.</w:t>
      </w:r>
    </w:p>
    <w:p>
      <w:r>
        <w:t>⊙ 좌회전 차량인 A차량의 명확한 선진입 여부는 고려하지 않는다. 비보호좌회전은 교차로에</w:t>
      </w:r>
    </w:p>
    <w:p>
      <w:r>
        <w:t>선진입하게 되는 경우가 아니라 직진차량이 교차로에 진입하기 전에 좌회전을 마치고</w:t>
      </w:r>
    </w:p>
    <w:p>
      <w:r>
        <w:t>교차로를 빠져나가는 것이 가능한 상황에서 좌회전을 해야 하기 때문이다.(서울중앙지방</w:t>
      </w:r>
    </w:p>
    <w:p>
      <w:r>
        <w:t>법원 2016가단5234596 판결 참조) 또한 B차량이 자신의 직진 신호에 따라 교차로를 통과</w:t>
      </w:r>
    </w:p>
    <w:p>
      <w:r>
        <w:t>하는 것으로 신호 없는 교차로 규정인 도로교통법 제26조 제1항이 고려될 여지는 없고 다만,</w:t>
      </w:r>
    </w:p>
    <w:p>
      <w:r>
        <w:t>이는 B차량의 현저한 과실로 적용할 수 있다.  제</w:t>
      </w:r>
    </w:p>
    <w:p>
      <w:r>
        <w:t>2</w:t>
      </w:r>
    </w:p>
    <w:p>
      <w:r>
        <w:t>장</w:t>
      </w:r>
    </w:p>
    <w:p>
      <w:r>
        <w:t>① A가 직진차인 B와 가까운 거리(근접거리)에 있을 때 빠르게 좌회전하는 경우 B가 피하기</w:t>
      </w:r>
    </w:p>
    <w:p>
      <w:r>
        <w:t>. 자</w:t>
      </w:r>
    </w:p>
    <w:p>
      <w:r>
        <w:t>어려워지므로 A과실을 가산할 수 있다. 동</w:t>
      </w:r>
    </w:p>
    <w:p>
      <w:r>
        <w:t>차</w:t>
      </w:r>
    </w:p>
    <w:p>
      <w:r>
        <w:t>와</w:t>
      </w:r>
    </w:p>
    <w:p>
      <w:r>
        <w:t>② A가 좌회전 방향지시등을 켜지 않거나 늦게 켠 경우에는 B차량이 A의 좌회전을 미리 예상  자</w:t>
      </w:r>
    </w:p>
    <w:p>
      <w:r>
        <w:t>동</w:t>
      </w:r>
    </w:p>
    <w:p>
      <w:r>
        <w:t>하지 못하여 사고회피를 위한 조치가 늦어지므로 A차량 과실을 가산할 수 있다. 차</w:t>
      </w:r>
    </w:p>
    <w:p>
      <w:r>
        <w:t>(이</w:t>
      </w:r>
    </w:p>
    <w:p>
      <w:r>
        <w:t>③ 직진차량인 B차량 진행방향에서 교차로 내에 비보호좌회전 표지가 설치되어 있지 아니 륜</w:t>
      </w:r>
    </w:p>
    <w:p>
      <w:r>
        <w:t>차</w:t>
      </w:r>
    </w:p>
    <w:p>
      <w:r>
        <w:t>하면 B차량이 비보호좌회전 교차로임을 알기가 어렵기 때문에 맞은편 A차량이 비보호  포</w:t>
      </w:r>
    </w:p>
    <w:p>
      <w:r>
        <w:t>함</w:t>
      </w:r>
    </w:p>
    <w:p>
      <w:r>
        <w:t>좌회전을 하리라고 예상하지 못하므로 B차량의 과실을 감산할 수 있다.  )의</w:t>
      </w:r>
    </w:p>
    <w:p>
      <w:r>
        <w:t>사</w:t>
      </w:r>
    </w:p>
    <w:p>
      <w:r>
        <w:t>고</w:t>
      </w:r>
    </w:p>
    <w:p>
      <w:r>
        <w:t>④ B차량 진행 방향에서 교차로 통과 전 좌측에 차량들이 일시정지나 정차하고 있어 교차로</w:t>
      </w:r>
    </w:p>
    <w:p>
      <w:r>
        <w:t>진입 시 맞은편 차량이 잘 보이지 않는 경우에는 교차로 내에서 좌회전하는 A차량을 발견</w:t>
      </w:r>
    </w:p>
    <w:p>
      <w:r>
        <w:t>(인지)하기 어렵고, A차량은 교차로로 좌회전을 함에 있어 맞은편에서 신호에 따라 교차로를</w:t>
      </w:r>
    </w:p>
    <w:p>
      <w:r>
        <w:t>직진하는 차량을 보다 주의 깊게 살피면서 좌회전을 해야 하므로 이런 상황에서는 B차량</w:t>
      </w:r>
    </w:p>
    <w:p>
      <w:r>
        <w:t>과실을 감산할 수 있다.</w:t>
      </w:r>
    </w:p>
    <w:p>
      <w:r>
        <w:t>활용시 참고 사항</w:t>
      </w:r>
    </w:p>
    <w:p>
      <w:r>
        <w:t>⊙ 본 기준은 좌회전차량 방향에 비보호좌회전표지가 있는 교차로에서, 좌회전차량인 A차량이</w:t>
      </w:r>
    </w:p>
    <w:p>
      <w:r>
        <w:t>녹색신호에 비보호 좌회전하고, 맞은편에서 B차량이 녹색신호에 교차로를 직진 진입한</w:t>
      </w:r>
    </w:p>
    <w:p>
      <w:r>
        <w:t>경우에만 적용된다.</w:t>
      </w:r>
    </w:p>
    <w:p>
      <w:r>
        <w:t>⊙ A차량이 적색신호에 좌회전 진입하고, 맞은편에서 B차량이 녹색신호에 교차로를 직진</w:t>
      </w:r>
    </w:p>
    <w:p>
      <w:r>
        <w:t>진입한 경우에는 신호위반 좌회전으로 차2-2 기준을 적용한다.</w:t>
      </w:r>
    </w:p>
    <w:p>
      <w:r>
        <w:t>자동차사고 과실비율 인정기준 │ 제3편 사고유형별 과실비율 적용기준 179</w:t>
      </w:r>
    </w:p>
    <w:p>
      <w:r>
        <w:t>⊙ 신호기가 설치되어 있더라도 신호기 고장이나 황색점멸 또는 적색점멸 신호만으로 되어</w:t>
      </w:r>
    </w:p>
    <w:p>
      <w:r>
        <w:t>있는 경우 등은 점멸신호 쪽 기준을 적용한다.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</w:t>
      </w:r>
    </w:p>
    <w:p>
      <w:r>
        <w:t>경찰공무원(이하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제</w:t>
      </w:r>
    </w:p>
    <w:p>
      <w:r>
        <w:t>2</w:t>
      </w:r>
    </w:p>
    <w:p>
      <w:r>
        <w:t>⊙ 도로교통법 제25조(교차로 통행방법) 장</w:t>
      </w:r>
    </w:p>
    <w:p>
      <w:r>
        <w:t>. 자</w:t>
      </w:r>
    </w:p>
    <w:p>
      <w:r>
        <w:t>⑤ 모든 차 또는 노면전차의 운전자는 신호기로 교통정리를 하고 있는 교차로에 들어가려는</w:t>
      </w:r>
    </w:p>
    <w:p>
      <w:r>
        <w:t>동</w:t>
      </w:r>
    </w:p>
    <w:p>
      <w:r>
        <w:t>차</w:t>
      </w:r>
    </w:p>
    <w:p>
      <w:r>
        <w:t>경우에는 진행하려는 진로의 앞쪽에 있는 차 또는 노면전차의 상황에 따라 교차로(정지선이  와</w:t>
      </w:r>
    </w:p>
    <w:p>
      <w:r>
        <w:t>자</w:t>
      </w:r>
    </w:p>
    <w:p>
      <w:r>
        <w:t>설치되어 있는 경우에는 그 정지선을 넘은 부분을 말한다)에 정지하게 되어 다른 차 또는  동</w:t>
      </w:r>
    </w:p>
    <w:p>
      <w:r>
        <w:t>차</w:t>
      </w:r>
    </w:p>
    <w:p>
      <w:r>
        <w:t>노면전차의 통행에 방해가 될 우려가 있는 경우에는 그 교차로에 들어가서는 아니 된다. (이</w:t>
      </w:r>
    </w:p>
    <w:p>
      <w:r>
        <w:t>륜</w:t>
      </w:r>
    </w:p>
    <w:p>
      <w:r>
        <w:t>차</w:t>
      </w:r>
    </w:p>
    <w:p>
      <w:r>
        <w:t>포</w:t>
      </w:r>
    </w:p>
    <w:p>
      <w:r>
        <w:t>⊙ 도로교통법 시행규칙 별표6 함</w:t>
      </w:r>
    </w:p>
    <w:p>
      <w:r>
        <w:t>(안전표지의 종류, 만드는 방식, 설치하는 장소·기준 및 표시하는 뜻) )의</w:t>
      </w:r>
    </w:p>
    <w:p>
      <w:r>
        <w:t>사</w:t>
      </w:r>
    </w:p>
    <w:p>
      <w:r>
        <w:t>고</w:t>
      </w:r>
    </w:p>
    <w:p>
      <w:r>
        <w:t>일련번호 종류 만드는 방식(단위: 밀리미터) 표시하는 뜻 설치기준 및 장소</w:t>
      </w:r>
    </w:p>
    <w:p>
      <w:r>
        <w:t>329 비보호 ·  진행신호시  ·  비보호좌회전을 허용</w:t>
      </w:r>
    </w:p>
    <w:p>
      <w:r>
        <w:t>좌회전 반대방면에서 오는  할 필요가 있다고</w:t>
      </w:r>
    </w:p>
    <w:p>
      <w:r>
        <w:t>표지 차량에 방해가 되지  인정되는 장소에</w:t>
      </w:r>
    </w:p>
    <w:p>
      <w:r>
        <w:t>아니하도록 좌회전을  설치</w:t>
      </w:r>
    </w:p>
    <w:p>
      <w:r>
        <w:t>조심스 럽게 할 수</w:t>
      </w:r>
    </w:p>
    <w:p>
      <w:r>
        <w:t>있다</w:t>
      </w:r>
    </w:p>
    <w:p>
      <w:r>
        <w:t>542 비보호 ·   진행신호에</w:t>
      </w:r>
    </w:p>
    <w:p>
      <w:r>
        <w:t>표시 반대방면에서 오는</w:t>
      </w:r>
    </w:p>
    <w:p>
      <w:r>
        <w:t>교통에 방해가 되지</w:t>
      </w:r>
    </w:p>
    <w:p>
      <w:r>
        <w:t>않게 좌회전을</w:t>
      </w:r>
    </w:p>
    <w:p>
      <w:r>
        <w:t>조심스럽게 할 수</w:t>
      </w:r>
    </w:p>
    <w:p>
      <w:r>
        <w:t>있다</w:t>
      </w:r>
    </w:p>
    <w:p>
      <w:r>
        <w:t>[페이지 180 표 1]</w:t>
      </w:r>
    </w:p>
    <w:p>
      <w:r>
        <w:t>| 일련번호   | 종류   | 만드는 방식(단위: 밀리미터)   | 표시하는 뜻   | 설치기준 및 장소   |</w:t>
        <w:br/>
        <w:t>|------------|--------|-------------------------------|---------------|--------------------|</w:t>
        <w:br/>
        <w:t>|            | 비보호</w:t>
        <w:br/>
        <w:t>좌회전</w:t>
        <w:br/>
        <w:t xml:space="preserve">표지        |                               | ·  진행신호시 </w:t>
        <w:br/>
        <w:t xml:space="preserve">반대방면에서 오는 </w:t>
        <w:br/>
        <w:t xml:space="preserve">차량에 방해가 되지 </w:t>
        <w:br/>
        <w:t xml:space="preserve">아니하도록 좌회전을 </w:t>
        <w:br/>
        <w:t xml:space="preserve">조심스 럽게 할 수 </w:t>
        <w:br/>
        <w:t>있다               |                    |</w:t>
        <w:br/>
        <w:t>|            | 비보호</w:t>
        <w:br/>
        <w:t xml:space="preserve">표시        |                               | ·   진행신호에 </w:t>
        <w:br/>
        <w:t xml:space="preserve">반대방면에서 오는 </w:t>
        <w:br/>
        <w:t xml:space="preserve">교통에 방해가 되지 </w:t>
        <w:br/>
        <w:t xml:space="preserve">않게 좌회전을 </w:t>
        <w:br/>
        <w:t xml:space="preserve">조심스럽게 할 수 </w:t>
        <w:br/>
        <w:t>있다               |                    |</w:t>
      </w:r>
    </w:p>
    <w:p>
      <w:r>
        <w:t>자동차사고 과실비율 인정기준 │ 제3편 사고유형별 과실비율 적용기준 180</w:t>
      </w:r>
    </w:p>
    <w:p>
      <w:r>
        <w:t>참고 판례</w:t>
      </w:r>
    </w:p>
    <w:p>
      <w:r>
        <w:t>⊙ 서울남부지방법원 2016. 3. 16. 선고 2015가단227332 판결</w:t>
      </w:r>
    </w:p>
    <w:p>
      <w:r>
        <w:t>주간에 신호등 및 비보호 좌회전 표지가 있는 삼거리(T자) 교차로에서 A차량이 선행 차량을</w:t>
      </w:r>
    </w:p>
    <w:p>
      <w:r>
        <w:t>따라 서행으로 비보호 좌회전 하던 중 맞은편에서 직진신호에 따라 주행하여 오는 차량의</w:t>
      </w:r>
    </w:p>
    <w:p>
      <w:r>
        <w:t>흐름을 잘 살펴 그 운행에 방해되지 않는 방법으로 안전하게 좌회전할 의무를 게을리 한 과실로,</w:t>
      </w:r>
    </w:p>
    <w:p>
      <w:r>
        <w:t>교차로에 진입하기 전에 먼저 비보호 좌회전 하는 차량(제3차량)이 있었음에도 전혀 속도를</w:t>
      </w:r>
    </w:p>
    <w:p>
      <w:r>
        <w:t>줄이지 아니한 채 만연히 신호에 따라 빠른 속도로 교차로에 진입하여 직진하던 B차량을 충격한</w:t>
      </w:r>
    </w:p>
    <w:p>
      <w:r>
        <w:t>사고: B과실 10%</w:t>
      </w:r>
    </w:p>
    <w:p>
      <w:r>
        <w:t>⊙ 광주지방법원 2015. 10. 21. 선고 2015가단29829 판결</w:t>
      </w:r>
    </w:p>
    <w:p>
      <w:r>
        <w:t>주간에 신호등 및 비보호좌회전 표지가 있는 사거리(十자) 교차로에서 A차량이 비보호좌회전</w:t>
      </w:r>
    </w:p>
    <w:p>
      <w:r>
        <w:t>으로 통과하던 중 반대 차로의 신호가 직진일 경우 반대 차로에서 오는 차량에 방해가 되지  제</w:t>
      </w:r>
    </w:p>
    <w:p>
      <w:r>
        <w:t>2</w:t>
      </w:r>
    </w:p>
    <w:p>
      <w:r>
        <w:t>장</w:t>
      </w:r>
    </w:p>
    <w:p>
      <w:r>
        <w:t>않도록 조심히 좌회전을 해야 할 의무를 위반하여 방향지시등도 켜지 않고 좌회전 한 과실로,  . 자</w:t>
      </w:r>
    </w:p>
    <w:p>
      <w:r>
        <w:t>동</w:t>
      </w:r>
    </w:p>
    <w:p>
      <w:r>
        <w:t>전방주시의무를 태만히 한 채 신호에 따라 직진하던 B차량의 왼쪽 앞 범퍼 부분을 A차량의</w:t>
      </w:r>
    </w:p>
    <w:p>
      <w:r>
        <w:t>차</w:t>
      </w:r>
    </w:p>
    <w:p>
      <w:r>
        <w:t>와</w:t>
      </w:r>
    </w:p>
    <w:p>
      <w:r>
        <w:t>왼쪽 앞 범퍼 부분으로 충돌한 사고: B과실 10%  자</w:t>
      </w:r>
    </w:p>
    <w:p>
      <w:r>
        <w:t>동</w:t>
      </w:r>
    </w:p>
    <w:p>
      <w:r>
        <w:t>차</w:t>
      </w:r>
    </w:p>
    <w:p>
      <w:r>
        <w:t>(이</w:t>
      </w:r>
    </w:p>
    <w:p>
      <w:r>
        <w:t>⊙ 대구지방법원 2017. 5. 25. 선고 2016나309440 판결 륜</w:t>
      </w:r>
    </w:p>
    <w:p>
      <w:r>
        <w:t>차</w:t>
      </w:r>
    </w:p>
    <w:p>
      <w:r>
        <w:t>비보호 좌회전 구역에서 좌회전하는 차량은 반대방향에서 차량 진행신호에 따라 직진해 오는   포</w:t>
      </w:r>
    </w:p>
    <w:p>
      <w:r>
        <w:t>함</w:t>
      </w:r>
    </w:p>
    <w:p>
      <w:r>
        <w:t>차량에 주의하면서 직진 차량의 통행에 방해되지 않는 방법으로 좌회전을 조심스럽게 하여야  )의</w:t>
      </w:r>
    </w:p>
    <w:p>
      <w:r>
        <w:t>사</w:t>
      </w:r>
    </w:p>
    <w:p>
      <w:r>
        <w:t>한다. 한편 정상 신호에 따라 직진하는 차량은 비보호 좌회전을 시도하려는 차량이 미리 교차로 고</w:t>
      </w:r>
    </w:p>
    <w:p>
      <w:r>
        <w:t>에서 대기하고 있거나 충분한 거리를 두고 좌회전을 시도하고 있는 경우가 아닌 한 반대방향</w:t>
      </w:r>
    </w:p>
    <w:p>
      <w:r>
        <w:t>진행 차량이 직진할 것을 기대하고 운전하는 것이 일반적이고 비보호 좌회전 차량 운전자에게</w:t>
      </w:r>
    </w:p>
    <w:p>
      <w:r>
        <w:t>신호위반 책임을 지우지 않게 되었다고 하더라도 마찬가지이다. 시야가 일부 제한되는 야간에</w:t>
      </w:r>
    </w:p>
    <w:p>
      <w:r>
        <w:t>발생한 사고로 직진 차량에게 특별히 주의의무를 위반한 사정이 없어 B 직진차량 0%</w:t>
      </w:r>
    </w:p>
    <w:p>
      <w:r>
        <w:t>⊙ 서울남부지방법원 2018. 8. 31. 선고 2018나11137 판결</w:t>
      </w:r>
    </w:p>
    <w:p>
      <w:r>
        <w:t>B 직진차량이 규정 속도 이내이고 양 차량 동시 교차로 진입하였고 A 비보호 좌회전 차량이</w:t>
      </w:r>
    </w:p>
    <w:p>
      <w:r>
        <w:t>선행하던 직진 차량 뒤에서 급진입하여 좌회전한 경우 B차량이 A차량의 비보호 좌회전과의</w:t>
      </w:r>
    </w:p>
    <w:p>
      <w:r>
        <w:t>충돌을 인지하고 브레이크를 밟아 제동이 시작되기까지의 공주거리에도 못 미치는 약 18m</w:t>
      </w:r>
    </w:p>
    <w:p>
      <w:r>
        <w:t>전방에서 발견한 경우로, B차량 0%.(1심은 B차량 10%)</w:t>
      </w:r>
    </w:p>
    <w:p>
      <w:r>
        <w:t>자동차사고 과실비율 인정기준 │ 제3편 사고유형별 과실비율 적용기준 181</w:t>
      </w:r>
    </w:p>
    <w:p>
      <w:r>
        <w:t>⊙ 서울중앙지방법원 2022. 9. 23. 선고 2019가단5263052 판결</w:t>
      </w:r>
    </w:p>
    <w:p>
      <w:r>
        <w:t>주간에, B 직진 이륜 차량이 제한속도 시속 70km 도로에서 시속 93 ~ 100km 속도로 과속하</w:t>
      </w:r>
    </w:p>
    <w:p>
      <w:r>
        <w:t>다가 맞은편에서 A 비보호 좌회전 차량과 충돌한 사고에서, 직진 차량 좌측 좌회전 차로에 승</w:t>
      </w:r>
    </w:p>
    <w:p>
      <w:r>
        <w:t>용차가 정차하고 있어 시야장애가 있었던 점과 B차량의 과속을 감안하여 B직진 이륜차 20%,</w:t>
      </w:r>
    </w:p>
    <w:p>
      <w:r>
        <w:t>A비보호 좌회전 차량 80%.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182</w:t>
      </w:r>
    </w:p>
    <w:p>
      <w:r>
        <w:t>3) 직진 대 좌회전 사고 - 상대차량이 측면 방향에서 진입 [차3]</w:t>
      </w:r>
    </w:p>
    <w:p>
      <w:r>
        <w:t>적색직진 대 녹색화살표 좌회전</w:t>
      </w:r>
    </w:p>
    <w:p>
      <w:r>
        <w:t>차3-1</w:t>
      </w:r>
    </w:p>
    <w:p>
      <w:r>
        <w:t>(A) 적색 직진</w:t>
      </w:r>
    </w:p>
    <w:p>
      <w:r>
        <w:t>(B) 녹색화살표 좌회전</w:t>
      </w:r>
    </w:p>
    <w:p>
      <w:r>
        <w:t>기본 과실비율 A100 B0</w:t>
      </w:r>
    </w:p>
    <w:p>
      <w:r>
        <w:t>A 현저한 과실 +10</w:t>
      </w:r>
    </w:p>
    <w:p>
      <w:r>
        <w:t>과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조</w:t>
      </w:r>
    </w:p>
    <w:p>
      <w:r>
        <w:t>정 B 현저한 과실 +10 제</w:t>
      </w:r>
    </w:p>
    <w:p>
      <w:r>
        <w:t>예 2</w:t>
      </w:r>
    </w:p>
    <w:p>
      <w:r>
        <w:t>장</w:t>
      </w:r>
    </w:p>
    <w:p>
      <w:r>
        <w:t>시 . 자</w:t>
      </w:r>
    </w:p>
    <w:p>
      <w:r>
        <w:t>B 중대한 과실 +20 동</w:t>
      </w:r>
    </w:p>
    <w:p>
      <w:r>
        <w:t>차</w:t>
      </w:r>
    </w:p>
    <w:p>
      <w:r>
        <w:t>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차</w:t>
      </w:r>
    </w:p>
    <w:p>
      <w:r>
        <w:t>※舊 215, 328, 329 기준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사</w:t>
      </w:r>
    </w:p>
    <w:p>
      <w:r>
        <w:t>⊙ 신호기에 의해 교통정리가 이루어지고 있는 교차로에서 적색신호에 직진하는 A차량과  고</w:t>
      </w:r>
    </w:p>
    <w:p>
      <w:r>
        <w:t>교차로에서 녹색화살표 신호에 좌회전하는 B차량이 충돌한 사고이다.</w:t>
      </w:r>
    </w:p>
    <w:p>
      <w:r>
        <w:t>기본 과실비율 해설</w:t>
      </w:r>
    </w:p>
    <w:p>
      <w:r>
        <w:t>⊙ 신호기가 있는 교차로에서 신호는 양 차량 운전자가 신뢰하는 것으로, B차량은 직진차량인</w:t>
      </w:r>
    </w:p>
    <w:p>
      <w:r>
        <w:t>A차량이 신호를 위반할 것을 예상하고 주의해야 할 이유가 없으므로 A차량의 일방 과실로</w:t>
      </w:r>
    </w:p>
    <w:p>
      <w:r>
        <w:t>정한다.</w:t>
      </w:r>
    </w:p>
    <w:p>
      <w:r>
        <w:t>[페이지 183 표 1]</w:t>
      </w:r>
    </w:p>
    <w:p>
      <w:r>
        <w:t>| 차3-1   | 적색직진 대 녹색화살표 좌회전   | None          | None          | None   | None   |</w:t>
        <w:br/>
        <w:t>|---------|---------------------------------|---------------|---------------|--------|--------|</w:t>
        <w:br/>
        <w:t>|         | (A) 적색 직진</w:t>
        <w:br/>
        <w:t>(B) 녹색화살표 좌회전                                 |               |               |        |        |</w:t>
        <w:br/>
        <w:t>|         |                                 | 기본 과실비율 |               | A100   | B0     |</w:t>
        <w:br/>
        <w:t>|         |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|                                 |               | A 중대한 과실 | +20    |        |</w:t>
        <w:br/>
        <w:t>|         |                                 |               | B 현저한 과실 |        | +10    |</w:t>
        <w:br/>
        <w:t>|         |                                 |               | B 중대한 과실 |        | +20    |</w:t>
      </w:r>
    </w:p>
    <w:p>
      <w:r>
        <w:t>자동차사고 과실비율 인정기준 │ 제3편 사고유형별 과실비율 적용기준 183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좌회전차량인 B차량이 직진차량인 A차량의 오른쪽차량이든 왼쪽차량이든 모두 본 기준을</w:t>
      </w:r>
    </w:p>
    <w:p>
      <w:r>
        <w:t>적용한다.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제</w:t>
      </w:r>
    </w:p>
    <w:p>
      <w:r>
        <w:t>2</w:t>
      </w:r>
    </w:p>
    <w:p>
      <w:r>
        <w:t>1. 교통정리를 하는 경찰공무원(의무경찰을 포함한다. 이하 같다) 및 제주특별자치도의 자치경찰 장</w:t>
      </w:r>
    </w:p>
    <w:p>
      <w:r>
        <w:t>. 자</w:t>
      </w:r>
    </w:p>
    <w:p>
      <w:r>
        <w:t>공무원(이하 “자치경찰공무원”이라 한다) 동</w:t>
      </w:r>
    </w:p>
    <w:p>
      <w:r>
        <w:t>차</w:t>
      </w:r>
    </w:p>
    <w:p>
      <w:r>
        <w:t>2. 경찰공무원(자치경찰공무원을 포함한다. 이하 같다) 을 보조하는 사람으로서 대통령령으로  와</w:t>
      </w:r>
    </w:p>
    <w:p>
      <w:r>
        <w:t>자</w:t>
      </w:r>
    </w:p>
    <w:p>
      <w:r>
        <w:t>정하는 사람(이하 “경찰보조자”라 한다) 동</w:t>
      </w:r>
    </w:p>
    <w:p>
      <w:r>
        <w:t>차</w:t>
      </w:r>
    </w:p>
    <w:p>
      <w:r>
        <w:t>(이</w:t>
      </w:r>
    </w:p>
    <w:p>
      <w:r>
        <w:t>② 도로를 통행하는 보행자, 차마 또는 노면전차의 운전자는 제1항에 따른 교통안전시설이</w:t>
      </w:r>
    </w:p>
    <w:p>
      <w:r>
        <w:t>륜</w:t>
      </w:r>
    </w:p>
    <w:p>
      <w:r>
        <w:t>차</w:t>
      </w:r>
    </w:p>
    <w:p>
      <w:r>
        <w:t>표시하는 신호 또는 지시와 교통정리를 하는 경찰공무원 또는 경찰보조자(이하 “경찰공무  포</w:t>
      </w:r>
    </w:p>
    <w:p>
      <w:r>
        <w:t>함</w:t>
      </w:r>
    </w:p>
    <w:p>
      <w:r>
        <w:t>원등”이라 한다)의 신호 또는 지시가 서로 다른 경우에는 경찰공무원등의 신호 또는 지시에  )의</w:t>
      </w:r>
    </w:p>
    <w:p>
      <w:r>
        <w:t>사</w:t>
      </w:r>
    </w:p>
    <w:p>
      <w:r>
        <w:t>따라야 한다.  고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따라서</w:t>
      </w:r>
    </w:p>
    <w:p>
      <w:r>
        <w:t>행하면서 교차로의 중심 안쪽을 이용하여 좌회전하여야 한다. 다만, 시·도 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설치되어 있는 경우에는 그 정지선을 넘은 부분을 말한다)에 정지하게 되어 다른 차 또는</w:t>
      </w:r>
    </w:p>
    <w:p>
      <w:r>
        <w:t>노면전차의 통행에 방해가 될 우려가 있는 경우에는 그 교차로에 들어가서는 아니 된다.</w:t>
      </w:r>
    </w:p>
    <w:p>
      <w:r>
        <w:t>자동차사고 과실비율 인정기준 │ 제3편 사고유형별 과실비율 적용기준 184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원형 방해하지 못한다.</w:t>
      </w:r>
    </w:p>
    <w:p>
      <w:r>
        <w:t>등화</w:t>
      </w:r>
    </w:p>
    <w:p>
      <w:r>
        <w:t>차량</w:t>
      </w:r>
    </w:p>
    <w:p>
      <w:r>
        <w:t>1.  차마는 정지선, 횡단보도 및 교차로의 직전에서 정지하여야 한다.</w:t>
      </w:r>
    </w:p>
    <w:p>
      <w:r>
        <w:t>신호등</w:t>
      </w:r>
    </w:p>
    <w:p>
      <w:r>
        <w:t>다만, 신호에 따라 진행하는 다른 차마의 교통을 방해하지 아니하고</w:t>
      </w:r>
    </w:p>
    <w:p>
      <w:r>
        <w:t>우회전 할 수 있다. 제</w:t>
      </w:r>
    </w:p>
    <w:p>
      <w:r>
        <w:t>2.  차마는 우회전하려는 경우 정지선, 횡단보도 및 교차로의 직전에서  2장</w:t>
      </w:r>
    </w:p>
    <w:p>
      <w:r>
        <w:t>적색의 등화</w:t>
      </w:r>
    </w:p>
    <w:p>
      <w:r>
        <w:t>정지한 후 신호에 따라 진행하는 다른 차마의 교통을 방해하지 않고  . 자</w:t>
      </w:r>
    </w:p>
    <w:p>
      <w:r>
        <w:t>동</w:t>
      </w:r>
    </w:p>
    <w:p>
      <w:r>
        <w:t>우회전할 수 있다.</w:t>
      </w:r>
    </w:p>
    <w:p>
      <w:r>
        <w:t>차</w:t>
      </w:r>
    </w:p>
    <w:p>
      <w:r>
        <w:t>3.  제2호에도 불구하고 차마는 우회전 삼색등이 적색의 등화인 경우  와</w:t>
      </w:r>
    </w:p>
    <w:p>
      <w:r>
        <w:t>자</w:t>
      </w:r>
    </w:p>
    <w:p>
      <w:r>
        <w:t>우회전할 수 없다. 동</w:t>
      </w:r>
    </w:p>
    <w:p>
      <w:r>
        <w:t>차</w:t>
      </w:r>
    </w:p>
    <w:p>
      <w:r>
        <w:t>(이</w:t>
      </w:r>
    </w:p>
    <w:p>
      <w:r>
        <w:t>화살표  녹색 화살표</w:t>
      </w:r>
    </w:p>
    <w:p>
      <w:r>
        <w:t>차마는 화살표시 방향으로 진행할 수 있다. 륜</w:t>
      </w:r>
    </w:p>
    <w:p>
      <w:r>
        <w:t>등화 등화 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참고 판례 고</w:t>
      </w:r>
    </w:p>
    <w:p>
      <w:r>
        <w:t>⊙ 서울고등법원 2008. 8. 1. 선고 2004나25484 판결</w:t>
      </w:r>
    </w:p>
    <w:p>
      <w:r>
        <w:t>주간에 신호기 있는 사거리(十자) 교차로에서 B차량이 신호를 위반하여 좌회전 하던 중 녹색</w:t>
      </w:r>
    </w:p>
    <w:p>
      <w:r>
        <w:t>등화에 따라 직진하던 A차량을 충돌한 사고: B과실 100%</w:t>
      </w:r>
    </w:p>
    <w:p>
      <w:r>
        <w:t>⊙ 대법원 2001. 11. 9. 선고 2001다56980 판결</w:t>
      </w:r>
    </w:p>
    <w:p>
      <w:r>
        <w:t>편도 4차로와 차선없는 도로가 만나는 교차로에서 A이륜차가 적색정지신호 임에도 불구하고</w:t>
      </w:r>
    </w:p>
    <w:p>
      <w:r>
        <w:t>신호를 위반하여 직진하던 중 A이륜차 진행방향 정지신호를 신뢰하고 좌회전하던 B차량과</w:t>
      </w:r>
    </w:p>
    <w:p>
      <w:r>
        <w:t>충돌한 사고: B과실 0%</w:t>
      </w:r>
    </w:p>
    <w:p>
      <w:r>
        <w:t>[페이지 185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  <w:br/>
        <w:t xml:space="preserve">|        | 화살표 </w:t>
        <w:br/>
        <w:t>등화        | 녹색 화살표</w:t>
        <w:br/>
        <w:t>등화               |             |</w:t>
      </w:r>
    </w:p>
    <w:p>
      <w:r>
        <w:t>자동차사고 과실비율 인정기준 │ 제3편 사고유형별 과실비율 적용기준 185</w:t>
      </w:r>
    </w:p>
    <w:p>
      <w:r>
        <w:t>적색직진 대 적색좌회전</w:t>
      </w:r>
    </w:p>
    <w:p>
      <w:r>
        <w:t>차3-2</w:t>
      </w:r>
    </w:p>
    <w:p>
      <w:r>
        <w:t>(A) 적색 직진</w:t>
      </w:r>
    </w:p>
    <w:p>
      <w:r>
        <w:t>(B) 적색 좌회전</w:t>
      </w:r>
    </w:p>
    <w:p>
      <w:r>
        <w:t>기본 과실비율 A50 B50</w:t>
      </w:r>
    </w:p>
    <w:p>
      <w:r>
        <w:t>A 교차로 정체중 진입 +10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B 소좌회전·대좌회전 +10</w:t>
      </w:r>
    </w:p>
    <w:p>
      <w:r>
        <w:t>율</w:t>
      </w:r>
    </w:p>
    <w:p>
      <w:r>
        <w:t>B 서행불이행 +10</w:t>
      </w:r>
    </w:p>
    <w:p>
      <w:r>
        <w:t>조</w:t>
      </w:r>
    </w:p>
    <w:p>
      <w:r>
        <w:t>B 급좌회전 +10</w:t>
      </w:r>
    </w:p>
    <w:p>
      <w:r>
        <w:t>정</w:t>
      </w:r>
    </w:p>
    <w:p>
      <w:r>
        <w:t>예 B 현저한 과실 +10</w:t>
      </w:r>
    </w:p>
    <w:p>
      <w:r>
        <w:t>시 제</w:t>
      </w:r>
    </w:p>
    <w:p>
      <w:r>
        <w:t>B 중대한 과실 +20 2</w:t>
      </w:r>
    </w:p>
    <w:p>
      <w:r>
        <w:t>장</w:t>
      </w:r>
    </w:p>
    <w:p>
      <w:r>
        <w:t>B 좌회전 완료직후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216, 330(가), 331(가)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의해 교통정리가 이루어지고 있는 교차로에서 적색신호에 직진하는 A차량과  )의</w:t>
      </w:r>
    </w:p>
    <w:p>
      <w:r>
        <w:t>사</w:t>
      </w:r>
    </w:p>
    <w:p>
      <w:r>
        <w:t>교차로에서 적색신호에 좌회전하는 B차량이 충돌한 사고이다. 고</w:t>
      </w:r>
    </w:p>
    <w:p>
      <w:r>
        <w:t>기본 과실비율 해설</w:t>
      </w:r>
    </w:p>
    <w:p>
      <w:r>
        <w:t>⊙ 양 차량 모두 신호위반의 잘못이 있으므로 양 차량의 기본 과실비율을 50:50으로 정한다.</w:t>
      </w:r>
    </w:p>
    <w:p>
      <w:r>
        <w:t>[페이지 186 표 1]</w:t>
      </w:r>
    </w:p>
    <w:p>
      <w:r>
        <w:t>| 차3-2   | 적색직진 대 적색좌회전   | None          | None                 | None   | None   |</w:t>
        <w:br/>
        <w:t>|---------|--------------------------|---------------|----------------------|--------|--------|</w:t>
        <w:br/>
        <w:t>|         | (A) 적색 직진</w:t>
        <w:br/>
        <w:t>(B) 적색 좌회전                          |               |                      |        |        |</w:t>
        <w:br/>
        <w:t>|         |                          | 기본 과실비율 |                      | A50    | B50    |</w:t>
        <w:br/>
        <w:t>|         |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교차로 정체중 진입 | +10    |        |</w:t>
        <w:br/>
        <w:t>|         |                          |               | A 현저한 과실        | +10    |        |</w:t>
        <w:br/>
        <w:t>|         |                          |               | A 중대한 과실        | +20    |        |</w:t>
        <w:br/>
        <w:t>|         |                          |               | B 소좌회전·대좌회전  |        | +10    |</w:t>
        <w:br/>
        <w:t>|         |                          |               | B 서행불이행         |        | +10    |</w:t>
        <w:br/>
        <w:t>|         |                          |               | B 급좌회전           |        | +10    |</w:t>
        <w:br/>
        <w:t>|         |                          |               | B 현저한 과실        |        | +10    |</w:t>
        <w:br/>
        <w:t>|         |                          |               | B 중대한 과실        |        | +20    |</w:t>
        <w:br/>
        <w:t>|         |                          |               | B 좌회전 완료직후    |        | -10    |</w:t>
      </w:r>
    </w:p>
    <w:p>
      <w:r>
        <w:t>자동차사고 과실비율 인정기준 │ 제3편 사고유형별 과실비율 적용기준 186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좌회전차량인 B차량이 직진차량인 A차량의 오른쪽차량이든 왼쪽차량이든 모두 본 기준을</w:t>
      </w:r>
    </w:p>
    <w:p>
      <w:r>
        <w:t>적용한다.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제</w:t>
      </w:r>
    </w:p>
    <w:p>
      <w:r>
        <w:t>2</w:t>
      </w:r>
    </w:p>
    <w:p>
      <w:r>
        <w:t>1. 교통정리를 하는 경찰공무원(의무경찰을 포함한다. 이하 같다) 및 제주특별자치도의 자치경찰 장</w:t>
      </w:r>
    </w:p>
    <w:p>
      <w:r>
        <w:t>공무원(이하 “자치경찰공무원”이라 한다) . 자</w:t>
      </w:r>
    </w:p>
    <w:p>
      <w:r>
        <w:t>동</w:t>
      </w:r>
    </w:p>
    <w:p>
      <w:r>
        <w:t>차</w:t>
      </w:r>
    </w:p>
    <w:p>
      <w:r>
        <w:t>2. 경찰공무원(자치경찰공무원을 포함한다. 이하 같다) 을 보조하는 사람으로서 대통령령으로  와</w:t>
      </w:r>
    </w:p>
    <w:p>
      <w:r>
        <w:t>자</w:t>
      </w:r>
    </w:p>
    <w:p>
      <w:r>
        <w:t>정하는 사람(이하 “경찰보조자”라 한다) 동</w:t>
      </w:r>
    </w:p>
    <w:p>
      <w:r>
        <w:t>차</w:t>
      </w:r>
    </w:p>
    <w:p>
      <w:r>
        <w:t>③ 도로를 통행하는 보행자, 차마 또는 노면전차의 운전자는 제1항에 따른 교통안전시설이  (이</w:t>
      </w:r>
    </w:p>
    <w:p>
      <w:r>
        <w:t>륜</w:t>
      </w:r>
    </w:p>
    <w:p>
      <w:r>
        <w:t>차</w:t>
      </w:r>
    </w:p>
    <w:p>
      <w:r>
        <w:t>표시하는 신호 또는 지시와 교통정리를 하는 경찰공무원 또는 경찰보조자(이하 “경찰공무  포</w:t>
      </w:r>
    </w:p>
    <w:p>
      <w:r>
        <w:t>함</w:t>
      </w:r>
    </w:p>
    <w:p>
      <w:r>
        <w:t>원등”이라 한다)의 신호 또는 지시가 서로 다른 경우에는 경찰공무원등의 신호 또는 지시에  )의</w:t>
      </w:r>
    </w:p>
    <w:p>
      <w:r>
        <w:t>따라야 한다.   사</w:t>
      </w:r>
    </w:p>
    <w:p>
      <w:r>
        <w:t>고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따라서</w:t>
      </w:r>
    </w:p>
    <w:p>
      <w:r>
        <w:t>행하면서 교차로의 중심 안쪽을 이용하여 좌회전하여야 한다. 다만, 시·도 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설치되어 있는 경우에는 그 정지선을 넘은 부분을 말한다)에 정지하게 되어 다른 차 또는</w:t>
      </w:r>
    </w:p>
    <w:p>
      <w:r>
        <w:t>노면전차의 통행에 방해가 될 우려가 있는 경우에는 그 교차로에 들어가서는 아니 된다.</w:t>
      </w:r>
    </w:p>
    <w:p>
      <w:r>
        <w:t>자동차사고 과실비율 인정기준 │ 제3편 사고유형별 과실비율 적용기준 187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원형 방해하지 못한다.</w:t>
      </w:r>
    </w:p>
    <w:p>
      <w:r>
        <w:t>등화</w:t>
      </w:r>
    </w:p>
    <w:p>
      <w:r>
        <w:t>차량</w:t>
      </w:r>
    </w:p>
    <w:p>
      <w:r>
        <w:t>1.  차마는 정지선, 횡단보도 및 교차로의 직전에서 정지하여야 한다.</w:t>
      </w:r>
    </w:p>
    <w:p>
      <w:r>
        <w:t>신호등</w:t>
      </w:r>
    </w:p>
    <w:p>
      <w:r>
        <w:t>다만, 신호에 따라 진행하는 다른 차마의 교통을 방해하지 아니하고</w:t>
      </w:r>
    </w:p>
    <w:p>
      <w:r>
        <w:t>우회전 할 수 있다. 제</w:t>
      </w:r>
    </w:p>
    <w:p>
      <w:r>
        <w:t>2.  차마는 우회전하려는 경우 정지선, 횡단보도 및 교차로의 직전에서  2장</w:t>
      </w:r>
    </w:p>
    <w:p>
      <w:r>
        <w:t>적색의 등화</w:t>
      </w:r>
    </w:p>
    <w:p>
      <w:r>
        <w:t>정지한 후 신호에 따라 진행하는 다른 차마의 교통을 방해하지 않고  . 자</w:t>
      </w:r>
    </w:p>
    <w:p>
      <w:r>
        <w:t>동</w:t>
      </w:r>
    </w:p>
    <w:p>
      <w:r>
        <w:t>우회전할 수 있다.</w:t>
      </w:r>
    </w:p>
    <w:p>
      <w:r>
        <w:t>차</w:t>
      </w:r>
    </w:p>
    <w:p>
      <w:r>
        <w:t>3.  제2호에도 불구하고 차마는 우회전 삼색등이 적색의 등화인 경우  와</w:t>
      </w:r>
    </w:p>
    <w:p>
      <w:r>
        <w:t>자</w:t>
      </w:r>
    </w:p>
    <w:p>
      <w:r>
        <w:t>우회전할 수 없다. 동</w:t>
      </w:r>
    </w:p>
    <w:p>
      <w:r>
        <w:t>차</w:t>
      </w:r>
    </w:p>
    <w:p>
      <w:r>
        <w:t>(이</w:t>
      </w:r>
    </w:p>
    <w:p>
      <w:r>
        <w:t>화살표  녹색 화살표</w:t>
      </w:r>
    </w:p>
    <w:p>
      <w:r>
        <w:t>차마는 화살표시 방향으로 진행할 수 있다. 륜</w:t>
      </w:r>
    </w:p>
    <w:p>
      <w:r>
        <w:t>등화 등화 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188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  <w:br/>
        <w:t xml:space="preserve">|        | 화살표 </w:t>
        <w:br/>
        <w:t>등화        | 녹색 화살표</w:t>
        <w:br/>
        <w:t>등화               |             |</w:t>
      </w:r>
    </w:p>
    <w:p>
      <w:r>
        <w:t>자동차사고 과실비율 인정기준 │ 제3편 사고유형별 과실비율 적용기준 188</w:t>
      </w:r>
    </w:p>
    <w:p>
      <w:r>
        <w:t>황색 직진 대 적색 좌회전</w:t>
      </w:r>
    </w:p>
    <w:p>
      <w:r>
        <w:t>차3-3</w:t>
      </w:r>
    </w:p>
    <w:p>
      <w:r>
        <w:t>(A) 황색 직진</w:t>
      </w:r>
    </w:p>
    <w:p>
      <w:r>
        <w:t>(B) 적색 좌회전</w:t>
      </w:r>
    </w:p>
    <w:p>
      <w:r>
        <w:t>기본 과실비율 A30 B70</w:t>
      </w:r>
    </w:p>
    <w:p>
      <w:r>
        <w:t>A 교차로 정체중 진입 +10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B 소좌회전·대좌회전 +10</w:t>
      </w:r>
    </w:p>
    <w:p>
      <w:r>
        <w:t>율</w:t>
      </w:r>
    </w:p>
    <w:p>
      <w:r>
        <w:t>B 서행불이행 +10</w:t>
      </w:r>
    </w:p>
    <w:p>
      <w:r>
        <w:t>조</w:t>
      </w:r>
    </w:p>
    <w:p>
      <w:r>
        <w:t>B 급좌회전 +10</w:t>
      </w:r>
    </w:p>
    <w:p>
      <w:r>
        <w:t>정</w:t>
      </w:r>
    </w:p>
    <w:p>
      <w:r>
        <w:t>예 B 현저한 과실 +10</w:t>
      </w:r>
    </w:p>
    <w:p>
      <w:r>
        <w:t>시 제</w:t>
      </w:r>
    </w:p>
    <w:p>
      <w:r>
        <w:t>B 중대한 과실 +20 2</w:t>
      </w:r>
    </w:p>
    <w:p>
      <w:r>
        <w:t>장</w:t>
      </w:r>
    </w:p>
    <w:p>
      <w:r>
        <w:t>B 좌회전 완료직후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217, 330(나), 331(나)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의해 교통정리가 이루어지고 있는 교차로에서 황색신호에 진입하여 직진 중인  )의</w:t>
      </w:r>
    </w:p>
    <w:p>
      <w:r>
        <w:t>사</w:t>
      </w:r>
    </w:p>
    <w:p>
      <w:r>
        <w:t>A차량과 교차도로에서 적색신호에 좌회전하는 B차량이 충돌한 사고이다. 고</w:t>
      </w:r>
    </w:p>
    <w:p>
      <w:r>
        <w:t>기본 과실비율 해설</w:t>
      </w:r>
    </w:p>
    <w:p>
      <w:r>
        <w:t>⊙ 양 차량 모두 신호위반에 해당하지만, 적색신호에 진입한 B차량의 과실이 더욱 크므로</w:t>
      </w:r>
    </w:p>
    <w:p>
      <w:r>
        <w:t>황색신호에 직진 진입 차량과 적색신호에 좌회전 진입 차량의 기본 과실비율을 30:70으로</w:t>
      </w:r>
    </w:p>
    <w:p>
      <w:r>
        <w:t>정한다.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[페이지 189 표 1]</w:t>
      </w:r>
    </w:p>
    <w:p>
      <w:r>
        <w:t>| 차3-3   | 황색 직진 대 적색 좌회전   | None          | None                 | None   | None   |</w:t>
        <w:br/>
        <w:t>|---------|----------------------------|---------------|----------------------|--------|--------|</w:t>
        <w:br/>
        <w:t>|         | (A) 황색 직진</w:t>
        <w:br/>
        <w:t>(B) 적색 좌회전                            |               |                      |        |        |</w:t>
        <w:br/>
        <w:t>|         |                            | 기본 과실비율 |                      | A30    | B70    |</w:t>
        <w:br/>
        <w:t>|         |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교차로 정체중 진입 | +10    |        |</w:t>
        <w:br/>
        <w:t>|         |                            |               | A 현저한 과실        | +10    |        |</w:t>
        <w:br/>
        <w:t>|         |                            |               | A 중대한 과실        | +20    |        |</w:t>
        <w:br/>
        <w:t>|         |                            |               | B 소좌회전·대좌회전  |        | +10    |</w:t>
        <w:br/>
        <w:t>|         |                            |               | B 서행불이행         |        | +10    |</w:t>
        <w:br/>
        <w:t>|         |                            |               | B 급좌회전           |        | +10    |</w:t>
        <w:br/>
        <w:t>|         |                            |               | B 현저한 과실        |        | +10    |</w:t>
        <w:br/>
        <w:t>|         |                            |               | B 중대한 과실        |        | +20    |</w:t>
        <w:br/>
        <w:t>|         |                            |               | B 좌회전 완료직후    |        | -10    |</w:t>
      </w:r>
    </w:p>
    <w:p>
      <w:r>
        <w:t>자동차사고 과실비율 인정기준 │ 제3편 사고유형별 과실비율 적용기준 189</w:t>
      </w:r>
    </w:p>
    <w:p>
      <w:r>
        <w:t>활용시 참고 사항</w:t>
      </w:r>
    </w:p>
    <w:p>
      <w:r>
        <w:t>⊙ 좌회전차량인 B차량이 직진차량인 A차량의 오른쪽차량이든 왼쪽차량이든 모두 본 기준을</w:t>
      </w:r>
    </w:p>
    <w:p>
      <w:r>
        <w:t>적용한다.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제</w:t>
      </w:r>
    </w:p>
    <w:p>
      <w:r>
        <w:t>정하는 사람(이하 “경찰보조자”라 한다) 2장</w:t>
      </w:r>
    </w:p>
    <w:p>
      <w:r>
        <w:t>. 자</w:t>
      </w:r>
    </w:p>
    <w:p>
      <w:r>
        <w:t>② 도로를 통행하는 보행자, 차마 또는 노면전차의 운전자는 제1항에 따른 교통안전시설이  동</w:t>
      </w:r>
    </w:p>
    <w:p>
      <w:r>
        <w:t>차</w:t>
      </w:r>
    </w:p>
    <w:p>
      <w:r>
        <w:t>와</w:t>
      </w:r>
    </w:p>
    <w:p>
      <w:r>
        <w:t>표시하는 신호 또는 지시와 교통정리를 하는 경찰공무원 또는 경찰보조자(이하 “경찰공무  자</w:t>
      </w:r>
    </w:p>
    <w:p>
      <w:r>
        <w:t>동</w:t>
      </w:r>
    </w:p>
    <w:p>
      <w:r>
        <w:t>원등”이라 한다)의 신호 또는 지시가 서로 다른 경우에는 경찰공무원등의 신호 또는 지시에  차</w:t>
      </w:r>
    </w:p>
    <w:p>
      <w:r>
        <w:t>(이</w:t>
      </w:r>
    </w:p>
    <w:p>
      <w:r>
        <w:t>따라야 한다. 륜</w:t>
      </w:r>
    </w:p>
    <w:p>
      <w:r>
        <w:t>차</w:t>
      </w:r>
    </w:p>
    <w:p>
      <w:r>
        <w:t>포</w:t>
      </w:r>
    </w:p>
    <w:p>
      <w:r>
        <w:t>함</w:t>
      </w:r>
    </w:p>
    <w:p>
      <w:r>
        <w:t>⊙ 도로교통법 제25조(교차로 통행방법) )의</w:t>
      </w:r>
    </w:p>
    <w:p>
      <w:r>
        <w:t>사</w:t>
      </w:r>
    </w:p>
    <w:p>
      <w:r>
        <w:t>② 모든 차의 운전자는 교차로에서 좌회전을 하려는 경우에는 미리 도로의 중앙선을 따라서  고</w:t>
      </w:r>
    </w:p>
    <w:p>
      <w:r>
        <w:t>행하면서 교차로의 중심 안쪽을 이용하여 좌회전하여야 한다. 다만, 시·도 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설치되어 있는 경우에는 그 정지선을 넘은 부분을 말한다)에 정지하게 되어 다른 차 또는</w:t>
      </w:r>
    </w:p>
    <w:p>
      <w:r>
        <w:t>노면전차의 통행에 방해가 될 우려가 있는 경우에는 그 교차로에 들어가서는 아니 된다.</w:t>
      </w:r>
    </w:p>
    <w:p>
      <w:r>
        <w:t>자동차사고 과실비율 인정기준 │ 제3편 사고유형별 과실비율 적용기준 190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원형 방해하지 못한다.</w:t>
      </w:r>
    </w:p>
    <w:p>
      <w:r>
        <w:t>등화</w:t>
      </w:r>
    </w:p>
    <w:p>
      <w:r>
        <w:t>차량</w:t>
      </w:r>
    </w:p>
    <w:p>
      <w:r>
        <w:t>1.  차마는 정지선, 횡단보도 및 교차로의 직전에서 정지하여야 한다.</w:t>
      </w:r>
    </w:p>
    <w:p>
      <w:r>
        <w:t>신호등</w:t>
      </w:r>
    </w:p>
    <w:p>
      <w:r>
        <w:t>다만, 신호에 따라 진행하는 다른 차마의 교통을 방해하지 아니하고</w:t>
      </w:r>
    </w:p>
    <w:p>
      <w:r>
        <w:t>우회전 할 수 있다. 제</w:t>
      </w:r>
    </w:p>
    <w:p>
      <w:r>
        <w:t>2.  차마는 우회전하려는 경우 정지선, 횡단보도 및 교차로의 직전에서  2장</w:t>
      </w:r>
    </w:p>
    <w:p>
      <w:r>
        <w:t>적색의 등화</w:t>
      </w:r>
    </w:p>
    <w:p>
      <w:r>
        <w:t>정지한 후 신호에 따라 진행하는 다른 차마의 교통을 방해하지 않고  . 자</w:t>
      </w:r>
    </w:p>
    <w:p>
      <w:r>
        <w:t>동</w:t>
      </w:r>
    </w:p>
    <w:p>
      <w:r>
        <w:t>우회전할 수 있다.</w:t>
      </w:r>
    </w:p>
    <w:p>
      <w:r>
        <w:t>차</w:t>
      </w:r>
    </w:p>
    <w:p>
      <w:r>
        <w:t>3.  제2호에도 불구하고 차마는 우회전 삼색등이 적색의 등화인 경우  와</w:t>
      </w:r>
    </w:p>
    <w:p>
      <w:r>
        <w:t>자</w:t>
      </w:r>
    </w:p>
    <w:p>
      <w:r>
        <w:t>우회전할 수 없다. 동</w:t>
      </w:r>
    </w:p>
    <w:p>
      <w:r>
        <w:t>차</w:t>
      </w:r>
    </w:p>
    <w:p>
      <w:r>
        <w:t>(이</w:t>
      </w:r>
    </w:p>
    <w:p>
      <w:r>
        <w:t>화살표  녹색 화살표</w:t>
      </w:r>
    </w:p>
    <w:p>
      <w:r>
        <w:t>차마는 화살표시 방향으로 진행할 수 있다. 륜</w:t>
      </w:r>
    </w:p>
    <w:p>
      <w:r>
        <w:t>등화 등화 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191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  <w:br/>
        <w:t xml:space="preserve">|        | 화살표 </w:t>
        <w:br/>
        <w:t>등화        | 녹색 화살표</w:t>
        <w:br/>
        <w:t>등화               |             |</w:t>
      </w:r>
    </w:p>
    <w:p>
      <w:r>
        <w:t>자동차사고 과실비율 인정기준 │ 제3편 사고유형별 과실비율 적용기준 191</w:t>
      </w:r>
    </w:p>
    <w:p>
      <w:r>
        <w:t>적색 직진 대 황색 좌회전</w:t>
      </w:r>
    </w:p>
    <w:p>
      <w:r>
        <w:t>차3-4</w:t>
      </w:r>
    </w:p>
    <w:p>
      <w:r>
        <w:t>(A) 적색 직진</w:t>
      </w:r>
    </w:p>
    <w:p>
      <w:r>
        <w:t>(B) 황색 좌회전</w:t>
      </w:r>
    </w:p>
    <w:p>
      <w:r>
        <w:t>기본 과실비율 A60 B40</w:t>
      </w:r>
    </w:p>
    <w:p>
      <w:r>
        <w:t>A 교차로 정체중 진입 +10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B 소좌회전·대좌회전 +10</w:t>
      </w:r>
    </w:p>
    <w:p>
      <w:r>
        <w:t>율</w:t>
      </w:r>
    </w:p>
    <w:p>
      <w:r>
        <w:t>B 서행불이행 +10</w:t>
      </w:r>
    </w:p>
    <w:p>
      <w:r>
        <w:t>조</w:t>
      </w:r>
    </w:p>
    <w:p>
      <w:r>
        <w:t>B 급좌회전 +10</w:t>
      </w:r>
    </w:p>
    <w:p>
      <w:r>
        <w:t>정</w:t>
      </w:r>
    </w:p>
    <w:p>
      <w:r>
        <w:t>예 B 현저한 과실 +10</w:t>
      </w:r>
    </w:p>
    <w:p>
      <w:r>
        <w:t>시 제</w:t>
      </w:r>
    </w:p>
    <w:p>
      <w:r>
        <w:t>B 중대한 과실 +20 2</w:t>
      </w:r>
    </w:p>
    <w:p>
      <w:r>
        <w:t>장</w:t>
      </w:r>
    </w:p>
    <w:p>
      <w:r>
        <w:t>B 좌회전 완료직후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218, 330(다), 331(다)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의해 교통정리가 이루어지고 있는 교차로에서 적색신호에 직진하는 A차량과  )의</w:t>
      </w:r>
    </w:p>
    <w:p>
      <w:r>
        <w:t>사</w:t>
      </w:r>
    </w:p>
    <w:p>
      <w:r>
        <w:t>교차도로에서 황색신호에 진입하여 좌회전하는 B차량이 충돌한 사고이다. 고</w:t>
      </w:r>
    </w:p>
    <w:p>
      <w:r>
        <w:t>기본 과실비율 해설</w:t>
      </w:r>
    </w:p>
    <w:p>
      <w:r>
        <w:t>⊙ B차량은 황색신호에 진입하였지만 좌회전차량이라는 점을 감안하여 양 차량의 기본 과실</w:t>
      </w:r>
    </w:p>
    <w:p>
      <w:r>
        <w:t>비율을 60:40으로 정하였다.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[페이지 192 표 1]</w:t>
      </w:r>
    </w:p>
    <w:p>
      <w:r>
        <w:t>| 차3-4   | 적색 직진 대 황색 좌회전   | None          | None                 | None   | None   |</w:t>
        <w:br/>
        <w:t>|---------|----------------------------|---------------|----------------------|--------|--------|</w:t>
        <w:br/>
        <w:t>|         | (A) 적색 직진</w:t>
        <w:br/>
        <w:t>(B) 황색 좌회전                            |               |                      |        |        |</w:t>
        <w:br/>
        <w:t>|         |                            | 기본 과실비율 |                      | A60    | B40    |</w:t>
        <w:br/>
        <w:t>|         |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교차로 정체중 진입 | +10    |        |</w:t>
        <w:br/>
        <w:t>|         |                            |               | A 현저한 과실        | +10    |        |</w:t>
        <w:br/>
        <w:t>|         |                            |               | A 중대한 과실        | +20    |        |</w:t>
        <w:br/>
        <w:t>|         |                            |               | B 소좌회전·대좌회전  |        | +10    |</w:t>
        <w:br/>
        <w:t>|         |                            |               | B 서행불이행         |        | +10    |</w:t>
        <w:br/>
        <w:t>|         |                            |               | B 급좌회전           |        | +10    |</w:t>
        <w:br/>
        <w:t>|         |                            |               | B 현저한 과실        |        | +10    |</w:t>
        <w:br/>
        <w:t>|         |                            |               | B 중대한 과실        |        | +20    |</w:t>
        <w:br/>
        <w:t>|         |                            |               | B 좌회전 완료직후    |        | -10    |</w:t>
      </w:r>
    </w:p>
    <w:p>
      <w:r>
        <w:t>자동차사고 과실비율 인정기준 │ 제3편 사고유형별 과실비율 적용기준 192</w:t>
      </w:r>
    </w:p>
    <w:p>
      <w:r>
        <w:t>활용시 참고 사항</w:t>
      </w:r>
    </w:p>
    <w:p>
      <w:r>
        <w:t>⊙ 좌회전차량인 B차량이 직진차량인 A차량의 오른쪽차량이든 왼쪽차량이든 모두 본 기준을</w:t>
      </w:r>
    </w:p>
    <w:p>
      <w:r>
        <w:t>적용한다.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</w:t>
      </w:r>
    </w:p>
    <w:p>
      <w:r>
        <w:t>찰공무원(이하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제</w:t>
      </w:r>
    </w:p>
    <w:p>
      <w:r>
        <w:t>정하는 사람(이하 “경찰보조자”라 한다) 2</w:t>
      </w:r>
    </w:p>
    <w:p>
      <w:r>
        <w:t>장</w:t>
      </w:r>
    </w:p>
    <w:p>
      <w:r>
        <w:t>. 자</w:t>
      </w:r>
    </w:p>
    <w:p>
      <w:r>
        <w:t>② 도로를 통행하는 보행자, 차마 또는 노면전차의 운전자는 제1항에 따른 교통안전시설이  동</w:t>
      </w:r>
    </w:p>
    <w:p>
      <w:r>
        <w:t>차</w:t>
      </w:r>
    </w:p>
    <w:p>
      <w:r>
        <w:t>표시하는 신호 또는 지시와 교통정리를 하는 경찰공무원 또는 경찰보조자(이하 “경찰공무 와</w:t>
      </w:r>
    </w:p>
    <w:p>
      <w:r>
        <w:t>자</w:t>
      </w:r>
    </w:p>
    <w:p>
      <w:r>
        <w:t>원등”이라 한다)의 신호 또는 지시가 서로 다른 경우에는 경찰공무원등의 신호 또는 지시에  동</w:t>
      </w:r>
    </w:p>
    <w:p>
      <w:r>
        <w:t>차</w:t>
      </w:r>
    </w:p>
    <w:p>
      <w:r>
        <w:t>따라야 한다.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⊙ 도로교통법 제25조(교차로 통행방법) )의</w:t>
      </w:r>
    </w:p>
    <w:p>
      <w:r>
        <w:t>② 모든 차의 운전자는 교차로에서 좌회전을 하려는 경우에는 미리 도로의 중앙선을 따라서   사</w:t>
      </w:r>
    </w:p>
    <w:p>
      <w:r>
        <w:t>고</w:t>
      </w:r>
    </w:p>
    <w:p>
      <w:r>
        <w:t>행하면서 교차로의 중심 안쪽을 이용하여 좌회전하여야 한다. 다만, 시·도 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설치되어 있는 경우에는 그 정지선을 넘은 부분을 말한다)에 정지하게 되어 다른 차 또는</w:t>
      </w:r>
    </w:p>
    <w:p>
      <w:r>
        <w:t>노면전차의 통행에 방해가 될 우려가 있는 경우에는 그 교차로에 들어가서는 아니 된다.</w:t>
      </w:r>
    </w:p>
    <w:p>
      <w:r>
        <w:t>자동차사고 과실비율 인정기준 │ 제3편 사고유형별 과실비율 적용기준 193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원형 방해하지 못한다.</w:t>
      </w:r>
    </w:p>
    <w:p>
      <w:r>
        <w:t>등화</w:t>
      </w:r>
    </w:p>
    <w:p>
      <w:r>
        <w:t>차량</w:t>
      </w:r>
    </w:p>
    <w:p>
      <w:r>
        <w:t>1.  차마는 정지선, 횡단보도 및 교차로의 직전에서 정지하여야 한다.</w:t>
      </w:r>
    </w:p>
    <w:p>
      <w:r>
        <w:t>신호등</w:t>
      </w:r>
    </w:p>
    <w:p>
      <w:r>
        <w:t>다만, 신호에 따라 진행하는 다른 차마의 교통을 방해하지 아니하고</w:t>
      </w:r>
    </w:p>
    <w:p>
      <w:r>
        <w:t>우회전 할 수 있다. 제</w:t>
      </w:r>
    </w:p>
    <w:p>
      <w:r>
        <w:t>2.  차마는 우회전하려는 경우 정지선, 횡단보도 및 교차로의 직전에서  2장</w:t>
      </w:r>
    </w:p>
    <w:p>
      <w:r>
        <w:t>적색의 등화</w:t>
      </w:r>
    </w:p>
    <w:p>
      <w:r>
        <w:t>정지한 후 신호에 따라 진행하는 다른 차마의 교통을 방해하지 않고  . 자</w:t>
      </w:r>
    </w:p>
    <w:p>
      <w:r>
        <w:t>동</w:t>
      </w:r>
    </w:p>
    <w:p>
      <w:r>
        <w:t>우회전할 수 있다.</w:t>
      </w:r>
    </w:p>
    <w:p>
      <w:r>
        <w:t>차</w:t>
      </w:r>
    </w:p>
    <w:p>
      <w:r>
        <w:t>3.  제2호에도 불구하고 차마는 우회전 삼색등이 적색의 등화인 경우  와</w:t>
      </w:r>
    </w:p>
    <w:p>
      <w:r>
        <w:t>자</w:t>
      </w:r>
    </w:p>
    <w:p>
      <w:r>
        <w:t>우회전할 수 없다. 동</w:t>
      </w:r>
    </w:p>
    <w:p>
      <w:r>
        <w:t>차</w:t>
      </w:r>
    </w:p>
    <w:p>
      <w:r>
        <w:t>(이</w:t>
      </w:r>
    </w:p>
    <w:p>
      <w:r>
        <w:t>화살표  녹색 화살표</w:t>
      </w:r>
    </w:p>
    <w:p>
      <w:r>
        <w:t>차마는 화살표시 방향으로 진행할 수 있다. 륜</w:t>
      </w:r>
    </w:p>
    <w:p>
      <w:r>
        <w:t>등화 등화 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194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  <w:br/>
        <w:t xml:space="preserve">|        | 화살표 </w:t>
        <w:br/>
        <w:t>등화        | 녹색 화살표</w:t>
        <w:br/>
        <w:t>등화               |             |</w:t>
      </w:r>
    </w:p>
    <w:p>
      <w:r>
        <w:t>자동차사고 과실비율 인정기준 │ 제3편 사고유형별 과실비율 적용기준 194</w:t>
      </w:r>
    </w:p>
    <w:p>
      <w:r>
        <w:t>녹색화살표 또는 황색에 좌회전 진입 대 녹색직진</w:t>
      </w:r>
    </w:p>
    <w:p>
      <w:r>
        <w:t>차3-5 (A) (가) 녹색화살표에 좌회전 진입 후 적색에 충돌</w:t>
      </w:r>
    </w:p>
    <w:p>
      <w:r>
        <w:t>(나) 황색에 좌회전 진입 후 적색에 충돌</w:t>
      </w:r>
    </w:p>
    <w:p>
      <w:r>
        <w:t>(B) 녹색 직진</w:t>
      </w:r>
    </w:p>
    <w:p>
      <w:r>
        <w:t>(가) A30 B70</w:t>
      </w:r>
    </w:p>
    <w:p>
      <w:r>
        <w:t>기본 과실비율</w:t>
      </w:r>
    </w:p>
    <w:p>
      <w:r>
        <w:t>(나) A80 B20</w:t>
      </w:r>
    </w:p>
    <w:p>
      <w:r>
        <w:t>A (가)의 경우에 교차로</w:t>
      </w:r>
    </w:p>
    <w:p>
      <w:r>
        <w:t>① +10</w:t>
      </w:r>
    </w:p>
    <w:p>
      <w:r>
        <w:t>정체중 진입</w:t>
      </w:r>
    </w:p>
    <w:p>
      <w:r>
        <w:t>과</w:t>
      </w:r>
    </w:p>
    <w:p>
      <w:r>
        <w:t>실 A 현저한 과실 +10</w:t>
      </w:r>
    </w:p>
    <w:p>
      <w:r>
        <w:t>비</w:t>
      </w:r>
    </w:p>
    <w:p>
      <w:r>
        <w:t>율</w:t>
      </w:r>
    </w:p>
    <w:p>
      <w:r>
        <w:t>A 중대한 과실 +20</w:t>
      </w:r>
    </w:p>
    <w:p>
      <w:r>
        <w:t>조</w:t>
      </w:r>
    </w:p>
    <w:p>
      <w:r>
        <w:t>정</w:t>
      </w:r>
    </w:p>
    <w:p>
      <w:r>
        <w:t>B 현저한 과실 +10 제</w:t>
      </w:r>
    </w:p>
    <w:p>
      <w:r>
        <w:t>예 2</w:t>
      </w:r>
    </w:p>
    <w:p>
      <w:r>
        <w:t>장</w:t>
      </w:r>
    </w:p>
    <w:p>
      <w:r>
        <w:t>시</w:t>
      </w:r>
    </w:p>
    <w:p>
      <w:r>
        <w:t>. 자</w:t>
      </w:r>
    </w:p>
    <w:p>
      <w:r>
        <w:t>B 중대한 과실 +20 동</w:t>
      </w:r>
    </w:p>
    <w:p>
      <w:r>
        <w:t>차</w:t>
      </w:r>
    </w:p>
    <w:p>
      <w:r>
        <w:t>와</w:t>
      </w:r>
    </w:p>
    <w:p>
      <w:r>
        <w:t>※사고발생, 손해확대와의 인과관계를 감안하여 기본 과실비율을 가(+), 감(-) 조정 가능합니다.  자</w:t>
      </w:r>
    </w:p>
    <w:p>
      <w:r>
        <w:t>※舊 219 기준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사고 상황 함</w:t>
      </w:r>
    </w:p>
    <w:p>
      <w:r>
        <w:t>)의</w:t>
      </w:r>
    </w:p>
    <w:p>
      <w:r>
        <w:t>⊙ 신호기에 의해 교통정리가 이루어지고 있는 교차로에서 녹색화살표(황색) 신호에 교차로에   사</w:t>
      </w:r>
    </w:p>
    <w:p>
      <w:r>
        <w:t>고</w:t>
      </w:r>
    </w:p>
    <w:p>
      <w:r>
        <w:t>진입하여 좌회전을 하였으나 아직 교차로를 벗어나지 못한 A차량과 녹색신호에 교차로에</w:t>
      </w:r>
    </w:p>
    <w:p>
      <w:r>
        <w:t>진입하여 직진 중인 B차량이 충돌한 사고이다.</w:t>
      </w:r>
    </w:p>
    <w:p>
      <w:r>
        <w:t>기본 과실비율 해설</w:t>
      </w:r>
    </w:p>
    <w:p>
      <w:r>
        <w:t>⊙ (가) A차량이 녹색화살표 신호에 정상적으로 선진입하였고, 신호변경시까지 교차로를 미처</w:t>
      </w:r>
    </w:p>
    <w:p>
      <w:r>
        <w:t>벗어나지 못한 상황임을 교차로에 후진입하는 B차량이 충분히 인식할 수 있었다는 점을</w:t>
      </w:r>
    </w:p>
    <w:p>
      <w:r>
        <w:t>감안하여 양 차량의 기본 과실비율을 30:70으로 정한다.</w:t>
      </w:r>
    </w:p>
    <w:p>
      <w:r>
        <w:t>⊙ (나) A차량이 황색신호에 진입하여 신호위반을 하였다는 점에서 과실이 매우 중하다고 할</w:t>
      </w:r>
    </w:p>
    <w:p>
      <w:r>
        <w:t>것이지만, 교차로에 후진입하는 B차량 역시 전방 좌우에서 이미 교차로에 진입하여 진행</w:t>
      </w:r>
    </w:p>
    <w:p>
      <w:r>
        <w:t>중인 차량이 있는지 여부를 살펴보고 그러한 차량이 있는 경우 그 동태를 살피면서 서행하는</w:t>
      </w:r>
    </w:p>
    <w:p>
      <w:r>
        <w:t>[페이지 195 표 1]</w:t>
      </w:r>
    </w:p>
    <w:p>
      <w:r>
        <w:t>| 차3-5   | 녹색화살표 또는 황색에 좌회전 진입 대 녹색직진   | None          | None   | None          | None   | None   | None   |</w:t>
        <w:br/>
        <w:t>|---------|--------------------------------------------------|---------------|--------|---------------|--------|--------|--------|</w:t>
        <w:br/>
        <w:t>|         | (A) (가) 녹색화살표에 좌회전 진입 후 적색에 충돌</w:t>
        <w:br/>
        <w:t xml:space="preserve">(나) 황색에 좌회전 진입 후 적색에 충돌 </w:t>
        <w:br/>
        <w:t>(B) 녹색 직진                                                  |               |        |               |        |        |        |</w:t>
        <w:br/>
        <w:t>|         |                                                  | 기본 과실비율 |        |               | (가)</w:t>
        <w:br/>
        <w:t>(나)        | A30</w:t>
        <w:br/>
        <w:t>A80        | B70</w:t>
        <w:br/>
        <w:t>B20        |</w:t>
        <w:br/>
        <w:t>|         |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①      | A (가)의 경우에 교차로 </w:t>
        <w:br/>
        <w:t>정체중 진입               |        | +10    |        |</w:t>
        <w:br/>
        <w:t>|         |                                                  |               |        | A 현저한 과실 |        | +10    |        |</w:t>
        <w:br/>
        <w:t>|         |                                                  |               |        | A 중대한 과실 |        | +20    |        |</w:t>
        <w:br/>
        <w:t>|         |                                                  |               |        | B 현저한 과실 |        |        | +10    |</w:t>
        <w:br/>
        <w:t>|         |                                                  |               |        | B 중대한 과실 |        |        | +20    |</w:t>
      </w:r>
    </w:p>
    <w:p>
      <w:r>
        <w:t>자동차사고 과실비율 인정기준 │ 제3편 사고유형별 과실비율 적용기준 195</w:t>
      </w:r>
    </w:p>
    <w:p>
      <w:r>
        <w:t>등 사고를 방지할 태세를 갖추고 운전해야 할 주의의무가 있음에도 이러한 전방주시의무</w:t>
      </w:r>
    </w:p>
    <w:p>
      <w:r>
        <w:t>및 안전운전의무를 위반하였다는 점에서 과실이 인정되므로 양 차량의 기본 과실비율을</w:t>
      </w:r>
    </w:p>
    <w:p>
      <w:r>
        <w:t>80:20으로 정한다.</w:t>
      </w:r>
    </w:p>
    <w:p>
      <w:r>
        <w:t>수정요소(인과관계를 감안한 과실비율 조정) 해설</w:t>
      </w:r>
    </w:p>
    <w:p>
      <w:r>
        <w:t>① 정상신호에 교차로에 진입하였다고 하더라도 앞의 도로상황이 정체중임이 확인됨에도</w:t>
      </w:r>
    </w:p>
    <w:p>
      <w:r>
        <w:t>도로교통법 제5조를 위반하여 무리하게 진입(꼬리물기)한 경우에는 과실을 가산할 수 있</w:t>
      </w:r>
    </w:p>
    <w:p>
      <w:r>
        <w:t>다.(이 경우 경찰 교통사고사실확인원, 사고동영상 등에 교차로 꼬리물기 위반임이 명확히</w:t>
      </w:r>
    </w:p>
    <w:p>
      <w:r>
        <w:t>확인되어야 한다.)</w:t>
      </w:r>
    </w:p>
    <w:p>
      <w:r>
        <w:t>⊙ 제3편 제2장 3. 수정요소의 해설 부분을 참조한다.</w:t>
      </w:r>
    </w:p>
    <w:p>
      <w:r>
        <w:t>제</w:t>
      </w:r>
    </w:p>
    <w:p>
      <w:r>
        <w:t>2</w:t>
      </w:r>
    </w:p>
    <w:p>
      <w:r>
        <w:t>장</w:t>
      </w:r>
    </w:p>
    <w:p>
      <w:r>
        <w:t>관련 법규 . 자</w:t>
      </w:r>
    </w:p>
    <w:p>
      <w:r>
        <w:t>동</w:t>
      </w:r>
    </w:p>
    <w:p>
      <w:r>
        <w:t>⊙ 도로교통법 제5조(신호 또는 지시에 따를 의무) 차</w:t>
      </w:r>
    </w:p>
    <w:p>
      <w:r>
        <w:t>와</w:t>
      </w:r>
    </w:p>
    <w:p>
      <w:r>
        <w:t>① 도로를 통행하는 보행자, 차마 또는 노면전차의 운전자는 교통안전시설이 표시하는 신호   자</w:t>
      </w:r>
    </w:p>
    <w:p>
      <w:r>
        <w:t>동</w:t>
      </w:r>
    </w:p>
    <w:p>
      <w:r>
        <w:t>또는 지시와 다음 각 호의 어느 하나에 해당하는 사람이 하는 신호 또는 지시를 따라야 한다. 차</w:t>
      </w:r>
    </w:p>
    <w:p>
      <w:r>
        <w:t>(이</w:t>
      </w:r>
    </w:p>
    <w:p>
      <w:r>
        <w:t>륜</w:t>
      </w:r>
    </w:p>
    <w:p>
      <w:r>
        <w:t>1. 교통정리를 하는 경찰공무원(의무경찰을 포함한다. 이하 같다) 및 제주특별자치도의 자치경찰</w:t>
      </w:r>
    </w:p>
    <w:p>
      <w:r>
        <w:t>차</w:t>
      </w:r>
    </w:p>
    <w:p>
      <w:r>
        <w:t>공무원(이하 “자치경찰공무원”이라 한다)  포</w:t>
      </w:r>
    </w:p>
    <w:p>
      <w:r>
        <w:t>함</w:t>
      </w:r>
    </w:p>
    <w:p>
      <w:r>
        <w:t>)의</w:t>
      </w:r>
    </w:p>
    <w:p>
      <w:r>
        <w:t>2. 경찰공무원(자치경찰공무원을 포함한다. 이하 같다) 을 보조하는 사람으로서 대통령령으로   사</w:t>
      </w:r>
    </w:p>
    <w:p>
      <w:r>
        <w:t>정하는 사람(이하 “경찰보조자”라 한다) 고</w:t>
      </w:r>
    </w:p>
    <w:p>
      <w:r>
        <w:t>② 도로를 통행하는 보행자, 차마 또는 노면전차의 운전자는 제1항에 따른 교통안전시설이</w:t>
      </w:r>
    </w:p>
    <w:p>
      <w:r>
        <w:t>표시하는 신호 또는 지시와 교통정리를 하는 경찰공무원 또는 경찰보조자(이하 “경찰공무</w:t>
      </w:r>
    </w:p>
    <w:p>
      <w:r>
        <w:t>원등”이라 한다)의 신호 또는 지시가 서로 다른 경우에는 경찰공무원등의 신호 또는 지시에</w:t>
      </w:r>
    </w:p>
    <w:p>
      <w:r>
        <w:t>따라야 한다.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따라서</w:t>
      </w:r>
    </w:p>
    <w:p>
      <w:r>
        <w:t>행하면서 교차로의 중심 안쪽을 이용하여 좌회전하여야 한다. 다만, 시·도 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자동차사고 과실비율 인정기준 │ 제3편 사고유형별 과실비율 적용기준 196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설치되어 있는 경우에는 그 정지선을 넘은 부분을 말한다)에 정지하게 되어 다른 차 또는</w:t>
      </w:r>
    </w:p>
    <w:p>
      <w:r>
        <w:t>노면전차의 통행에 방해가 될 우려가 있는 경우에는 그 교차로에 들어가서는 아니 된다.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제</w:t>
      </w:r>
    </w:p>
    <w:p>
      <w:r>
        <w:t>황색의 등화 진입한 경우에는 신속히 교차로 밖으로 진행하여야 한다. 2</w:t>
      </w:r>
    </w:p>
    <w:p>
      <w:r>
        <w:t>장</w:t>
      </w:r>
    </w:p>
    <w:p>
      <w:r>
        <w:t>2.  차마는 우회전 할 수 있고 우회전하는 경우에는 보행자의 횡단을  . 자</w:t>
      </w:r>
    </w:p>
    <w:p>
      <w:r>
        <w:t>원형 방해하지 못한다.  동</w:t>
      </w:r>
    </w:p>
    <w:p>
      <w:r>
        <w:t>차</w:t>
      </w:r>
    </w:p>
    <w:p>
      <w:r>
        <w:t>등화 와</w:t>
      </w:r>
    </w:p>
    <w:p>
      <w:r>
        <w:t>차량 1.  차마는 정지선, 횡단보도 및 교차로의 직전에서 정지하여야 한다.   자</w:t>
      </w:r>
    </w:p>
    <w:p>
      <w:r>
        <w:t>신호등 동</w:t>
      </w:r>
    </w:p>
    <w:p>
      <w:r>
        <w:t>다만, 신호에 따라 진행하는 다른 차마의 교통을 방해하지 아니하고  차</w:t>
      </w:r>
    </w:p>
    <w:p>
      <w:r>
        <w:t>우회전 할 수 있다. (이</w:t>
      </w:r>
    </w:p>
    <w:p>
      <w:r>
        <w:t>륜</w:t>
      </w:r>
    </w:p>
    <w:p>
      <w:r>
        <w:t>2.  차마는 우회전하려는 경우 정지선, 횡단보도 및 교차로의 직전에서  차</w:t>
      </w:r>
    </w:p>
    <w:p>
      <w:r>
        <w:t>적색의 등화 정지한 후 신호에 따라 진행하는 다른 차마의 교통을 방해하지 않고   포</w:t>
      </w:r>
    </w:p>
    <w:p>
      <w:r>
        <w:t>함</w:t>
      </w:r>
    </w:p>
    <w:p>
      <w:r>
        <w:t>우회전할 수 있다. )의</w:t>
      </w:r>
    </w:p>
    <w:p>
      <w:r>
        <w:t>3.  제2호에도 불구하고 차마는 우회전 삼색등이 적색의 등화인 경우   사</w:t>
      </w:r>
    </w:p>
    <w:p>
      <w:r>
        <w:t>고</w:t>
      </w:r>
    </w:p>
    <w:p>
      <w:r>
        <w:t>우회전할 수 없다.</w:t>
      </w:r>
    </w:p>
    <w:p>
      <w:r>
        <w:t>화살표  녹색 화살표</w:t>
      </w:r>
    </w:p>
    <w:p>
      <w:r>
        <w:t>차마는 화살표시 방향으로 진행할 수 있다.</w:t>
      </w:r>
    </w:p>
    <w:p>
      <w:r>
        <w:t>등화 등화</w:t>
      </w:r>
    </w:p>
    <w:p>
      <w:r>
        <w:t>[페이지 197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  <w:br/>
        <w:t xml:space="preserve">|        | 화살표 </w:t>
        <w:br/>
        <w:t>등화        | 녹색 화살표</w:t>
        <w:br/>
        <w:t>등화               |             |</w:t>
      </w:r>
    </w:p>
    <w:p>
      <w:r>
        <w:t>자동차사고 과실비율 인정기준 │ 제3편 사고유형별 과실비율 적용기준 197</w:t>
      </w:r>
    </w:p>
    <w:p>
      <w:r>
        <w:t>참고 판례</w:t>
      </w:r>
    </w:p>
    <w:p>
      <w:r>
        <w:t>⊙ 대법원 2002. 9. 6. 선고 2002다38767 판결</w:t>
      </w:r>
    </w:p>
    <w:p>
      <w:r>
        <w:t>신호등에 의하여 교통정리가 행하여지고 있는 교차로를 진행신호에 따라 진행하는 차량의</w:t>
      </w:r>
    </w:p>
    <w:p>
      <w:r>
        <w:t>운전자는 특별한 사정이 없는 한 다른 차량들도 교통법규를 준수하고 충돌을 피하기 위하여</w:t>
      </w:r>
    </w:p>
    <w:p>
      <w:r>
        <w:t>적절한 조치를 취할 것으로 믿고 운전하면 충분하고, 다른 차량이 신호를 위반하고 자신의</w:t>
      </w:r>
    </w:p>
    <w:p>
      <w:r>
        <w:t>진로를 가로질러 진행하여 오거나 자신의 차량을 들이받을 경우까지 예상하여 그에 따른</w:t>
      </w:r>
    </w:p>
    <w:p>
      <w:r>
        <w:t>사고발생을 미리 방지할 특별한 조치까지 강구할 주의의무는 없다. 다만 신호를 준수하여</w:t>
      </w:r>
    </w:p>
    <w:p>
      <w:r>
        <w:t>진행하는 차량의 운전자라고 하더라도 이미 교차로에 진입하고 있는 다른 차량이 있다거나</w:t>
      </w:r>
    </w:p>
    <w:p>
      <w:r>
        <w:t>다른 차량이 그 진행방향의 신호가 진행신호에서 정지신호로 바뀐 직후에 교차로를 진입하여</w:t>
      </w:r>
    </w:p>
    <w:p>
      <w:r>
        <w:t>계속 진행하고 있는 것을 발견하였다거나 또는 그밖에 신호를 위반하여 교차로를 진입할 것이</w:t>
      </w:r>
    </w:p>
    <w:p>
      <w:r>
        <w:t>예상되는 특별한 경우라면 그러한 차량의 동태를 두루 살피면서 서행하는 등으로 사고를 방지</w:t>
      </w:r>
    </w:p>
    <w:p>
      <w:r>
        <w:t>할 태세를 갖추고 운전하여야 할 주의의무는 있다 할 것이지만, 그와 같은 주의의무는 어디까 제</w:t>
      </w:r>
    </w:p>
    <w:p>
      <w:r>
        <w:t>2</w:t>
      </w:r>
    </w:p>
    <w:p>
      <w:r>
        <w:t>장</w:t>
      </w:r>
    </w:p>
    <w:p>
      <w:r>
        <w:t>지나 신호가 바뀌기 전이나 그 직후에 교차로에 진입하여 진행하고 있는 차량에 대한 관계에서  . 자</w:t>
      </w:r>
    </w:p>
    <w:p>
      <w:r>
        <w:t>동</w:t>
      </w:r>
    </w:p>
    <w:p>
      <w:r>
        <w:t>인정되는 것이고, 신호가 바뀐 후 다른 차량이 신호를 위반하여 교차로에 새로 진입하여 진행 차</w:t>
      </w:r>
    </w:p>
    <w:p>
      <w:r>
        <w:t>와</w:t>
      </w:r>
    </w:p>
    <w:p>
      <w:r>
        <w:t>하여 올 경우까지를 예상하여 그에 따른 사고발생을 방지하기 위한 조치까지 강구할 주의의무는   자</w:t>
      </w:r>
    </w:p>
    <w:p>
      <w:r>
        <w:t>동</w:t>
      </w:r>
    </w:p>
    <w:p>
      <w:r>
        <w:t>없다. 이러한 법리는 교차로에서 자신의 진행방향에 대한 별도의 진행신호가 없다고 하여도,  차</w:t>
      </w:r>
    </w:p>
    <w:p>
      <w:r>
        <w:t>(이</w:t>
      </w:r>
    </w:p>
    <w:p>
      <w:r>
        <w:t>다른 차량들의 진행방향이 정지신호일 경우를 이용하여 교통법규에 위배되지 않게 진행하는  륜</w:t>
      </w:r>
    </w:p>
    <w:p>
      <w:r>
        <w:t>차</w:t>
      </w:r>
    </w:p>
    <w:p>
      <w:r>
        <w:t>경우도 마찬가지라고 할 것이다.  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198</w:t>
      </w:r>
    </w:p>
    <w:p>
      <w:r>
        <w:t>녹색직진 대 적색좌회전</w:t>
      </w:r>
    </w:p>
    <w:p>
      <w:r>
        <w:t>차3-6</w:t>
      </w:r>
    </w:p>
    <w:p>
      <w:r>
        <w:t>(A) 녹색 직진</w:t>
      </w:r>
    </w:p>
    <w:p>
      <w:r>
        <w:t>(B) 적색 좌회전</w:t>
      </w:r>
    </w:p>
    <w:p>
      <w:r>
        <w:t>기본 과실비율 A0 B100</w:t>
      </w:r>
    </w:p>
    <w:p>
      <w:r>
        <w:t>A 현저한 과실 +10</w:t>
      </w:r>
    </w:p>
    <w:p>
      <w:r>
        <w:t>과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조</w:t>
      </w:r>
    </w:p>
    <w:p>
      <w:r>
        <w:t>정 B 현저한 과실 +10</w:t>
      </w:r>
    </w:p>
    <w:p>
      <w:r>
        <w:t>예</w:t>
      </w:r>
    </w:p>
    <w:p>
      <w:r>
        <w:t>시 제</w:t>
      </w:r>
    </w:p>
    <w:p>
      <w:r>
        <w:t>2</w:t>
      </w:r>
    </w:p>
    <w:p>
      <w:r>
        <w:t>B 중대한 과실 +20 장</w:t>
      </w:r>
    </w:p>
    <w:p>
      <w:r>
        <w:t>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326, 327 기준  자</w:t>
      </w:r>
    </w:p>
    <w:p>
      <w:r>
        <w:t>동</w:t>
      </w:r>
    </w:p>
    <w:p>
      <w:r>
        <w:t>차</w:t>
      </w:r>
    </w:p>
    <w:p>
      <w:r>
        <w:t>사고 상황 (이</w:t>
      </w:r>
    </w:p>
    <w:p>
      <w:r>
        <w:t>륜</w:t>
      </w:r>
    </w:p>
    <w:p>
      <w:r>
        <w:t>차</w:t>
      </w:r>
    </w:p>
    <w:p>
      <w:r>
        <w:t>⊙ 신호기에 의해 교통정리가 이루어지고 있는 교차로에서 녹색신호에 직진하는 A차와 적색  포</w:t>
      </w:r>
    </w:p>
    <w:p>
      <w:r>
        <w:t>함</w:t>
      </w:r>
    </w:p>
    <w:p>
      <w:r>
        <w:t>신호에 좌회전하는 B차량이 충돌한 사고이다.  )의</w:t>
      </w:r>
    </w:p>
    <w:p>
      <w:r>
        <w:t>사</w:t>
      </w:r>
    </w:p>
    <w:p>
      <w:r>
        <w:t>고</w:t>
      </w:r>
    </w:p>
    <w:p>
      <w:r>
        <w:t>기본 과실비율 해설</w:t>
      </w:r>
    </w:p>
    <w:p>
      <w:r>
        <w:t>⊙ 신호기가 있는 교차로에서 적색신호에 좌회전을 한 것은 도로교통법 제5조의 신호에 따를</w:t>
      </w:r>
    </w:p>
    <w:p>
      <w:r>
        <w:t>의무를 위반한 것이므로 이처럼 신호를 위반하여 좌회전한 B차량의 일방 과실비율로 정한다.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[페이지 199 표 1]</w:t>
      </w:r>
    </w:p>
    <w:p>
      <w:r>
        <w:t>| 차3-6   | 녹색직진 대 적색좌회전   | None          | None          | None   | None   |</w:t>
        <w:br/>
        <w:t>|---------|--------------------------|---------------|---------------|--------|--------|</w:t>
        <w:br/>
        <w:t>|         | (A) 녹색 직진</w:t>
        <w:br/>
        <w:t>(B) 적색 좌회전                          |               |               |        |        |</w:t>
        <w:br/>
        <w:t>|         |                          | 기본 과실비율 |               | A0     | B100   |</w:t>
        <w:br/>
        <w:t>|         |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|                          |               | A 중대한 과실 | +20    |        |</w:t>
        <w:br/>
        <w:t>|         |                          |               | B 현저한 과실 |        | +10    |</w:t>
        <w:br/>
        <w:t>|         |                          |               | B 중대한 과실 |        | +20    |</w:t>
      </w:r>
    </w:p>
    <w:p>
      <w:r>
        <w:t>자동차사고 과실비율 인정기준 │ 제3편 사고유형별 과실비율 적용기준 199</w:t>
      </w:r>
    </w:p>
    <w:p>
      <w:r>
        <w:t>② 도로를 통행하는 보행자, 차마 또는 노면전차의 운전자는 제1항에 따른 교통안전시설이</w:t>
      </w:r>
    </w:p>
    <w:p>
      <w:r>
        <w:t>표시하는 신호 또는 지시와 교통정리를 하는 경찰공무원 또는 경찰보조자(이하 “경찰공무원</w:t>
      </w:r>
    </w:p>
    <w:p>
      <w:r>
        <w:t>등”이라 한다)의 신호 또는 지시가 서로 다른 경우에는 경찰공무원등의 신호 또는 지시에</w:t>
      </w:r>
    </w:p>
    <w:p>
      <w:r>
        <w:t>따라야 한다.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따라서</w:t>
      </w:r>
    </w:p>
    <w:p>
      <w:r>
        <w:t>행하면서 교차로의 중심 안쪽을 이용하여 좌회전하여야 한다. 다만, 시·도 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  제</w:t>
      </w:r>
    </w:p>
    <w:p>
      <w:r>
        <w:t>2</w:t>
      </w:r>
    </w:p>
    <w:p>
      <w:r>
        <w:t>장</w:t>
      </w:r>
    </w:p>
    <w:p>
      <w:r>
        <w:t>설치되어 있는 경우에는 그 정지선을 넘은 부분을 말한다)에 정지하게 되어 다른 차 또는  . 자</w:t>
      </w:r>
    </w:p>
    <w:p>
      <w:r>
        <w:t>동</w:t>
      </w:r>
    </w:p>
    <w:p>
      <w:r>
        <w:t>노면전차의 통행에 방해가 될 우려가 있는 경우에는 그 교차로에 들어가서는 아니 된다.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⊙ 도로교통법 시행규칙 별표2(신호기가 표시하는 신호의 종류 및 신호의 뜻) 차</w:t>
      </w:r>
    </w:p>
    <w:p>
      <w:r>
        <w:t>(이</w:t>
      </w:r>
    </w:p>
    <w:p>
      <w:r>
        <w:t>구분 신호의 종류 신호의 뜻  륜</w:t>
      </w:r>
    </w:p>
    <w:p>
      <w:r>
        <w:t>차</w:t>
      </w:r>
    </w:p>
    <w:p>
      <w:r>
        <w:t>1. 차마는 직진 또는 우회전할 수 있다.  포</w:t>
      </w:r>
    </w:p>
    <w:p>
      <w:r>
        <w:t>함</w:t>
      </w:r>
    </w:p>
    <w:p>
      <w:r>
        <w:t>녹색의 등화 2.  비보호좌회전표지 또는 비보호좌회전표시가 있는 곳에서는  )의</w:t>
      </w:r>
    </w:p>
    <w:p>
      <w:r>
        <w:t>좌회전할 수 있다.  사</w:t>
      </w:r>
    </w:p>
    <w:p>
      <w:r>
        <w:t>고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원형 방해하지 못한다.</w:t>
      </w:r>
    </w:p>
    <w:p>
      <w:r>
        <w:t>차량 등화 1.  차마는 정지선, 횡단보도 및 교차로의 직전에서 정지하여야 한다.</w:t>
      </w:r>
    </w:p>
    <w:p>
      <w:r>
        <w:t>신호등 다만, 신호에 따라 진행하는 다른 차마의 교통을 방해하지 아니하고</w:t>
      </w:r>
    </w:p>
    <w:p>
      <w:r>
        <w:t>우회전 할 수 있다.</w:t>
      </w:r>
    </w:p>
    <w:p>
      <w:r>
        <w:t>2.  차마는 우회전하려는 경우 정지선, 횡단보도 및 교차로의 직전에서</w:t>
      </w:r>
    </w:p>
    <w:p>
      <w:r>
        <w:t>적색의 등화</w:t>
      </w:r>
    </w:p>
    <w:p>
      <w:r>
        <w:t>정지한 후 신호에 따라 진행하는 다른 차마의 교통을 방해하지 않고</w:t>
      </w:r>
    </w:p>
    <w:p>
      <w:r>
        <w:t>우회전할 수 있다.</w:t>
      </w:r>
    </w:p>
    <w:p>
      <w:r>
        <w:t>3.  제2호에도 불구하고 차마는 우회전 삼색등이 적색의 등화인 경우</w:t>
      </w:r>
    </w:p>
    <w:p>
      <w:r>
        <w:t>우회전할 수 없다.</w:t>
      </w:r>
    </w:p>
    <w:p>
      <w:r>
        <w:t>화살표  녹색 화살표</w:t>
      </w:r>
    </w:p>
    <w:p>
      <w:r>
        <w:t>차마는 화살표시 방향으로 진행할 수 있다.</w:t>
      </w:r>
    </w:p>
    <w:p>
      <w:r>
        <w:t>등화 등화</w:t>
      </w:r>
    </w:p>
    <w:p>
      <w:r>
        <w:t>[페이지 200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  <w:br/>
        <w:t xml:space="preserve">|        | 화살표 </w:t>
        <w:br/>
        <w:t>등화        | 녹색 화살표</w:t>
        <w:br/>
        <w:t>등화               |             |</w:t>
      </w:r>
    </w:p>
    <w:p>
      <w:r>
        <w:t>자동차사고 과실비율 인정기준 │ 제3편 사고유형별 과실비율 적용기준 200</w:t>
      </w:r>
    </w:p>
    <w:p>
      <w:r>
        <w:t>적색점멸좌회전 대 황색점멸좌회전</w:t>
      </w:r>
    </w:p>
    <w:p>
      <w:r>
        <w:t>차3-7</w:t>
      </w:r>
    </w:p>
    <w:p>
      <w:r>
        <w:t>(A) 좌회전(적색점멸신호)</w:t>
      </w:r>
    </w:p>
    <w:p>
      <w:r>
        <w:t>(B) 직진(황색점멸신호)</w:t>
      </w:r>
    </w:p>
    <w:p>
      <w:r>
        <w:t>기본 과실비율 A80 B20</w:t>
      </w:r>
    </w:p>
    <w:p>
      <w:r>
        <w:t>A 소좌회전·대좌회전 +10</w:t>
      </w:r>
    </w:p>
    <w:p>
      <w:r>
        <w:t>A 노면표시위반 +10</w:t>
      </w:r>
    </w:p>
    <w:p>
      <w:r>
        <w:t>과 A 현저한 과실 +10</w:t>
      </w:r>
    </w:p>
    <w:p>
      <w:r>
        <w:t>실</w:t>
      </w:r>
    </w:p>
    <w:p>
      <w:r>
        <w:t>비 A 중대한 과실 +20</w:t>
      </w:r>
    </w:p>
    <w:p>
      <w:r>
        <w:t>율 A 명확한 선진입 -10</w:t>
      </w:r>
    </w:p>
    <w:p>
      <w:r>
        <w:t>조 B 노면표시위반 +10</w:t>
      </w:r>
    </w:p>
    <w:p>
      <w:r>
        <w:t>정 B 현저한 과실 +10</w:t>
      </w:r>
    </w:p>
    <w:p>
      <w:r>
        <w:t>예</w:t>
      </w:r>
    </w:p>
    <w:p>
      <w:r>
        <w:t>B 중대한 과실 +20</w:t>
      </w:r>
    </w:p>
    <w:p>
      <w:r>
        <w:t>시 제</w:t>
      </w:r>
    </w:p>
    <w:p>
      <w:r>
        <w:t>B 서행불이행 +20 2</w:t>
      </w:r>
    </w:p>
    <w:p>
      <w:r>
        <w:t>장</w:t>
      </w:r>
    </w:p>
    <w:p>
      <w:r>
        <w:t>B 명확한 선진입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사고상황  륜</w:t>
      </w:r>
    </w:p>
    <w:p>
      <w:r>
        <w:t>차</w:t>
      </w:r>
    </w:p>
    <w:p>
      <w:r>
        <w:t>⊙ 적색점멸신호가 작동하는 도로에서 교차로에 진입하여 좌회전하는 A차량과 황색점멸신호가   포</w:t>
      </w:r>
    </w:p>
    <w:p>
      <w:r>
        <w:t>함</w:t>
      </w:r>
    </w:p>
    <w:p>
      <w:r>
        <w:t>작동하는 도로에서 교차로에 진입하여 직진하는 B차량이 충돌한 사고이다. )의</w:t>
      </w:r>
    </w:p>
    <w:p>
      <w:r>
        <w:t>사</w:t>
      </w:r>
    </w:p>
    <w:p>
      <w:r>
        <w:t>고</w:t>
      </w:r>
    </w:p>
    <w:p>
      <w:r>
        <w:t>기본 과실비율 해설</w:t>
      </w:r>
    </w:p>
    <w:p>
      <w:r>
        <w:t>⊙ 도로교통법은 좌회전하는 차량은 직진하려는 다른 차가 있을 때에는 진로를 양보하여야</w:t>
      </w:r>
    </w:p>
    <w:p>
      <w:r>
        <w:t>한다고 규정하고, 적색등화가 점멸하는 신호등이 설치된 도로에서 교차로에 진입하려는</w:t>
      </w:r>
    </w:p>
    <w:p>
      <w:r>
        <w:t>차량은 교차로 진입 전 일시정지 한 후 다른 교통에 주의하여 진행할 수 있다고 규정하고</w:t>
      </w:r>
    </w:p>
    <w:p>
      <w:r>
        <w:t>있으며 황색등화가 점멸하는 신호등이 설치된 도로에서 진행하는 차량은 다른 교통 또는</w:t>
      </w:r>
    </w:p>
    <w:p>
      <w:r>
        <w:t>안전표지의 표시에 주의하면서 진행할 수 있다고 규정하고 있다. 따라서 일시정지 및 양보</w:t>
      </w:r>
    </w:p>
    <w:p>
      <w:r>
        <w:t>의무가 부과된 적색점멸신호에 좌회전하려는 A차량은 교차로에 접근하고 있는 다른 차량</w:t>
      </w:r>
    </w:p>
    <w:p>
      <w:r>
        <w:t>에게 진로를 양보할 높은 주의의무를 부담하므로 양 차량의 기본과실을 80:20으로 정하</w:t>
      </w:r>
    </w:p>
    <w:p>
      <w:r>
        <w:t>였다.</w:t>
      </w:r>
    </w:p>
    <w:p>
      <w:r>
        <w:t>[페이지 201 표 1]</w:t>
      </w:r>
    </w:p>
    <w:p>
      <w:r>
        <w:t>| 차3-7   | 적색점멸좌회전 대 황색점멸좌회전   | None          | None                | None   | None   |</w:t>
        <w:br/>
        <w:t>|---------|------------------------------------|---------------|---------------------|--------|--------|</w:t>
        <w:br/>
        <w:t>|         | (A) 좌회전(적색점멸신호)</w:t>
        <w:br/>
        <w:t>(B) 직진(황색점멸신호)                                    |               |                     |        |        |</w:t>
        <w:br/>
        <w:t>|         |                                    | 기본 과실비율 |                     | A80    | B20    |</w:t>
        <w:br/>
        <w:t>|         |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소좌회전·대좌회전 | +10    |        |</w:t>
        <w:br/>
        <w:t>|         |                                    |               | A 노면표시위반      | +10    |        |</w:t>
        <w:br/>
        <w:t>|         |                                    |               | A 현저한 과실       | +10    |        |</w:t>
        <w:br/>
        <w:t>|         |                                    |               | A 중대한 과실       | +20    |        |</w:t>
        <w:br/>
        <w:t>|         |                                    |               | A 명확한 선진입     | -10    |        |</w:t>
        <w:br/>
        <w:t>|         |                                    |               | B 노면표시위반      |        | +10    |</w:t>
        <w:br/>
        <w:t>|         |                                    |               | B 현저한 과실       |        | +10    |</w:t>
        <w:br/>
        <w:t>|         |                                    |               | B 중대한 과실       |        | +20    |</w:t>
        <w:br/>
        <w:t>|         |                                    |               | B 서행불이행        |        | +20    |</w:t>
        <w:br/>
        <w:t>|         |                                    |               | B 명확한 선진입     |        | -10    |</w:t>
      </w:r>
    </w:p>
    <w:p>
      <w:r>
        <w:t>자동차사고 과실비율 인정기준 │ 제3편 사고유형별 과실비율 적용기준 201</w:t>
      </w:r>
    </w:p>
    <w:p>
      <w:r>
        <w:t>수정요소(인과관계를 감안한 과실비율 조정) 해설</w:t>
      </w:r>
    </w:p>
    <w:p>
      <w:r>
        <w:t>⊙ 소좌회전·대좌회전은 교차로통행방법을 위반하고 사고위험을 가중하는 행위이므로 이를</w:t>
      </w:r>
    </w:p>
    <w:p>
      <w:r>
        <w:t>위반한 경우 A차량의 과실을 가산할 수 있다.</w:t>
      </w:r>
    </w:p>
    <w:p>
      <w:r>
        <w:t>⊙ 교차로에 명백히 선진입한 차량의 경우 과실을 감산할 수 있다.</w:t>
      </w:r>
    </w:p>
    <w:p>
      <w:r>
        <w:t>⊙ 적색점멸신호가 작동하는 도로에서 진행하는 A차량이 서행하지 아니한 경우 과속 정도에</w:t>
      </w:r>
    </w:p>
    <w:p>
      <w:r>
        <w:t>따라 현저한 과실 또는 중대한 과실을 적용할 수 있다.</w:t>
      </w:r>
    </w:p>
    <w:p>
      <w:r>
        <w:t>⊙ 황색점멸신호에 교차로에 진입하는 B차량은 서행할 높은 주의의무가 요구되므로 서행의</w:t>
      </w:r>
    </w:p>
    <w:p>
      <w:r>
        <w:t>무를 불이행한 경우 과실을 가산할 수 있다.</w:t>
      </w:r>
    </w:p>
    <w:p>
      <w:r>
        <w:t>⊙ 노면표시를 위반하여 좌회전 지정차로나 우회전 지정차로에서 직진하여 교차로에 진입한</w:t>
      </w:r>
    </w:p>
    <w:p>
      <w:r>
        <w:t>경우 해당 차량의 과실을 가산할 수 있다.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관련법규 동</w:t>
      </w:r>
    </w:p>
    <w:p>
      <w:r>
        <w:t>차</w:t>
      </w:r>
    </w:p>
    <w:p>
      <w:r>
        <w:t>⊙ 도로교통법 제2조(정의) 와</w:t>
      </w:r>
    </w:p>
    <w:p>
      <w:r>
        <w:t>자</w:t>
      </w:r>
    </w:p>
    <w:p>
      <w:r>
        <w:t>28.  “서행”(徐行)이란 운전자가 차 또는 노면전차를 즉시 정지시킬 수 있는 정도의 느린 속도로  동</w:t>
      </w:r>
    </w:p>
    <w:p>
      <w:r>
        <w:t>차</w:t>
      </w:r>
    </w:p>
    <w:p>
      <w:r>
        <w:t>진행하는 것을 말한다. (이</w:t>
      </w:r>
    </w:p>
    <w:p>
      <w:r>
        <w:t>륜</w:t>
      </w:r>
    </w:p>
    <w:p>
      <w:r>
        <w:t>차</w:t>
      </w:r>
    </w:p>
    <w:p>
      <w:r>
        <w:t>포</w:t>
      </w:r>
    </w:p>
    <w:p>
      <w:r>
        <w:t>⊙ 도로교통법 제5조(신호 또는 지시에 따를 의무)  함</w:t>
      </w:r>
    </w:p>
    <w:p>
      <w:r>
        <w:t>)의</w:t>
      </w:r>
    </w:p>
    <w:p>
      <w:r>
        <w:t>① 도로를 통행하는 보행자, 차마 또는 노면전차의 운전자는 교통안전시설이 표시하는 신호   사</w:t>
      </w:r>
    </w:p>
    <w:p>
      <w:r>
        <w:t>고</w:t>
      </w:r>
    </w:p>
    <w:p>
      <w:r>
        <w:t>또는 지시와 다음 각 호의 어느 하나에 해당하는 사람이 하는 신호 또는 지시를 따라야 한다.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차마는 다른 교통 또는 안전표지의 표시에 주의하면서 진행할 수</w:t>
      </w:r>
    </w:p>
    <w:p>
      <w:r>
        <w:t>황색등화의 점멸</w:t>
      </w:r>
    </w:p>
    <w:p>
      <w:r>
        <w:t>있다.</w:t>
      </w:r>
    </w:p>
    <w:p>
      <w:r>
        <w:t>차량 원형</w:t>
      </w:r>
    </w:p>
    <w:p>
      <w:r>
        <w:t>신호등 등화</w:t>
      </w:r>
    </w:p>
    <w:p>
      <w:r>
        <w:t>차마는 정지선이나 횡단보도가 있을 때에는 그 직전이나 교차로의</w:t>
      </w:r>
    </w:p>
    <w:p>
      <w:r>
        <w:t>적색등화의 점멸</w:t>
      </w:r>
    </w:p>
    <w:p>
      <w:r>
        <w:t>직전에 일시정지한 후 다른 교통에 주의하면서 진행할 수 있다.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[페이지 202 표 1]</w:t>
      </w:r>
    </w:p>
    <w:p>
      <w:r>
        <w:t>| 구분   | None   | 신호의 종류     | 신호의 뜻   |</w:t>
        <w:br/>
        <w:t>|--------|--------|-----------------|-------------|</w:t>
        <w:br/>
        <w:t>|        | 원형</w:t>
        <w:br/>
        <w:t>등화        | 황색등화의 점멸 |             |</w:t>
        <w:br/>
        <w:t>|        |        | 적색등화의 점멸 |             |</w:t>
      </w:r>
    </w:p>
    <w:p>
      <w:r>
        <w:t>자동차사고 과실비율 인정기준 │ 제3편 사고유형별 과실비율 적용기준 202</w:t>
      </w:r>
    </w:p>
    <w:p>
      <w:r>
        <w:t>② 교통정리를 하고 있지 아니하는 교차로에 들어가려고 하는 차의 운전자는 그 자가 통행</w:t>
      </w:r>
    </w:p>
    <w:p>
      <w:r>
        <w:t>하고 있는 도로의 폭보다 교차하는 도로의 폭이 넓은 경우에는 서행하여야 하며, 폭이</w:t>
      </w:r>
    </w:p>
    <w:p>
      <w:r>
        <w:t>넓은 도로로부터 교차로에 들어가려고 하는 다른 차가 있을 때에는 그 차에 진로를 양보</w:t>
      </w:r>
    </w:p>
    <w:p>
      <w:r>
        <w:t>하여야 한다.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한다.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⊙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제</w:t>
      </w:r>
    </w:p>
    <w:p>
      <w:r>
        <w:t>하여야 한다.  2</w:t>
      </w:r>
    </w:p>
    <w:p>
      <w:r>
        <w:t>장</w:t>
      </w:r>
    </w:p>
    <w:p>
      <w:r>
        <w:t>1. 교통정리를 하고 있지 아니하는 교차로 . 자</w:t>
      </w:r>
    </w:p>
    <w:p>
      <w:r>
        <w:t>동</w:t>
      </w:r>
    </w:p>
    <w:p>
      <w:r>
        <w:t>차</w:t>
      </w:r>
    </w:p>
    <w:p>
      <w:r>
        <w:t>② 모든 차 또는 노면전차의 운전자는 다음 각 호의 어느 하나에 해당하는 곳에서는 일시정지 와</w:t>
      </w:r>
    </w:p>
    <w:p>
      <w:r>
        <w:t>자</w:t>
      </w:r>
    </w:p>
    <w:p>
      <w:r>
        <w:t>하여야 한다.  동</w:t>
      </w:r>
    </w:p>
    <w:p>
      <w:r>
        <w:t>차</w:t>
      </w:r>
    </w:p>
    <w:p>
      <w:r>
        <w:t>1. 교통정리를 하고 있지 아니하고 좌우를 확인할 수 없거나 교통이 빈번한 교차로 (이</w:t>
      </w:r>
    </w:p>
    <w:p>
      <w:r>
        <w:t>륜</w:t>
      </w:r>
    </w:p>
    <w:p>
      <w:r>
        <w:t>차</w:t>
      </w:r>
    </w:p>
    <w:p>
      <w:r>
        <w:t>2. 시·도경찰청장이 도로에서의 위험을 방지하고 교통의 안전과 원활한 소통을 확보하기 위하여</w:t>
      </w:r>
    </w:p>
    <w:p>
      <w:r>
        <w:t>포</w:t>
      </w:r>
    </w:p>
    <w:p>
      <w:r>
        <w:t>필요하다고 인정하여 안전표지로 지정한 곳 함</w:t>
      </w:r>
    </w:p>
    <w:p>
      <w:r>
        <w:t>)의</w:t>
      </w:r>
    </w:p>
    <w:p>
      <w:r>
        <w:t>사</w:t>
      </w:r>
    </w:p>
    <w:p>
      <w:r>
        <w:t>고</w:t>
      </w:r>
    </w:p>
    <w:p>
      <w:r>
        <w:t>참고판례</w:t>
      </w:r>
    </w:p>
    <w:p>
      <w:r>
        <w:t>⊙ 서울중앙지방법원 2019. 6. 21. 선고 2018나59832 판결</w:t>
      </w:r>
    </w:p>
    <w:p>
      <w:r>
        <w:t>A차량이 적색점멸신호가 작동하는 도로에서 좌회전하던 중 좌측 황색점멸신호가 작동하는</w:t>
      </w:r>
    </w:p>
    <w:p>
      <w:r>
        <w:t>도로에서 제한속도를 시속 약 40㎞ 초과한 상태로 직진하던 B차량과 충돌한 사고에 대하여</w:t>
      </w:r>
    </w:p>
    <w:p>
      <w:r>
        <w:t>원고 차량이 일시정지 없이 교차로에 진입하였고 명백히 교차로에 선진입하였다고 보기 어려운</w:t>
      </w:r>
    </w:p>
    <w:p>
      <w:r>
        <w:t>점, 다만 피고 차량 또한 황색점멸신호에 따라 다른 차량에 주의하면서 진행할 의무가 있음에</w:t>
      </w:r>
    </w:p>
    <w:p>
      <w:r>
        <w:t>도 제한속도를 현저히 초과하여 과속한 과실이 있다고 할 것인 점을 고려하여 판단함. A차량</w:t>
      </w:r>
    </w:p>
    <w:p>
      <w:r>
        <w:t>과실 60%, B차량 과실 40%.</w:t>
      </w:r>
    </w:p>
    <w:p>
      <w:r>
        <w:t>자동차사고 과실비율 인정기준 │ 제3편 사고유형별 과실비율 적용기준 203</w:t>
      </w:r>
    </w:p>
    <w:p>
      <w:r>
        <w:t>적색점멸직진 대 황색점멸좌회전</w:t>
      </w:r>
    </w:p>
    <w:p>
      <w:r>
        <w:t>차3-8</w:t>
      </w:r>
    </w:p>
    <w:p>
      <w:r>
        <w:t>(A) 직진(적색점멸신호)</w:t>
      </w:r>
    </w:p>
    <w:p>
      <w:r>
        <w:t>(B) 좌회전(황색점멸신호)</w:t>
      </w:r>
    </w:p>
    <w:p>
      <w:r>
        <w:t>기본 과실비율 A60 B40</w:t>
      </w:r>
    </w:p>
    <w:p>
      <w:r>
        <w:t>A 노면표시위반 +10</w:t>
      </w:r>
    </w:p>
    <w:p>
      <w:r>
        <w:t>A 현저한 과실 +10</w:t>
      </w:r>
    </w:p>
    <w:p>
      <w:r>
        <w:t>과 A 중대한 과실 +20</w:t>
      </w:r>
    </w:p>
    <w:p>
      <w:r>
        <w:t>실</w:t>
      </w:r>
    </w:p>
    <w:p>
      <w:r>
        <w:t>비 A 명확한 선진입 -10</w:t>
      </w:r>
    </w:p>
    <w:p>
      <w:r>
        <w:t>율 B 소좌회전·대좌회전 +10</w:t>
      </w:r>
    </w:p>
    <w:p>
      <w:r>
        <w:t>조 B 노면표시위반 +10</w:t>
      </w:r>
    </w:p>
    <w:p>
      <w:r>
        <w:t>정 B 현저한 과실 +10</w:t>
      </w:r>
    </w:p>
    <w:p>
      <w:r>
        <w:t>예</w:t>
      </w:r>
    </w:p>
    <w:p>
      <w:r>
        <w:t>B 중대한 과실 +20</w:t>
      </w:r>
    </w:p>
    <w:p>
      <w:r>
        <w:t>시 제</w:t>
      </w:r>
    </w:p>
    <w:p>
      <w:r>
        <w:t>B 서행불이행 +20 2</w:t>
      </w:r>
    </w:p>
    <w:p>
      <w:r>
        <w:t>장</w:t>
      </w:r>
    </w:p>
    <w:p>
      <w:r>
        <w:t>B 명확한 선진입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사고상황 륜</w:t>
      </w:r>
    </w:p>
    <w:p>
      <w:r>
        <w:t>차</w:t>
      </w:r>
    </w:p>
    <w:p>
      <w:r>
        <w:t>⊙ 적색점멸신호가 작동하는 도로에서 교차로에 진입하여 직진하는 A차량과 황색점멸신호가   포</w:t>
      </w:r>
    </w:p>
    <w:p>
      <w:r>
        <w:t>함</w:t>
      </w:r>
    </w:p>
    <w:p>
      <w:r>
        <w:t>작동하는 도로에서 교차로에 진입하여 좌회전하는 B차량이 충돌한 사고이다. )의</w:t>
      </w:r>
    </w:p>
    <w:p>
      <w:r>
        <w:t>사</w:t>
      </w:r>
    </w:p>
    <w:p>
      <w:r>
        <w:t>고</w:t>
      </w:r>
    </w:p>
    <w:p>
      <w:r>
        <w:t>기본 과실비율 해설</w:t>
      </w:r>
    </w:p>
    <w:p>
      <w:r>
        <w:t>⊙ 적색등화가 점멸하는 신호등이 설치된 도로에서 교차로에 진입하려는 A차량은 교차로</w:t>
      </w:r>
    </w:p>
    <w:p>
      <w:r>
        <w:t>진입 전 일시정지하여 교차로에 접근하는 다른 차량에게 진로를 양보할 주의의무를 부담</w:t>
      </w:r>
    </w:p>
    <w:p>
      <w:r>
        <w:t>하고 이 경우 황색등화가 점멸하는 신호등이 설치된 도로에서 진입하는 차량이 좌회전을</w:t>
      </w:r>
    </w:p>
    <w:p>
      <w:r>
        <w:t>하고 있는 경우에도 A차량은 여전히 일시정지하여 진로를 양보할 주의의무를 부담한다고</w:t>
      </w:r>
    </w:p>
    <w:p>
      <w:r>
        <w:t>할 것이어서 황색등화가 점멸하는 신호등이 설치된 도로에서 좌회전하기 위하여 진입</w:t>
      </w:r>
    </w:p>
    <w:p>
      <w:r>
        <w:t>하는 B차량 보다 A차량의 과실을 무겁게 평가하여 양 차량의 기본과실을 60:40으로</w:t>
      </w:r>
    </w:p>
    <w:p>
      <w:r>
        <w:t>정하였다.</w:t>
      </w:r>
    </w:p>
    <w:p>
      <w:r>
        <w:t>[페이지 204 표 1]</w:t>
      </w:r>
    </w:p>
    <w:p>
      <w:r>
        <w:t>| 차3-8   | 적색점멸직진 대 황색점멸좌회전   | None          | None                | None   | None   |</w:t>
        <w:br/>
        <w:t>|---------|----------------------------------|---------------|---------------------|--------|--------|</w:t>
        <w:br/>
        <w:t>|         | (A) 직진(적색점멸신호)</w:t>
        <w:br/>
        <w:t>(B) 좌회전(황색점멸신호)                                  |               |                     |        |        |</w:t>
        <w:br/>
        <w:t>|         |                                  | 기본 과실비율 |                     | A60    | B40    |</w:t>
        <w:br/>
        <w:t>|         |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노면표시위반      | +10    |        |</w:t>
        <w:br/>
        <w:t>|         |                                  |               | A 현저한 과실       | +10    |        |</w:t>
        <w:br/>
        <w:t>|         |                                  |               | A 중대한 과실       | +20    |        |</w:t>
        <w:br/>
        <w:t>|         |                                  |               | A 명확한 선진입     | -10    |        |</w:t>
        <w:br/>
        <w:t>|         |                                  |               | B 소좌회전·대좌회전 |        | +10    |</w:t>
        <w:br/>
        <w:t>|         |                                  |               | B 노면표시위반      |        | +10    |</w:t>
        <w:br/>
        <w:t>|         |                                  |               | B 현저한 과실       |        | +10    |</w:t>
        <w:br/>
        <w:t>|         |                                  |               | B 중대한 과실       |        | +20    |</w:t>
        <w:br/>
        <w:t>|         |                                  |               | B 서행불이행        |        | +20    |</w:t>
        <w:br/>
        <w:t>|         |                                  |               | B 명확한 선진입     |        | -10    |</w:t>
      </w:r>
    </w:p>
    <w:p>
      <w:r>
        <w:t>자동차사고 과실비율 인정기준 │ 제3편 사고유형별 과실비율 적용기준 204</w:t>
      </w:r>
    </w:p>
    <w:p>
      <w:r>
        <w:t>수정요소(인과관계를 감안한 과실비율 조정) 해설</w:t>
      </w:r>
    </w:p>
    <w:p>
      <w:r>
        <w:t>⊙ 교차로에 명백히 선진입한 차량의 경우 과실을 감산할 수 있다.</w:t>
      </w:r>
    </w:p>
    <w:p>
      <w:r>
        <w:t>⊙ 적색점멸신호가 작동하는 도로에서 진행하는 A차량이 서행하지 아니한 경우 과속 정도에</w:t>
      </w:r>
    </w:p>
    <w:p>
      <w:r>
        <w:t>따라 현저한 과실 또는 중과실을 적용할 수 있다.</w:t>
      </w:r>
    </w:p>
    <w:p>
      <w:r>
        <w:t>⊙ 소좌회전·대좌회전은 교차로통행방법을 위반하고 사고위험을 가중하는 행위이므로 이를</w:t>
      </w:r>
    </w:p>
    <w:p>
      <w:r>
        <w:t>위반한 경우 B차량의 과실을 가산할 수 있다.</w:t>
      </w:r>
    </w:p>
    <w:p>
      <w:r>
        <w:t>⊙ 황색점멸신호에 교차로에 진입하는 B차량은 서행할 높은 주의의무가 요구되므로 서행의</w:t>
      </w:r>
    </w:p>
    <w:p>
      <w:r>
        <w:t>무를 불이행한 경우 과실 20%까지 가산할 수 있다.</w:t>
      </w:r>
    </w:p>
    <w:p>
      <w:r>
        <w:t>⊙ 노면표시를 위반하여 좌회전 지정차로나 우회전 지정차로에서 직진하여 교차로에 진입한</w:t>
      </w:r>
    </w:p>
    <w:p>
      <w:r>
        <w:t>경우 해당 차량의 과실을 가산할 수 있다.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관련법규 동</w:t>
      </w:r>
    </w:p>
    <w:p>
      <w:r>
        <w:t>차</w:t>
      </w:r>
    </w:p>
    <w:p>
      <w:r>
        <w:t>⊙ 도로교통법 제2조(정의) 와</w:t>
      </w:r>
    </w:p>
    <w:p>
      <w:r>
        <w:t>자</w:t>
      </w:r>
    </w:p>
    <w:p>
      <w:r>
        <w:t>28.  “서행”(徐行)이란 운전자가 차 또는 노면전차를 즉시 정지시킬 수 있는 정도의 느린 속도로  동</w:t>
      </w:r>
    </w:p>
    <w:p>
      <w:r>
        <w:t>차</w:t>
      </w:r>
    </w:p>
    <w:p>
      <w:r>
        <w:t>진행하는 것을 말한다. (이</w:t>
      </w:r>
    </w:p>
    <w:p>
      <w:r>
        <w:t>륜</w:t>
      </w:r>
    </w:p>
    <w:p>
      <w:r>
        <w:t>차</w:t>
      </w:r>
    </w:p>
    <w:p>
      <w:r>
        <w:t>포</w:t>
      </w:r>
    </w:p>
    <w:p>
      <w:r>
        <w:t>⊙ 도로교통법 제5조(신호 또는 지시에 따를 의무)  함</w:t>
      </w:r>
    </w:p>
    <w:p>
      <w:r>
        <w:t>)의</w:t>
      </w:r>
    </w:p>
    <w:p>
      <w:r>
        <w:t>① 도로를 통행하는 보행자, 차마 또는 노면전차의 운전자는 교통안전시설이 표시하는 신호   사</w:t>
      </w:r>
    </w:p>
    <w:p>
      <w:r>
        <w:t>고</w:t>
      </w:r>
    </w:p>
    <w:p>
      <w:r>
        <w:t>또는 지시와 다음 각 호의 어느 하나에 해당하는 사람이 하는 신호 또는 지시를 따라야 한다.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차마는 다른 교통 또는 안전표지의 표시에 주의하면서 진행할 수</w:t>
      </w:r>
    </w:p>
    <w:p>
      <w:r>
        <w:t>황색등화의 점멸</w:t>
      </w:r>
    </w:p>
    <w:p>
      <w:r>
        <w:t>있다.</w:t>
      </w:r>
    </w:p>
    <w:p>
      <w:r>
        <w:t>차량 원형</w:t>
      </w:r>
    </w:p>
    <w:p>
      <w:r>
        <w:t>신호등 등화</w:t>
      </w:r>
    </w:p>
    <w:p>
      <w:r>
        <w:t>차마는 정지선이나 횡단보도가 있을 때에는 그 직전이나 교차로의</w:t>
      </w:r>
    </w:p>
    <w:p>
      <w:r>
        <w:t>적색등화의 점멸</w:t>
      </w:r>
    </w:p>
    <w:p>
      <w:r>
        <w:t>직전에 일시정지한 후 다른 교통에 주의하면서 진행할 수 있다.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[페이지 205 표 1]</w:t>
      </w:r>
    </w:p>
    <w:p>
      <w:r>
        <w:t>| 구분   | None   | 신호의 종류     | 신호의 뜻   |</w:t>
        <w:br/>
        <w:t>|--------|--------|-----------------|-------------|</w:t>
        <w:br/>
        <w:t>|        | 원형</w:t>
        <w:br/>
        <w:t>등화        | 황색등화의 점멸 |             |</w:t>
        <w:br/>
        <w:t>|        |        | 적색등화의 점멸 |             |</w:t>
      </w:r>
    </w:p>
    <w:p>
      <w:r>
        <w:t>자동차사고 과실비율 인정기준 │ 제3편 사고유형별 과실비율 적용기준 205</w:t>
      </w:r>
    </w:p>
    <w:p>
      <w:r>
        <w:t>② 교통정리를 하고 있지 아니하는 교차로에 들어가려고 하는 차의 운전자는 그 자가 통행</w:t>
      </w:r>
    </w:p>
    <w:p>
      <w:r>
        <w:t>하고 있는 도로의 폭보다 교차하는 도로의 폭이 넓은 경우에는 서행하여야 하며, 폭이</w:t>
      </w:r>
    </w:p>
    <w:p>
      <w:r>
        <w:t>넓은 도로로부터 교차로에 들어가려고 하는 다른 차가 있을 때에는 그 차에 진로를 양보</w:t>
      </w:r>
    </w:p>
    <w:p>
      <w:r>
        <w:t>하여야 한다.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한다.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⊙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제</w:t>
      </w:r>
    </w:p>
    <w:p>
      <w:r>
        <w:t>하여야 한다.  2</w:t>
      </w:r>
    </w:p>
    <w:p>
      <w:r>
        <w:t>장</w:t>
      </w:r>
    </w:p>
    <w:p>
      <w:r>
        <w:t>1. 교통정리를 하고 있지 아니하는 교차로 . 자</w:t>
      </w:r>
    </w:p>
    <w:p>
      <w:r>
        <w:t>동</w:t>
      </w:r>
    </w:p>
    <w:p>
      <w:r>
        <w:t>차</w:t>
      </w:r>
    </w:p>
    <w:p>
      <w:r>
        <w:t>② 모든 차 또는 노면전차의 운전자는 다음 각 호의 어느 하나에 해당하는 곳에서는 일시정지 와</w:t>
      </w:r>
    </w:p>
    <w:p>
      <w:r>
        <w:t>자</w:t>
      </w:r>
    </w:p>
    <w:p>
      <w:r>
        <w:t>하여야 한다.  동</w:t>
      </w:r>
    </w:p>
    <w:p>
      <w:r>
        <w:t>차</w:t>
      </w:r>
    </w:p>
    <w:p>
      <w:r>
        <w:t>1. 교통정리를 하고 있지 아니하고 좌우를 확인할 수 없거나 교통이 빈번한 교차로 (이</w:t>
      </w:r>
    </w:p>
    <w:p>
      <w:r>
        <w:t>륜</w:t>
      </w:r>
    </w:p>
    <w:p>
      <w:r>
        <w:t>차</w:t>
      </w:r>
    </w:p>
    <w:p>
      <w:r>
        <w:t>2. 시·도경찰청장이 도로에서의 위험을 방지하고 교통의 안전과 원활한 소통을 확보하기 위하여</w:t>
      </w:r>
    </w:p>
    <w:p>
      <w:r>
        <w:t>포</w:t>
      </w:r>
    </w:p>
    <w:p>
      <w:r>
        <w:t>필요하다고 인정하여 안전표지로 지정한 곳 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206</w:t>
      </w:r>
    </w:p>
    <w:p>
      <w:r>
        <w:t>4) 좌회전 대 우회전 – 상대차량이 맞은편에서 진입 [차4]</w:t>
      </w:r>
    </w:p>
    <w:p>
      <w:r>
        <w:t>녹색화살표 좌회전 대 맞은편 우회전</w:t>
      </w:r>
    </w:p>
    <w:p>
      <w:r>
        <w:t>차4-1</w:t>
      </w:r>
    </w:p>
    <w:p>
      <w:r>
        <w:t>(A) 녹색화살표 좌회전</w:t>
      </w:r>
    </w:p>
    <w:p>
      <w:r>
        <w:t>(B) 맞은편 우회전</w:t>
      </w:r>
    </w:p>
    <w:p>
      <w:r>
        <w:t>기본 과실비율 A20 B80</w:t>
      </w:r>
    </w:p>
    <w:p>
      <w:r>
        <w:t>① A 대좌회전 +10</w:t>
      </w:r>
    </w:p>
    <w:p>
      <w:r>
        <w:t>② A 좌회전 직후 차로 변경 +10</w:t>
      </w:r>
    </w:p>
    <w:p>
      <w:r>
        <w:t>과 A 현저한 과실 +10</w:t>
      </w:r>
    </w:p>
    <w:p>
      <w:r>
        <w:t>실</w:t>
      </w:r>
    </w:p>
    <w:p>
      <w:r>
        <w:t>비 A 중대한 과실 +20</w:t>
      </w:r>
    </w:p>
    <w:p>
      <w:r>
        <w:t>율 ① B 대우회전 +10</w:t>
      </w:r>
    </w:p>
    <w:p>
      <w:r>
        <w:t>조 ② B 우회전 직후 차로 변경 +10</w:t>
      </w:r>
    </w:p>
    <w:p>
      <w:r>
        <w:t>정 B 현저한 과실 +10 제</w:t>
      </w:r>
    </w:p>
    <w:p>
      <w:r>
        <w:t>예 2</w:t>
      </w:r>
    </w:p>
    <w:p>
      <w:r>
        <w:t>B 중대한 과실 +20 장</w:t>
      </w:r>
    </w:p>
    <w:p>
      <w:r>
        <w:t>시 . 자</w:t>
      </w:r>
    </w:p>
    <w:p>
      <w:r>
        <w:t>③ B 명확한 선진입 -10 동</w:t>
      </w:r>
    </w:p>
    <w:p>
      <w:r>
        <w:t>차</w:t>
      </w:r>
    </w:p>
    <w:p>
      <w:r>
        <w:t>④ B 일시정지위반 +10 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※舊 256, 396, 396-1 기준 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사고 상황 함</w:t>
      </w:r>
    </w:p>
    <w:p>
      <w:r>
        <w:t>)의</w:t>
      </w:r>
    </w:p>
    <w:p>
      <w:r>
        <w:t>⊙ 교차로에서 정상신호에 따라 좌회전하는 A차량과 맞은편에서 교차로 적색신호에 우회전  사</w:t>
      </w:r>
    </w:p>
    <w:p>
      <w:r>
        <w:t>고</w:t>
      </w:r>
    </w:p>
    <w:p>
      <w:r>
        <w:t>하는 B차량이 충돌한 사고이다.</w:t>
      </w:r>
    </w:p>
    <w:p>
      <w:r>
        <w:t>기본 과실비율 해설</w:t>
      </w:r>
    </w:p>
    <w:p>
      <w:r>
        <w:t>⊙ 같은 방향의 차로를 향한 동시진로변경의 성격을 가지는 것이나 좌회전 차량은 좌회전</w:t>
      </w:r>
    </w:p>
    <w:p>
      <w:r>
        <w:t>신호에 따라 진행하고 있어 통행우선권이 있고, 교차로 적색 신호에 우회전 차량은 신호에</w:t>
      </w:r>
    </w:p>
    <w:p>
      <w:r>
        <w:t>따라 진행하는 차량의 교통을 방해하지 않으면서 우회전을 하여야 할 의무가 있다는 점을</w:t>
      </w:r>
    </w:p>
    <w:p>
      <w:r>
        <w:t>감안하여 양 차량의 기본 과실비율을 20:80으로 정한다.</w:t>
      </w:r>
    </w:p>
    <w:p>
      <w:r>
        <w:t>수정요소(인과관계를 감안한 과실비율 조정) 해설</w:t>
      </w:r>
    </w:p>
    <w:p>
      <w:r>
        <w:t>① A가 정상적인 좌회전 궤도로 좌회전하지 않고 정상 궤도를 이탈하여 크게 회전(대좌회전)</w:t>
      </w:r>
    </w:p>
    <w:p>
      <w:r>
        <w:t>하는 행위는 우회전 차량으로 하여금 회전반경을 예측하기 어렵게하여 사고위험을 가중하는</w:t>
      </w:r>
    </w:p>
    <w:p>
      <w:r>
        <w:t>[페이지 207 표 1]</w:t>
      </w:r>
    </w:p>
    <w:p>
      <w:r>
        <w:t>| 차4-1   | 녹색화살표 좌회전 대 맞은편 우회전   | None          | None   | None                    | None   | None   |</w:t>
        <w:br/>
        <w:t>|---------|--------------------------------------|---------------|--------|-------------------------|--------|--------|</w:t>
        <w:br/>
        <w:t>|         | (A) 녹색화살표 좌회전</w:t>
        <w:br/>
        <w:t>(B) 맞은편 우회전                                      |               |        |                         |        |        |</w:t>
        <w:br/>
        <w:t>|         |                                      | 기본 과실비율 |        |                         | A20    | B80    |</w:t>
        <w:br/>
        <w:t>| 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대좌회전              | +10    |        |</w:t>
        <w:br/>
        <w:t>|         |                                      |               | ②      | A 좌회전 직후 차로 변경 | +10    |        |</w:t>
        <w:br/>
        <w:t>|         |                                      |               |        | A 현저한 과실           | +10    |        |</w:t>
        <w:br/>
        <w:t>|         |                                      |               |        | A 중대한 과실           | +20    |        |</w:t>
        <w:br/>
        <w:t>|         |                                      |               | ①      | B 대우회전              |        | +10    |</w:t>
        <w:br/>
        <w:t>|         |                                      |               | ②      | B 우회전 직후 차로 변경 |        | +10    |</w:t>
        <w:br/>
        <w:t>|         |                                      |               |        | B 현저한 과실           |        | +10    |</w:t>
        <w:br/>
        <w:t>|         |                                      |               |        | B 중대한 과실           |        | +20    |</w:t>
        <w:br/>
        <w:t>|         |                                      |               | ③      | B 명확한 선진입         |        | -10    |</w:t>
        <w:br/>
        <w:t>|         |                                      |               | ④      | B 일시정지위반          |        | +10    |</w:t>
      </w:r>
    </w:p>
    <w:p>
      <w:r>
        <w:t>자동차사고 과실비율 인정기준 │ 제3편 사고유형별 과실비율 적용기준 207</w:t>
      </w:r>
    </w:p>
    <w:p>
      <w:r>
        <w:t>행위이므로, 이를 위반한 차량의 과실을 대좌회전한 위반차로수를 감안하여 중복해서</w:t>
      </w:r>
    </w:p>
    <w:p>
      <w:r>
        <w:t>가산할 수 있다. B가 정상적인 우회전 궤도로 회전하지 않고 정상 궤도를 이탈하여 크게</w:t>
      </w:r>
    </w:p>
    <w:p>
      <w:r>
        <w:t>회전(대우회전)하는 행위는 좌회전 차량으로 하여금 회전반경을 예측하기 어렵게 하여 사고</w:t>
      </w:r>
    </w:p>
    <w:p>
      <w:r>
        <w:t>위험을 가중하는 행위이므로, 이를 위반한 차량의 과실을 대우회전한 위반차로수를 감안</w:t>
      </w:r>
    </w:p>
    <w:p>
      <w:r>
        <w:t>하여 중복해서 가산할 수 있다</w:t>
      </w:r>
    </w:p>
    <w:p>
      <w:r>
        <w:t>② 정상적인 궤도로 좌회전/우회전을 한 직후 차로 변경 역시 대좌회전/대우회전과 마찬가지로</w:t>
      </w:r>
    </w:p>
    <w:p>
      <w:r>
        <w:t>사고위험을 가중하는 행위이므로, 이를 위반한 차량의 과실을 좌회전/우회전을 한 직후</w:t>
      </w:r>
    </w:p>
    <w:p>
      <w:r>
        <w:t>차로변경수를 감안하여 중복해서 가산할 수 있다.</w:t>
      </w:r>
    </w:p>
    <w:p>
      <w:r>
        <w:t>③ 우회전 차량인 B차량이 교차로에 명확하게 선진입한 경우에는 좌회전 차량인 A차량이</w:t>
      </w:r>
    </w:p>
    <w:p>
      <w:r>
        <w:t>전방주시만 제대로 한다면 사고를 회피할 가능성이 있다는 점에서 A차량의 과실을 가산할</w:t>
      </w:r>
    </w:p>
    <w:p>
      <w:r>
        <w:t>수 있다. 예를 들어 우회전 차량이 교차로 내에 진입 후 좌회전 차량의 서행 불이행과 속도</w:t>
      </w:r>
    </w:p>
    <w:p>
      <w:r>
        <w:t>제</w:t>
      </w:r>
    </w:p>
    <w:p>
      <w:r>
        <w:t>위반과실로 사고가 발생한 경우 등을 들 수 있다.  2</w:t>
      </w:r>
    </w:p>
    <w:p>
      <w:r>
        <w:t>장</w:t>
      </w:r>
    </w:p>
    <w:p>
      <w:r>
        <w:t>. 자</w:t>
      </w:r>
    </w:p>
    <w:p>
      <w:r>
        <w:t>④ 우회전 전방 교차로 신호가 적색인 경우 우회전 하기 전에 일시정지를 해야 하므로 이를  동</w:t>
      </w:r>
    </w:p>
    <w:p>
      <w:r>
        <w:t>차</w:t>
      </w:r>
    </w:p>
    <w:p>
      <w:r>
        <w:t>위반하여 일시정지를 하지 않고 우회전하면 과실을 가산할 수 있다.  와</w:t>
      </w:r>
    </w:p>
    <w:p>
      <w:r>
        <w:t>자</w:t>
      </w:r>
    </w:p>
    <w:p>
      <w:r>
        <w:t>동</w:t>
      </w:r>
    </w:p>
    <w:p>
      <w:r>
        <w:t>⊙ 제3편 제2장 3. 수정요소의 해설 부분을 참조한다. 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활용시 참고 사항  함</w:t>
      </w:r>
    </w:p>
    <w:p>
      <w:r>
        <w:t>)의</w:t>
      </w:r>
    </w:p>
    <w:p>
      <w:r>
        <w:t>⊙ 신호기에 의해 교통정리가 이루어지고 있는 교차로에서 A차량이 좌회전 신호에 따라 좌회  사</w:t>
      </w:r>
    </w:p>
    <w:p>
      <w:r>
        <w:t>고</w:t>
      </w:r>
    </w:p>
    <w:p>
      <w:r>
        <w:t>전을 하고 B차량은 전방 적색신호에 우회전하는 경우에 본 기준을 적용한다. B차량의 전방</w:t>
      </w:r>
    </w:p>
    <w:p>
      <w:r>
        <w:t>적색신호가 유지되고 있는 사이 우회전 삼색등이 녹색일 때 우회전하는 경우도 동일하다.</w:t>
      </w:r>
    </w:p>
    <w:p>
      <w:r>
        <w:t>⊙ B차량이 전방 녹색신호에 우회전할 경우에는 맞은편에 A차량은 신호체계상 좌회전이 금지</w:t>
      </w:r>
    </w:p>
    <w:p>
      <w:r>
        <w:t>될 수 밖에 없는데 예외적으로 비보호좌회전이 가능할 수 있고 이 때에는 차4-2를 적용한다.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자동차사고 과실비율 인정기준 │ 제3편 사고유형별 과실비율 적용기준 208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제19조(안전거리 확보 등)</w:t>
      </w:r>
    </w:p>
    <w:p>
      <w:r>
        <w:t>③ 모든 차의 운전자는 차의 진로를 변경하려는 경우에 그 변경하려는 방향으로 오고 있는 다른</w:t>
      </w:r>
    </w:p>
    <w:p>
      <w:r>
        <w:t>차의 정상적인 통행에 장애를 줄 우려가 있을 때에는 진로를 변경하여서는 아니 된다.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자전거에 주의하여야 한다.</w:t>
      </w:r>
    </w:p>
    <w:p>
      <w:r>
        <w:t>② 모든 차의 운전자는 교차로에서 좌회전을 하려는 경우에는 미리 도로의 중앙선을 따라</w:t>
      </w:r>
    </w:p>
    <w:p>
      <w:r>
        <w:t>제</w:t>
      </w:r>
    </w:p>
    <w:p>
      <w:r>
        <w:t>서행하면서 교차로의 중심 안쪽을 이용하여 좌회전하여야 한다. 다만, 시·도경찰청장이  2장</w:t>
      </w:r>
    </w:p>
    <w:p>
      <w:r>
        <w:t>교차로의 상황에 따라 특히 필요하다고 인정하여 지정한 곳에서는 교차로의 중심 바깥쪽을  . 자</w:t>
      </w:r>
    </w:p>
    <w:p>
      <w:r>
        <w:t>동</w:t>
      </w:r>
    </w:p>
    <w:p>
      <w:r>
        <w:t>차</w:t>
      </w:r>
    </w:p>
    <w:p>
      <w:r>
        <w:t>통과할 수 있다. 와</w:t>
      </w:r>
    </w:p>
    <w:p>
      <w:r>
        <w:t>자</w:t>
      </w:r>
    </w:p>
    <w:p>
      <w:r>
        <w:t>동</w:t>
      </w:r>
    </w:p>
    <w:p>
      <w:r>
        <w:t>차</w:t>
      </w:r>
    </w:p>
    <w:p>
      <w:r>
        <w:t>⊙ 도로교통법 시행규칙 별표2(신호기가 표시하는 신호의 종류 및 신호의 뜻) (이</w:t>
      </w:r>
    </w:p>
    <w:p>
      <w:r>
        <w:t>륜</w:t>
      </w:r>
    </w:p>
    <w:p>
      <w:r>
        <w:t>구분 신호의 종류 신호의 뜻  차</w:t>
      </w:r>
    </w:p>
    <w:p>
      <w:r>
        <w:t>포</w:t>
      </w:r>
    </w:p>
    <w:p>
      <w:r>
        <w:t>1. 차마는 직진 또는 우회전할 수 있다. 함</w:t>
      </w:r>
    </w:p>
    <w:p>
      <w:r>
        <w:t>녹색의 등화 2.  비보호좌회전표지 또는 비보호좌회전표시가 있는 곳에서는  )의</w:t>
      </w:r>
    </w:p>
    <w:p>
      <w:r>
        <w:t>사</w:t>
      </w:r>
    </w:p>
    <w:p>
      <w:r>
        <w:t>좌회전할 수 있다.</w:t>
      </w:r>
    </w:p>
    <w:p>
      <w:r>
        <w:t>고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원형 방해하지 못한다.</w:t>
      </w:r>
    </w:p>
    <w:p>
      <w:r>
        <w:t>차량 등화 1.  차마는 정지선, 횡단보도 및 교차로의 직전에서 정지하여야 한다.</w:t>
      </w:r>
    </w:p>
    <w:p>
      <w:r>
        <w:t>신호등 다만, 신호에 따라 진행하는 다른 차마의 교통을 방해하지 아니하고</w:t>
      </w:r>
    </w:p>
    <w:p>
      <w:r>
        <w:t>우회전 할 수 있다.</w:t>
      </w:r>
    </w:p>
    <w:p>
      <w:r>
        <w:t>2.  차마는 우회전하려는 경우 정지선, 횡단보도 및 교차로의 직전에서</w:t>
      </w:r>
    </w:p>
    <w:p>
      <w:r>
        <w:t>적색의 등화</w:t>
      </w:r>
    </w:p>
    <w:p>
      <w:r>
        <w:t>정지한 후 신호에 따라 진행하는 다른 차마의 교통을 방해하지 않고</w:t>
      </w:r>
    </w:p>
    <w:p>
      <w:r>
        <w:t>우회전할 수 있다.</w:t>
      </w:r>
    </w:p>
    <w:p>
      <w:r>
        <w:t>3.  제2호에도 불구하고 차마는 우회전 삼색등이 적색의 등화인 경우</w:t>
      </w:r>
    </w:p>
    <w:p>
      <w:r>
        <w:t>우회전할 수 없다.</w:t>
      </w:r>
    </w:p>
    <w:p>
      <w:r>
        <w:t>화살표  녹색 화살표</w:t>
      </w:r>
    </w:p>
    <w:p>
      <w:r>
        <w:t>차마는 화살표시 방향으로 진행할 수 있다.</w:t>
      </w:r>
    </w:p>
    <w:p>
      <w:r>
        <w:t>등화 등화</w:t>
      </w:r>
    </w:p>
    <w:p>
      <w:r>
        <w:t>[페이지 209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  <w:br/>
        <w:t xml:space="preserve">|        | 화살표 </w:t>
        <w:br/>
        <w:t>등화        | 녹색 화살표</w:t>
        <w:br/>
        <w:t>등화               |             |</w:t>
      </w:r>
    </w:p>
    <w:p>
      <w:r>
        <w:t>자동차사고 과실비율 인정기준 │ 제3편 사고유형별 과실비율 적용기준 209</w:t>
      </w:r>
    </w:p>
    <w:p>
      <w:r>
        <w:t>⊙ 도로교통법 시행규칙 별표3(신호등의 종류, 만드는 방식 및 설치기준)</w:t>
      </w:r>
    </w:p>
    <w:p>
      <w:r>
        <w:t>구분 종류 설치기준</w:t>
      </w:r>
    </w:p>
    <w:p>
      <w:r>
        <w:t>·보  행자와 우회전 차량 간의 상충이 빈번한 경우 설치할 수 있다.</w:t>
      </w:r>
    </w:p>
    <w:p>
      <w:r>
        <w:t>·동  일 동일 장소에서 1년 동안 3건 이상의 우회전 차량에 의한 사고가</w:t>
      </w:r>
    </w:p>
    <w:p>
      <w:r>
        <w:t>발생한 경우 설치할 수 있다.</w:t>
      </w:r>
    </w:p>
    <w:p>
      <w:r>
        <w:t>차량 신호등 우회전 삼색등</w:t>
      </w:r>
    </w:p>
    <w:p>
      <w:r>
        <w:t>·대  각선 횡단보도가 운영되는 경우나 좌측에서 접근하는 차량에 대한</w:t>
      </w:r>
    </w:p>
    <w:p>
      <w:r>
        <w:t>확인이 어려운 경우 설치할 수 있다.</w:t>
      </w:r>
    </w:p>
    <w:p>
      <w:r>
        <w:t>·도  로의 우측면에 차량의 진행방향에서 잘 보이도록 설치한다.</w:t>
      </w:r>
    </w:p>
    <w:p>
      <w:r>
        <w:t>참고 판례</w:t>
      </w:r>
    </w:p>
    <w:p>
      <w:r>
        <w:t>⊙ 서울중앙지방법원 2018.4.6. 선고 2017나63155 판결</w:t>
      </w:r>
    </w:p>
    <w:p>
      <w:r>
        <w:t>A차량은 사거리(十자) 교차로에서 좌회전하던 중 A차량의 조수석 측면 부분이 맞은편 교차로</w:t>
      </w:r>
    </w:p>
    <w:p>
      <w:r>
        <w:t>제</w:t>
      </w:r>
    </w:p>
    <w:p>
      <w:r>
        <w:t>에서 크게 우회전하던 B차량의 앞 범퍼 부분과 충돌, 이때 B차량은 교차로에 주차된 차량을  2장</w:t>
      </w:r>
    </w:p>
    <w:p>
      <w:r>
        <w:t>. 자</w:t>
      </w:r>
    </w:p>
    <w:p>
      <w:r>
        <w:t>피해 2차로로 진입하여 우회전함, A차량 20%.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210 표 1]</w:t>
      </w:r>
    </w:p>
    <w:p>
      <w:r>
        <w:t>| 구분   | 종류          | 설치기준   |</w:t>
        <w:br/>
        <w:t>|--------|---------------|------------|</w:t>
        <w:br/>
        <w:t>|        | 우회전 삼색등 |            |</w:t>
      </w:r>
    </w:p>
    <w:p>
      <w:r>
        <w:t>자동차사고 과실비율 인정기준 │ 제3편 사고유형별 과실비율 적용기준 210</w:t>
      </w:r>
    </w:p>
    <w:p>
      <w:r>
        <w:t>비보호 좌회전 대 맞은편 우회전</w:t>
      </w:r>
    </w:p>
    <w:p>
      <w:r>
        <w:t>차4-2</w:t>
      </w:r>
    </w:p>
    <w:p>
      <w:r>
        <w:t>(A) 비보호 좌회전</w:t>
      </w:r>
    </w:p>
    <w:p>
      <w:r>
        <w:t>(B) 맞은편 우회전</w:t>
      </w:r>
    </w:p>
    <w:p>
      <w:r>
        <w:t>기본 과실비율 A60 B40</w:t>
      </w:r>
    </w:p>
    <w:p>
      <w:r>
        <w:t>A 소좌회전·대좌회전 +10</w:t>
      </w:r>
    </w:p>
    <w:p>
      <w:r>
        <w:t>A 좌회전이후 차로변경 +10</w:t>
      </w:r>
    </w:p>
    <w:p>
      <w:r>
        <w:t>과</w:t>
      </w:r>
    </w:p>
    <w:p>
      <w:r>
        <w:t>A 현저한 과실 +10</w:t>
      </w:r>
    </w:p>
    <w:p>
      <w:r>
        <w:t>실</w:t>
      </w:r>
    </w:p>
    <w:p>
      <w:r>
        <w:t>비 A 중대한 과실 +20</w:t>
      </w:r>
    </w:p>
    <w:p>
      <w:r>
        <w:t>율 A 명확한 선진입 -10</w:t>
      </w:r>
    </w:p>
    <w:p>
      <w:r>
        <w:t>조 B 대우회전 +10</w:t>
      </w:r>
    </w:p>
    <w:p>
      <w:r>
        <w:t>정 B 우회전이후 차로변경 +10</w:t>
      </w:r>
    </w:p>
    <w:p>
      <w:r>
        <w:t>예</w:t>
      </w:r>
    </w:p>
    <w:p>
      <w:r>
        <w:t>B 현저한 과실 +10</w:t>
      </w:r>
    </w:p>
    <w:p>
      <w:r>
        <w:t>시</w:t>
      </w:r>
    </w:p>
    <w:p>
      <w:r>
        <w:t>제</w:t>
      </w:r>
    </w:p>
    <w:p>
      <w:r>
        <w:t>B 중대한 과실 +20 2</w:t>
      </w:r>
    </w:p>
    <w:p>
      <w:r>
        <w:t>장</w:t>
      </w:r>
    </w:p>
    <w:p>
      <w:r>
        <w:t>B 명확한 선진입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 상황 륜</w:t>
      </w:r>
    </w:p>
    <w:p>
      <w:r>
        <w:t>차</w:t>
      </w:r>
    </w:p>
    <w:p>
      <w:r>
        <w:t>⊙ 신호기에 의해 교통정리가 이루어지고 한쪽 방향에 비보호좌회전 표지가 있는 교차로에서   포</w:t>
      </w:r>
    </w:p>
    <w:p>
      <w:r>
        <w:t>함</w:t>
      </w:r>
    </w:p>
    <w:p>
      <w:r>
        <w:t>녹색신호에 비보호좌회전을 하는 A차량과 맞은 편에서 우회전하는 B차량이 충돌한 사고 )의</w:t>
      </w:r>
    </w:p>
    <w:p>
      <w:r>
        <w:t>사</w:t>
      </w:r>
    </w:p>
    <w:p>
      <w:r>
        <w:t>이다. 고</w:t>
      </w:r>
    </w:p>
    <w:p>
      <w:r>
        <w:t>기본 과실비율 해설</w:t>
      </w:r>
    </w:p>
    <w:p>
      <w:r>
        <w:t>⊙ 도로교통법은 비보호좌회전 표지가 설치된 교차로에서 좌회전하려는 차량은 진행신호시</w:t>
      </w:r>
    </w:p>
    <w:p>
      <w:r>
        <w:t>반대방면에서 오는 차량에 방해가 되지 아니하도록 좌회전을 조심스럽게 할 수 있다고 규정</w:t>
      </w:r>
    </w:p>
    <w:p>
      <w:r>
        <w:t>하고 있고 교통정리를 하고 있지 아니하는 교차로에서 좌회전하려는 차량은 그 교차로에서</w:t>
      </w:r>
    </w:p>
    <w:p>
      <w:r>
        <w:t>우회전하려는 다른 차가 있을 때에는 그 차에 진로를 양보하여야 한다고 규정하여 우회전</w:t>
      </w:r>
    </w:p>
    <w:p>
      <w:r>
        <w:t>차량에게 진행의 우선권을 인정하고 있다. 다만 우회전하는 차량도 교차로에서 진행하는</w:t>
      </w:r>
    </w:p>
    <w:p>
      <w:r>
        <w:t>다른 차량에 주의하여 진행하여야 하는 점을 고려하여 양 차량의 기본과실을 60:40으로</w:t>
      </w:r>
    </w:p>
    <w:p>
      <w:r>
        <w:t>정하였다.</w:t>
      </w:r>
    </w:p>
    <w:p>
      <w:r>
        <w:t>[페이지 211 표 1]</w:t>
      </w:r>
    </w:p>
    <w:p>
      <w:r>
        <w:t>| 차4-2   | 비보호 좌회전 대 맞은편 우회전   | None          | None                  | None   | None   |</w:t>
        <w:br/>
        <w:t>|---------|----------------------------------|---------------|-----------------------|--------|--------|</w:t>
        <w:br/>
        <w:t>|         | (A) 비보호 좌회전</w:t>
        <w:br/>
        <w:t>(B) 맞은편 우회전                                  |               |                       |        |        |</w:t>
        <w:br/>
        <w:t>|         |                                  | 기본 과실비율 |                       | A60    | B40    |</w:t>
        <w:br/>
        <w:t>|         |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소좌회전·대좌회전   | +10    |        |</w:t>
        <w:br/>
        <w:t>|         |                                  |               | A 좌회전이후 차로변경 | +10    |        |</w:t>
        <w:br/>
        <w:t>|         |                                  |               | A 현저한 과실         | +10    |        |</w:t>
        <w:br/>
        <w:t>|         |                                  |               | A 중대한 과실         | +20    |        |</w:t>
        <w:br/>
        <w:t>|         |                                  |               | A 명확한 선진입       | -10    |        |</w:t>
        <w:br/>
        <w:t>|         |                                  |               | B 대우회전            |        | +10    |</w:t>
        <w:br/>
        <w:t>|         |                                  |               | B 우회전이후 차로변경 |        | +10    |</w:t>
        <w:br/>
        <w:t>|         |                                  |               | B 현저한 과실         |        | +10    |</w:t>
        <w:br/>
        <w:t>|         |                                  |               | B 중대한 과실         |        | +20    |</w:t>
        <w:br/>
        <w:t>|         |                                  |               | B 명확한 선진입       |        | -10    |</w:t>
      </w:r>
    </w:p>
    <w:p>
      <w:r>
        <w:t>자동차사고 과실비율 인정기준 │ 제3편 사고유형별 과실비율 적용기준 211</w:t>
      </w:r>
    </w:p>
    <w:p>
      <w:r>
        <w:t>수정요소(인과관계를 감안한 과실비율 조정) 해설</w:t>
      </w:r>
    </w:p>
    <w:p>
      <w:r>
        <w:t>⊙ 대좌회전·대우회전은 교차로통행방법을 위반하고 사고위험을 가중하는 행위이므로 이를</w:t>
      </w:r>
    </w:p>
    <w:p>
      <w:r>
        <w:t>위반한 차량의 과실을 대우회전한 위반차로수를 감안하여 중복해서 가산할 수 있다.</w:t>
      </w:r>
    </w:p>
    <w:p>
      <w:r>
        <w:t>⊙ 좌회전·우회전 직후 차로 변경은 진로변경방법을 위반하고 사고위험을 가중하는 행위이므로</w:t>
      </w:r>
    </w:p>
    <w:p>
      <w:r>
        <w:t>이를 위반한 차량의 과실을 좌회전·우회전을 한 직후 차로변경수를 감안하여 중복해서</w:t>
      </w:r>
    </w:p>
    <w:p>
      <w:r>
        <w:t>가산할 수 있다.</w:t>
      </w:r>
    </w:p>
    <w:p>
      <w:r>
        <w:t>⊙ 우회전 차량인 B차량이 교차로에 명확하게 선진입한 경우에는 좌회전 차량인 A차량이 전방</w:t>
      </w:r>
    </w:p>
    <w:p>
      <w:r>
        <w:t>주시만 제대로 한다면 사고를 회피할 가능성이 있다는 점에서 B차량의 과실을 감산할 수 있다.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제</w:t>
      </w:r>
    </w:p>
    <w:p>
      <w:r>
        <w:t>① 도로를 통행하는 보행자, 차마 또는 노면전차의 운전자는 교통안전시설이 표시하는 신호  2</w:t>
      </w:r>
    </w:p>
    <w:p>
      <w:r>
        <w:t>장</w:t>
      </w:r>
    </w:p>
    <w:p>
      <w:r>
        <w:t>또는 지시와 다음 각 호의 어느 하나에 해당하는 사람이 하는 신호 또는 지시를 따라야 한다.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도로교통법 시행규칙 별표2(신호기가 표시하는 신호의 종류 및 신호의 뜻)  자</w:t>
      </w:r>
    </w:p>
    <w:p>
      <w:r>
        <w:t>동</w:t>
      </w:r>
    </w:p>
    <w:p>
      <w:r>
        <w:t>차</w:t>
      </w:r>
    </w:p>
    <w:p>
      <w:r>
        <w:t>구분 신호의 종류 신호의 뜻 (이</w:t>
      </w:r>
    </w:p>
    <w:p>
      <w:r>
        <w:t>1.  차마는 직진 또는 우회전할 수 있다. 륜</w:t>
      </w:r>
    </w:p>
    <w:p>
      <w:r>
        <w:t>차량 원형 차</w:t>
      </w:r>
    </w:p>
    <w:p>
      <w:r>
        <w:t>녹색의 등화 2.  비보호좌회전표지 또는 비보호좌회전표시가 있는 곳에서는   포</w:t>
      </w:r>
    </w:p>
    <w:p>
      <w:r>
        <w:t>신호등 등화 함</w:t>
      </w:r>
    </w:p>
    <w:p>
      <w:r>
        <w:t>좌회전할 수 있다.</w:t>
      </w:r>
    </w:p>
    <w:p>
      <w:r>
        <w:t>)의</w:t>
      </w:r>
    </w:p>
    <w:p>
      <w:r>
        <w:t>사</w:t>
      </w:r>
    </w:p>
    <w:p>
      <w:r>
        <w:t>고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 등에 주의하여야 한다.</w:t>
      </w:r>
    </w:p>
    <w:p>
      <w:r>
        <w:t>② 모든 차의 운전자는 교차로에서 좌회전을 하려는 경우에는 미리 도로의 중앙선을 따라</w:t>
      </w:r>
    </w:p>
    <w:p>
      <w:r>
        <w:t>서행하면서 교차로의 중심 안쪽을 이용하여 좌회전하여야 한다. 다만, 시·도경찰청장이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[페이지 212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</w:r>
    </w:p>
    <w:p>
      <w:r>
        <w:t>자동차사고 과실비율 인정기준 │ 제3편 사고유형별 과실비율 적용기준 212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⊙ 도로교통법 제31조(서행 또는 일시정지할 장소)</w:t>
      </w:r>
    </w:p>
    <w:p>
      <w:r>
        <w:t>① 모든 차의 운전자는 다음 각 호의 어느 하나에 해당하는 곳에서는 서행하여야 한다.</w:t>
      </w:r>
    </w:p>
    <w:p>
      <w:r>
        <w:t>1. 교통정리를 하고 있지 아니하는 교차로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경우에는 손이나 방향지시기 또는 등화로 그 행위가</w:t>
      </w:r>
    </w:p>
    <w:p>
      <w:r>
        <w:t>끝날 때까지 신호를 하여야 한다.</w:t>
      </w:r>
    </w:p>
    <w:p>
      <w:r>
        <w:t>⊙ 도로교통법 시행규칙 별표6</w:t>
      </w:r>
    </w:p>
    <w:p>
      <w:r>
        <w:t>제</w:t>
      </w:r>
    </w:p>
    <w:p>
      <w:r>
        <w:t>(안전표지의 종류, 만드는 방식, 설치하는 장소·기준 및 표시하는 뜻) 2장</w:t>
      </w:r>
    </w:p>
    <w:p>
      <w:r>
        <w:t>. 자</w:t>
      </w:r>
    </w:p>
    <w:p>
      <w:r>
        <w:t>일련번호 종류 만드는 방식(단위: 밀리미터) 표시하는 뜻 설치기준 및 장소 동</w:t>
      </w:r>
    </w:p>
    <w:p>
      <w:r>
        <w:t>차</w:t>
      </w:r>
    </w:p>
    <w:p>
      <w:r>
        <w:t>329 비보호 ·  진행신호시  ·  비보호좌회전을 허용  와</w:t>
      </w:r>
    </w:p>
    <w:p>
      <w:r>
        <w:t>좌회전 반대방면에서 오는  할 필요가 있다고   자</w:t>
      </w:r>
    </w:p>
    <w:p>
      <w:r>
        <w:t>동</w:t>
      </w:r>
    </w:p>
    <w:p>
      <w:r>
        <w:t>표지 차량에 방해가 되지  인정되는 장소에  차</w:t>
      </w:r>
    </w:p>
    <w:p>
      <w:r>
        <w:t>아니하도록 좌회전을  설치 (이</w:t>
      </w:r>
    </w:p>
    <w:p>
      <w:r>
        <w:t>륜</w:t>
      </w:r>
    </w:p>
    <w:p>
      <w:r>
        <w:t>조심스 럽게 할 수  차</w:t>
      </w:r>
    </w:p>
    <w:p>
      <w:r>
        <w:t>있다  포</w:t>
      </w:r>
    </w:p>
    <w:p>
      <w:r>
        <w:t>함</w:t>
      </w:r>
    </w:p>
    <w:p>
      <w:r>
        <w:t>)의</w:t>
      </w:r>
    </w:p>
    <w:p>
      <w:r>
        <w:t>사</w:t>
      </w:r>
    </w:p>
    <w:p>
      <w:r>
        <w:t>542 비보호 ·   진행신호에  고</w:t>
      </w:r>
    </w:p>
    <w:p>
      <w:r>
        <w:t>표시 반대방면에서 오는</w:t>
      </w:r>
    </w:p>
    <w:p>
      <w:r>
        <w:t>교통에 방해가 되지</w:t>
      </w:r>
    </w:p>
    <w:p>
      <w:r>
        <w:t>않게 좌회전을</w:t>
      </w:r>
    </w:p>
    <w:p>
      <w:r>
        <w:t>조심스럽게 할 수</w:t>
      </w:r>
    </w:p>
    <w:p>
      <w:r>
        <w:t>있다</w:t>
      </w:r>
    </w:p>
    <w:p>
      <w:r>
        <w:t>참고 판례</w:t>
      </w:r>
    </w:p>
    <w:p>
      <w:r>
        <w:t>⊙ 서울중앙지방법원 2018. 4. 27. 선고 2017나65373 판결</w:t>
      </w:r>
    </w:p>
    <w:p>
      <w:r>
        <w:t>비보호좌회전하는 구역에서 좌회전하는 차량의 운전자는 반대방향에서 진행신호에 따라</w:t>
      </w:r>
    </w:p>
    <w:p>
      <w:r>
        <w:t>직진하는 차량에 방해가 되지 않도록 유의하여 조심스럽게 좌회전을 할 의무가 있는데, 비보호</w:t>
      </w:r>
    </w:p>
    <w:p>
      <w:r>
        <w:t>좌회전을 하던 A차량이 교차로 맞은편에서 우회전하여 이미 차로에 진입하고 있던 B차량을</w:t>
      </w:r>
    </w:p>
    <w:p>
      <w:r>
        <w:t>충격한 사고인 점 고려하여 판단함. A차량 과실 80%.</w:t>
      </w:r>
    </w:p>
    <w:p>
      <w:r>
        <w:t>[페이지 213 표 1]</w:t>
      </w:r>
    </w:p>
    <w:p>
      <w:r>
        <w:t>| 일련번호   | 종류   | 만드는 방식(단위: 밀리미터)   | 표시하는 뜻   | 설치기준 및 장소   |</w:t>
        <w:br/>
        <w:t>|------------|--------|-------------------------------|---------------|--------------------|</w:t>
        <w:br/>
        <w:t>|            | 비보호</w:t>
        <w:br/>
        <w:t>좌회전</w:t>
        <w:br/>
        <w:t xml:space="preserve">표지        |                               | ·  진행신호시 </w:t>
        <w:br/>
        <w:t xml:space="preserve">반대방면에서 오는 </w:t>
        <w:br/>
        <w:t xml:space="preserve">차량에 방해가 되지 </w:t>
        <w:br/>
        <w:t xml:space="preserve">아니하도록 좌회전을 </w:t>
        <w:br/>
        <w:t xml:space="preserve">조심스 럽게 할 수 </w:t>
        <w:br/>
        <w:t>있다               |                    |</w:t>
        <w:br/>
        <w:t>|            | 비보호</w:t>
        <w:br/>
        <w:t xml:space="preserve">표시        |                               | ·   진행신호에 </w:t>
        <w:br/>
        <w:t xml:space="preserve">반대방면에서 오는 </w:t>
        <w:br/>
        <w:t xml:space="preserve">교통에 방해가 되지 </w:t>
        <w:br/>
        <w:t xml:space="preserve">않게 좌회전을 </w:t>
        <w:br/>
        <w:t xml:space="preserve">조심스럽게 할 수 </w:t>
        <w:br/>
        <w:t>있다               |                    |</w:t>
      </w:r>
    </w:p>
    <w:p>
      <w:r>
        <w:t>자동차사고 과실비율 인정기준 │ 제3편 사고유형별 과실비율 적용기준 213</w:t>
      </w:r>
    </w:p>
    <w:p>
      <w:r>
        <w:t>(2) 한쪽 신호등 있는 교차로(상대차량이 측면에서 진입)</w:t>
      </w:r>
    </w:p>
    <w:p>
      <w:r>
        <w:t>1) 직진 대 우회전 사고 [차5]</w:t>
      </w:r>
    </w:p>
    <w:p>
      <w:r>
        <w:t>신호직진 대 우회전</w:t>
      </w:r>
    </w:p>
    <w:p>
      <w:r>
        <w:t>차5-1 (A) 우회전</w:t>
      </w:r>
    </w:p>
    <w:p>
      <w:r>
        <w:t>(B) 직진</w:t>
      </w:r>
    </w:p>
    <w:p>
      <w:r>
        <w:t>(가) 녹색 (나) 황색 (다) 적색</w:t>
      </w:r>
    </w:p>
    <w:p>
      <w:r>
        <w:t>(가) A80 B20</w:t>
      </w:r>
    </w:p>
    <w:p>
      <w:r>
        <w:t>기본 과실비율 (나) A40 B60</w:t>
      </w:r>
    </w:p>
    <w:p>
      <w:r>
        <w:t>(다) A10 B90</w:t>
      </w:r>
    </w:p>
    <w:p>
      <w:r>
        <w:t>① A 대우회전 +10</w:t>
      </w:r>
    </w:p>
    <w:p>
      <w:r>
        <w:t>과 A 현저한 과실 +10</w:t>
      </w:r>
    </w:p>
    <w:p>
      <w:r>
        <w:t>실 A 중대한 과실 +20 제</w:t>
      </w:r>
    </w:p>
    <w:p>
      <w:r>
        <w:t>2</w:t>
      </w:r>
    </w:p>
    <w:p>
      <w:r>
        <w:t>비 장</w:t>
      </w:r>
    </w:p>
    <w:p>
      <w:r>
        <w:t>율 A 명확한 선진입 -10 . 자</w:t>
      </w:r>
    </w:p>
    <w:p>
      <w:r>
        <w:t>② A 일시정지위반  +10 동</w:t>
      </w:r>
    </w:p>
    <w:p>
      <w:r>
        <w:t>차</w:t>
      </w:r>
    </w:p>
    <w:p>
      <w:r>
        <w:t>조 ③ B 교차로 내 우측으로 진로변경 +10 와</w:t>
      </w:r>
    </w:p>
    <w:p>
      <w:r>
        <w:t>정  자</w:t>
      </w:r>
    </w:p>
    <w:p>
      <w:r>
        <w:t>예 ③ B 진로변경 시 신호불이행·지연 +10 동</w:t>
      </w:r>
    </w:p>
    <w:p>
      <w:r>
        <w:t>시 B 현저한 과실 +10 차</w:t>
      </w:r>
    </w:p>
    <w:p>
      <w:r>
        <w:t>(이</w:t>
      </w:r>
    </w:p>
    <w:p>
      <w:r>
        <w:t>B 중대한 과실 +20 륜</w:t>
      </w:r>
    </w:p>
    <w:p>
      <w:r>
        <w:t>차</w:t>
      </w:r>
    </w:p>
    <w:p>
      <w:r>
        <w:t>※사고발생, 손해확대와의 인과관계를 감안하여 기본 과실비율을 가(+), 감(-) 조정 가능합니다.  포</w:t>
      </w:r>
    </w:p>
    <w:p>
      <w:r>
        <w:t>함</w:t>
      </w:r>
    </w:p>
    <w:p>
      <w:r>
        <w:t>※舊 228 기준</w:t>
      </w:r>
    </w:p>
    <w:p>
      <w:r>
        <w:t>)의</w:t>
      </w:r>
    </w:p>
    <w:p>
      <w:r>
        <w:t>사</w:t>
      </w:r>
    </w:p>
    <w:p>
      <w:r>
        <w:t>고</w:t>
      </w:r>
    </w:p>
    <w:p>
      <w:r>
        <w:t>사고 상황</w:t>
      </w:r>
    </w:p>
    <w:p>
      <w:r>
        <w:t>⊙ 신호기에 의한 교통정리가 한쪽 방향에만 이루어지고 있는 교차로에서 신호기가 없는</w:t>
      </w:r>
    </w:p>
    <w:p>
      <w:r>
        <w:t>도로를 이용하여 우회전하는 A차량과 신호기가 있는 교차도로를 이용하여 직진하는 B차량이</w:t>
      </w:r>
    </w:p>
    <w:p>
      <w:r>
        <w:t>충돌한 사고이다.</w:t>
      </w:r>
    </w:p>
    <w:p>
      <w:r>
        <w:t>기본 과실비율 해설</w:t>
      </w:r>
    </w:p>
    <w:p>
      <w:r>
        <w:t>⊙ (가) B차량이 녹색신호에 직진한 경우에는 A차량에 대하여 통행우선권이 있으나, A차량이</w:t>
      </w:r>
    </w:p>
    <w:p>
      <w:r>
        <w:t>진행한 방향에는 신호기가 없으므로 신호위반의 과실을 묻기 어렵고, B차량은 이러한</w:t>
      </w:r>
    </w:p>
    <w:p>
      <w:r>
        <w:t>교차로를 통과함에 있어 전방좌우를 철저히 살피고 안전운전을 해야 할 주의의무가 있으</w:t>
      </w:r>
    </w:p>
    <w:p>
      <w:r>
        <w:t>므로 양 차량의 기본 과실비율을 80:20으로 정한다. A차량 전방 교차로 신호기가 있고 적색일</w:t>
      </w:r>
    </w:p>
    <w:p>
      <w:r>
        <w:t>때 우회전하는 경우에도 마찬가지이다.</w:t>
      </w:r>
    </w:p>
    <w:p>
      <w:r>
        <w:t>[페이지 214 표 1]</w:t>
      </w:r>
    </w:p>
    <w:p>
      <w:r>
        <w:t>| 차5-1   | 신호직진 대 우회전   | None          | None   | None                          | None   | None   | None   |</w:t>
        <w:br/>
        <w:t>|---------|----------------------|---------------|--------|-------------------------------|--------|--------|--------|</w:t>
        <w:br/>
        <w:t>|         | (A) 우회전</w:t>
        <w:br/>
        <w:t>(B) 직진</w:t>
        <w:br/>
        <w:t>(가) 녹색 (나) 황색 (다) 적색                      |               |        |                               |        |        |        |</w:t>
        <w:br/>
        <w:t>|         |                      | 기본 과실비율 |        |                               | (가)</w:t>
        <w:br/>
        <w:t>(나)</w:t>
        <w:br/>
        <w:t>(다)        | A80</w:t>
        <w:br/>
        <w:t>A40</w:t>
        <w:br/>
        <w:t>A10        | B20</w:t>
        <w:br/>
        <w:t>B60</w:t>
        <w:br/>
        <w:t>B90        |</w:t>
        <w:br/>
        <w:t>|         |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대우회전                    |        | +10    |        |</w:t>
        <w:br/>
        <w:t>|         |                      |               |        | A 현저한 과실                 |        | +10    |        |</w:t>
        <w:br/>
        <w:t>|         |                      |               |        | A 중대한 과실                 |        | +20    |        |</w:t>
        <w:br/>
        <w:t>|         |                      |               |        | A 명확한 선진입               |        | -10    |        |</w:t>
        <w:br/>
        <w:t>|         |                      |               | ②      | A 일시정지위반                |        | +10    |        |</w:t>
        <w:br/>
        <w:t>|         |                      |               | ③      | B 교차로 내 우측으로 진로변경 |        |        | +10    |</w:t>
        <w:br/>
        <w:t>|         |                      |               | ③      | B 진로변경 시 신호불이행·지연 |        |        | +10    |</w:t>
        <w:br/>
        <w:t>|         |                      |               |        | B 현저한 과실                 |        |        | +10    |</w:t>
        <w:br/>
        <w:t>|         |                      |               |        | B 중대한 과실                 |        |        | +20    |</w:t>
      </w:r>
    </w:p>
    <w:p>
      <w:r>
        <w:t>자동차사고 과실비율 인정기준 │ 제3편 사고유형별 과실비율 적용기준 214</w:t>
      </w:r>
    </w:p>
    <w:p>
      <w:r>
        <w:t>⊙ (나) B차량이 황색신호에 직진한 경우에는 신호위반에 해당하므로 B차량의 과실이 중하</w:t>
      </w:r>
    </w:p>
    <w:p>
      <w:r>
        <w:t>다고 볼 수 있지만, A차량은 교통정리가 이루어지고 있지 않는 교차로에 진입한 것과 같으</w:t>
      </w:r>
    </w:p>
    <w:p>
      <w:r>
        <w:t>므로 양 차량의 기본 과실비율을 40:60으로 정하였다.</w:t>
      </w:r>
    </w:p>
    <w:p>
      <w:r>
        <w:t>⊙ (다) B차량이 적색신호에 직진한 경우에는 신호위반의 과실 정도가 (나)에 비해 중하지만,</w:t>
      </w:r>
    </w:p>
    <w:p>
      <w:r>
        <w:t>이러한 경우라도 A차량의 교차로 진입이 절대적으로 보호받는 것은 아니므로 양 차량의</w:t>
      </w:r>
    </w:p>
    <w:p>
      <w:r>
        <w:t>기본 과실비율을 10:90으로 정하였다.</w:t>
      </w:r>
    </w:p>
    <w:p>
      <w:r>
        <w:t>수정요소(인과관계를 감안한 과실비율 조정) 해설</w:t>
      </w:r>
    </w:p>
    <w:p>
      <w:r>
        <w:t>① A가 정상적인 우회전 궤도로 회전하지 않고 정상 궤도를 이탈하여 크게 회전(대우회전)</w:t>
      </w:r>
    </w:p>
    <w:p>
      <w:r>
        <w:t>하는 행위는 직진 차량의 통행을 방해하여 사고위험을 가중하는 행위이므로, 이를 위반한</w:t>
      </w:r>
    </w:p>
    <w:p>
      <w:r>
        <w:t>차량의 과실을 대우회전한 위반차로수를 감안하여 중복해서 가산할 수 있다</w:t>
      </w:r>
    </w:p>
    <w:p>
      <w:r>
        <w:t>제</w:t>
      </w:r>
    </w:p>
    <w:p>
      <w:r>
        <w:t>2</w:t>
      </w:r>
    </w:p>
    <w:p>
      <w:r>
        <w:t>장</w:t>
      </w:r>
    </w:p>
    <w:p>
      <w:r>
        <w:t>② 우회전하기 전에 전방 교차로 신호기가 있는 경우에 신호가 적색이면 우회전 하기 전에  . 자</w:t>
      </w:r>
    </w:p>
    <w:p>
      <w:r>
        <w:t>동</w:t>
      </w:r>
    </w:p>
    <w:p>
      <w:r>
        <w:t>일시정지를 해야 하므로(도로교통법 시행규칙 별표2) 이를 위반하여 일시정지를 하지</w:t>
      </w:r>
    </w:p>
    <w:p>
      <w:r>
        <w:t>차</w:t>
      </w:r>
    </w:p>
    <w:p>
      <w:r>
        <w:t>와</w:t>
      </w:r>
    </w:p>
    <w:p>
      <w:r>
        <w:t>않고 우회전하면 과실을 가산할 수 있다.   자</w:t>
      </w:r>
    </w:p>
    <w:p>
      <w:r>
        <w:t>동</w:t>
      </w:r>
    </w:p>
    <w:p>
      <w:r>
        <w:t>차</w:t>
      </w:r>
    </w:p>
    <w:p>
      <w:r>
        <w:t>③ B차량이 신호기에 의해 교통정리가 이루어지고 있는 교차로에서 직진신호를 따라 직진 (이</w:t>
      </w:r>
    </w:p>
    <w:p>
      <w:r>
        <w:t>륜</w:t>
      </w:r>
    </w:p>
    <w:p>
      <w:r>
        <w:t>하다가 교차로 내에서 진로변경을 하는 경우 B차량의 과실을 가산할 수 있다. 진로변경시  차</w:t>
      </w:r>
    </w:p>
    <w:p>
      <w:r>
        <w:t>포</w:t>
      </w:r>
    </w:p>
    <w:p>
      <w:r>
        <w:t>신호불이행·지연의 경우 추가로 가산할 수 있다.  함</w:t>
      </w:r>
    </w:p>
    <w:p>
      <w:r>
        <w:t>)의</w:t>
      </w:r>
    </w:p>
    <w:p>
      <w:r>
        <w:t>사</w:t>
      </w:r>
    </w:p>
    <w:p>
      <w:r>
        <w:t>⊙ 제3편 제2장 3. 수정요소의 해설 부분을 참조한다.  고</w:t>
      </w:r>
    </w:p>
    <w:p>
      <w:r>
        <w:t>활용시 참고 사항</w:t>
      </w:r>
    </w:p>
    <w:p>
      <w:r>
        <w:t>⊙ (가)의 경우에 B차량이 녹색 신호에 직진하고 B차량의 우측에서 A차량이 전방 교차로</w:t>
      </w:r>
    </w:p>
    <w:p>
      <w:r>
        <w:t>적색신호에 우회전(A차량의 우측에 우회전 삼색등이 녹색일 때 우회전 포함)하는 경우도</w:t>
      </w:r>
    </w:p>
    <w:p>
      <w:r>
        <w:t>적용된다.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자동차사고 과실비율 인정기준 │ 제3편 사고유형별 과실비율 적용기준 215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설치되어 있는 경우에는 그 정지선을 넘은 부분을 말한다)에 정지하게 되어 다른 차 또는</w:t>
      </w:r>
    </w:p>
    <w:p>
      <w:r>
        <w:t>노면전차의 통행에 방해가 될 우려가 있는 경우에는 그 교차로에 들어가서는 아니 된다.</w:t>
      </w:r>
    </w:p>
    <w:p>
      <w:r>
        <w:t>⊙ 도로교통법 제26조(교통정리가 없는 교차로에서의 양보운전) 제</w:t>
      </w:r>
    </w:p>
    <w:p>
      <w:r>
        <w:t>2</w:t>
      </w:r>
    </w:p>
    <w:p>
      <w:r>
        <w:t>④ 교통정리를 하고 있지 아니하는 교차로에서 좌회전하려고 하는 차의 운전자는 그 교차로 장</w:t>
      </w:r>
    </w:p>
    <w:p>
      <w:r>
        <w:t>. 자</w:t>
      </w:r>
    </w:p>
    <w:p>
      <w:r>
        <w:t>에서 직진하거나 우회전하려는 다른 차가 있을 때에는 그 차에 진로를 양보하여야 한다. 동</w:t>
      </w:r>
    </w:p>
    <w:p>
      <w:r>
        <w:t>차</w:t>
      </w:r>
    </w:p>
    <w:p>
      <w:r>
        <w:t>와</w:t>
      </w:r>
    </w:p>
    <w:p>
      <w:r>
        <w:t>자</w:t>
      </w:r>
    </w:p>
    <w:p>
      <w:r>
        <w:t>⊙ 도로교통법 시행규칙 별표2(신호기가 표시하는 신호의 종류 및 신호의 뜻) 동차</w:t>
      </w:r>
    </w:p>
    <w:p>
      <w:r>
        <w:t>(이</w:t>
      </w:r>
    </w:p>
    <w:p>
      <w:r>
        <w:t>구분 신호의 종류 신호의 뜻  륜</w:t>
      </w:r>
    </w:p>
    <w:p>
      <w:r>
        <w:t>차</w:t>
      </w:r>
    </w:p>
    <w:p>
      <w:r>
        <w:t>1. 차마는 직진 또는 우회전할 수 있다.  포</w:t>
      </w:r>
    </w:p>
    <w:p>
      <w:r>
        <w:t>함</w:t>
      </w:r>
    </w:p>
    <w:p>
      <w:r>
        <w:t>녹색의 등화 2.  비보호좌회전표지 또는 비보호좌회전표시가 있는 곳에서는  )의</w:t>
      </w:r>
    </w:p>
    <w:p>
      <w:r>
        <w:t>좌회전할 수 있다.  사</w:t>
      </w:r>
    </w:p>
    <w:p>
      <w:r>
        <w:t>고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차량 원형 방해하지 못한다.</w:t>
      </w:r>
    </w:p>
    <w:p>
      <w:r>
        <w:t>신호등 등화</w:t>
      </w:r>
    </w:p>
    <w:p>
      <w:r>
        <w:t>1.  차마는 정지선, 횡단보도 및 교차로의 직전에서 정지하여야 한다.</w:t>
      </w:r>
    </w:p>
    <w:p>
      <w:r>
        <w:t>다만, 신호에 따라 진행하는 다른 차마의 교통을 방해하지 아니하고</w:t>
      </w:r>
    </w:p>
    <w:p>
      <w:r>
        <w:t>우회전 할 수 있다.</w:t>
      </w:r>
    </w:p>
    <w:p>
      <w:r>
        <w:t>2.  차마는 우회전하려는 경우 정지선, 횡단보도 및 교차로의 직전에서</w:t>
      </w:r>
    </w:p>
    <w:p>
      <w:r>
        <w:t>적색의 등화</w:t>
      </w:r>
    </w:p>
    <w:p>
      <w:r>
        <w:t>정지한 후 신호에 따라 진행하는 다른 차마의 교통을 방해하지 않고</w:t>
      </w:r>
    </w:p>
    <w:p>
      <w:r>
        <w:t>우회전할 수 있다.</w:t>
      </w:r>
    </w:p>
    <w:p>
      <w:r>
        <w:t>3.  제2호에도 불구하고 차마는 우회전 삼색등이 적색의 등화인 경우</w:t>
      </w:r>
    </w:p>
    <w:p>
      <w:r>
        <w:t>우회전할 수 없다.</w:t>
      </w:r>
    </w:p>
    <w:p>
      <w:r>
        <w:t>[페이지 216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216</w:t>
      </w:r>
    </w:p>
    <w:p>
      <w:r>
        <w:t>⊙ 도로교통법 시행규칙 별표3(신호등의 종류, 만드는 방식 및 설치기준)</w:t>
      </w:r>
    </w:p>
    <w:p>
      <w:r>
        <w:t>구분 종류 설치기준</w:t>
      </w:r>
    </w:p>
    <w:p>
      <w:r>
        <w:t>·보  행자와 우회전 차량 간의 상충이 빈번한 경우 설치할 수 있다.</w:t>
      </w:r>
    </w:p>
    <w:p>
      <w:r>
        <w:t>·동  일 동일 장소에서 1년 동안 3건 이상의 우회전 차량에 의한 사고가</w:t>
      </w:r>
    </w:p>
    <w:p>
      <w:r>
        <w:t>발생한 경우 설치할 수 있다.</w:t>
      </w:r>
    </w:p>
    <w:p>
      <w:r>
        <w:t>차량 신호등 우회전 삼색등</w:t>
      </w:r>
    </w:p>
    <w:p>
      <w:r>
        <w:t>·대  각선 횡단보도가 운영되는 경우나 좌측에서 접근하는 차량에 대한</w:t>
      </w:r>
    </w:p>
    <w:p>
      <w:r>
        <w:t>확인이 어려운 경우 설치할 수 있다.</w:t>
      </w:r>
    </w:p>
    <w:p>
      <w:r>
        <w:t>·도  로의 우측면에 차량의 진행방향에서 잘 보이도록 설치한다.</w:t>
      </w:r>
    </w:p>
    <w:p>
      <w:r>
        <w:t>참고 판례</w:t>
      </w:r>
    </w:p>
    <w:p>
      <w:r>
        <w:t>⊙ 춘천지방법원 2003. 1. 22. 선고 2001나4136 판결</w:t>
      </w:r>
    </w:p>
    <w:p>
      <w:r>
        <w:t>야간에 편도2차로(신호기 있음)의 도로와 편도1차로(신호기 없음)의 도로가 교차하는 사거리</w:t>
      </w:r>
    </w:p>
    <w:p>
      <w:r>
        <w:t>제</w:t>
      </w:r>
    </w:p>
    <w:p>
      <w:r>
        <w:t>(十자) 교차로에서 A차량이 편도1차로의 소로를 진행하던 중 정지표지판이 있음에도 일시 2장</w:t>
      </w:r>
    </w:p>
    <w:p>
      <w:r>
        <w:t>. 자</w:t>
      </w:r>
    </w:p>
    <w:p>
      <w:r>
        <w:t>정지하지 아니한 채 우회전한 과실로, 전방 및 좌우주시의무를 태만한 채 왼쪽 편도2차로의</w:t>
      </w:r>
    </w:p>
    <w:p>
      <w:r>
        <w:t>동</w:t>
      </w:r>
    </w:p>
    <w:p>
      <w:r>
        <w:t>차</w:t>
      </w:r>
    </w:p>
    <w:p>
      <w:r>
        <w:t>대로를 신호에 따라 직진하던 B차량과 충돌한 사고: B직진차 과실 20% 와</w:t>
      </w:r>
    </w:p>
    <w:p>
      <w:r>
        <w:t>자</w:t>
      </w:r>
    </w:p>
    <w:p>
      <w:r>
        <w:t>동</w:t>
      </w:r>
    </w:p>
    <w:p>
      <w:r>
        <w:t>차</w:t>
      </w:r>
    </w:p>
    <w:p>
      <w:r>
        <w:t>⊙ 대법원 1998. 2. 10. 선고 97다35894 판결  (이</w:t>
      </w:r>
    </w:p>
    <w:p>
      <w:r>
        <w:t>륜</w:t>
      </w:r>
    </w:p>
    <w:p>
      <w:r>
        <w:t>차</w:t>
      </w:r>
    </w:p>
    <w:p>
      <w:r>
        <w:t>도로를 운행하는 자동차의 운전자로서는 특별한 사정이 없는 한 다른 차량도 정상적으로 그</w:t>
      </w:r>
    </w:p>
    <w:p>
      <w:r>
        <w:t>포</w:t>
      </w:r>
    </w:p>
    <w:p>
      <w:r>
        <w:t>함</w:t>
      </w:r>
    </w:p>
    <w:p>
      <w:r>
        <w:t>차선을 유지하면서 진행하리라고 신뢰하는 것이 보통이라고 할 것이므로 편도 4차선 도로의  )의</w:t>
      </w:r>
    </w:p>
    <w:p>
      <w:r>
        <w:t>1차선을 운행하는 자동차의 운전자에게 우측 골목길 소로에서 오토바이가 나와 우회전하지   사</w:t>
      </w:r>
    </w:p>
    <w:p>
      <w:r>
        <w:t>고</w:t>
      </w:r>
    </w:p>
    <w:p>
      <w:r>
        <w:t>아니하고 갑자기 4차선 도로를 바로 가로질러 1차선으로 돌진하리라는 것까지 예상하여 운전할</w:t>
      </w:r>
    </w:p>
    <w:p>
      <w:r>
        <w:t>주의의무는 없다.</w:t>
      </w:r>
    </w:p>
    <w:p>
      <w:r>
        <w:t>⊙  대법원 2015.11.12 선고 2015도3107 판결</w:t>
      </w:r>
    </w:p>
    <w:p>
      <w:r>
        <w:t>이와 같은 관계 법령의 각 규정을 종합하여 볼 때, 교차로 진입 직전에 설치된 백색실선을</w:t>
      </w:r>
    </w:p>
    <w:p>
      <w:r>
        <w:t>교차로에서의 진로변경을 금지하는 내용의 안전표지와 동일하게 볼 수 없으므로, 교차로에서의</w:t>
      </w:r>
    </w:p>
    <w:p>
      <w:r>
        <w:t>진로변경을 금지하는 내용의 안전표지가 개별적으로 설치되어 있지 않다면 자동차 운전자가</w:t>
      </w:r>
    </w:p>
    <w:p>
      <w:r>
        <w:t>그 교차로에서 진로변경을 시도하다가 교통사고를 야기하였다고 하더라도 이를 교통사고 처리</w:t>
      </w:r>
    </w:p>
    <w:p>
      <w:r>
        <w:t>특례법 제3조 제2항 단서 제1호가 정한 ‘도로교통법 제5조에 따른 통행금지를 내용으로 하는</w:t>
      </w:r>
    </w:p>
    <w:p>
      <w:r>
        <w:t>안전표지가 표시하는 지시를 위반하여 운전한 경우’에 해당한다고 할 수 없다.</w:t>
      </w:r>
    </w:p>
    <w:p>
      <w:r>
        <w:t>[페이지 217 표 1]</w:t>
      </w:r>
    </w:p>
    <w:p>
      <w:r>
        <w:t>| 구분   | 종류          | 설치기준   |</w:t>
        <w:br/>
        <w:t>|--------|---------------|------------|</w:t>
        <w:br/>
        <w:t>|        | 우회전 삼색등 |            |</w:t>
      </w:r>
    </w:p>
    <w:p>
      <w:r>
        <w:t>자동차사고 과실비율 인정기준 │ 제3편 사고유형별 과실비율 적용기준 217</w:t>
      </w:r>
    </w:p>
    <w:p>
      <w:r>
        <w:t>⊙ 서울중앙지방법원 2019. 10. 30. 선고 2019나50924 판결</w:t>
      </w:r>
    </w:p>
    <w:p>
      <w:r>
        <w:t>야간에 교차로 내 직진 신호에 따라 교차로에 진입하여 이 사건 교차로를 거의 통과하고 있던</w:t>
      </w:r>
    </w:p>
    <w:p>
      <w:r>
        <w:t>B차량이 저녁시간 대에 주거 지역에 위치한 이 사건 교차로에 진입하여 통과하는 경우 교차로</w:t>
      </w:r>
    </w:p>
    <w:p>
      <w:r>
        <w:t>부근 차량들의 움직임을 주의 깊게 살펴 안전하게 운행을 하였어야 한다는 취지로, 우측 도로</w:t>
      </w:r>
    </w:p>
    <w:p>
      <w:r>
        <w:t>에서 우회전하여 이 사건 교차로에 진입하던 A차량과 충돌한 사안에서 과실 10%.</w:t>
      </w:r>
    </w:p>
    <w:p>
      <w:r>
        <w:t>⊙ 서울중앙지방법원 2020. 2. 19. 선고 2019나52746 판결</w:t>
      </w:r>
    </w:p>
    <w:p>
      <w:r>
        <w:t>주간에 편도 3차로 신호등 있는 사거리(十자)에서 A차량이 크게 우회전을 하다가 직진 신호에</w:t>
      </w:r>
    </w:p>
    <w:p>
      <w:r>
        <w:t>따라 정상 주행 중이던 B차량을 충격한 사고에서, B차량은 신호에 따라 진행하는 중에도</w:t>
      </w:r>
    </w:p>
    <w:p>
      <w:r>
        <w:t>전방을 주시하고 안전운전을 할 의무를 부담하므로 양 차량의 과실이 경합하여 발생하였다는</w:t>
      </w:r>
    </w:p>
    <w:p>
      <w:r>
        <w:t>취지에서 B과실 10%.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218</w:t>
      </w:r>
    </w:p>
    <w:p>
      <w:r>
        <w:t>보행자신호 우회전 대 녹색신호직진</w:t>
      </w:r>
    </w:p>
    <w:p>
      <w:r>
        <w:t>차5-2</w:t>
      </w:r>
    </w:p>
    <w:p>
      <w:r>
        <w:t>(A) 횡단보도 보행자신호 우회전</w:t>
      </w:r>
    </w:p>
    <w:p>
      <w:r>
        <w:t>(B) 녹색 직진</w:t>
      </w:r>
    </w:p>
    <w:p>
      <w:r>
        <w:t>기본 과실비율 A100 B0</w:t>
      </w:r>
    </w:p>
    <w:p>
      <w:r>
        <w:t>A 대회전 +10</w:t>
      </w:r>
    </w:p>
    <w:p>
      <w:r>
        <w:t>과</w:t>
      </w:r>
    </w:p>
    <w:p>
      <w:r>
        <w:t>실 A 현저한 과실 +10</w:t>
      </w:r>
    </w:p>
    <w:p>
      <w:r>
        <w:t>비</w:t>
      </w:r>
    </w:p>
    <w:p>
      <w:r>
        <w:t>율</w:t>
      </w:r>
    </w:p>
    <w:p>
      <w:r>
        <w:t>A 중대한 과실 +20</w:t>
      </w:r>
    </w:p>
    <w:p>
      <w:r>
        <w:t>조</w:t>
      </w:r>
    </w:p>
    <w:p>
      <w:r>
        <w:t>정</w:t>
      </w:r>
    </w:p>
    <w:p>
      <w:r>
        <w:t>예 B 현저한 과실 +10</w:t>
      </w:r>
    </w:p>
    <w:p>
      <w:r>
        <w:t>시 제</w:t>
      </w:r>
    </w:p>
    <w:p>
      <w:r>
        <w:t>2</w:t>
      </w:r>
    </w:p>
    <w:p>
      <w:r>
        <w:t>B 중대한 과실 +20 장</w:t>
      </w:r>
    </w:p>
    <w:p>
      <w:r>
        <w:t>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사고 상황 (이</w:t>
      </w:r>
    </w:p>
    <w:p>
      <w:r>
        <w:t>륜</w:t>
      </w:r>
    </w:p>
    <w:p>
      <w:r>
        <w:t>⊙ 양 방향 모두 신호기에 의한 교통정리가 이루어지고 있는 교차로에서 횡단보도 보행자 차</w:t>
      </w:r>
    </w:p>
    <w:p>
      <w:r>
        <w:t>포</w:t>
      </w:r>
    </w:p>
    <w:p>
      <w:r>
        <w:t>신호에 우회전하는 A차량과 녹색신호에 직진하는 B차량이 충돌한 사고이다. 함</w:t>
      </w:r>
    </w:p>
    <w:p>
      <w:r>
        <w:t>)의</w:t>
      </w:r>
    </w:p>
    <w:p>
      <w:r>
        <w:t>사</w:t>
      </w:r>
    </w:p>
    <w:p>
      <w:r>
        <w:t>고</w:t>
      </w:r>
    </w:p>
    <w:p>
      <w:r>
        <w:t>기본 과실비율 해설</w:t>
      </w:r>
    </w:p>
    <w:p>
      <w:r>
        <w:t>⊙ 신호기가 있는 교차로에서 신호는 양 차량 운전자가 신뢰하는 것으로, B차량은 A차량이</w:t>
      </w:r>
    </w:p>
    <w:p>
      <w:r>
        <w:t>횡단보도 보행자신호에 신호를 위반하여 우회전할 것을 예상하고 주의해야 할 이유가</w:t>
      </w:r>
    </w:p>
    <w:p>
      <w:r>
        <w:t>없으므로 A차량의 일방과실(100:0)로 정한다.</w:t>
      </w:r>
    </w:p>
    <w:p>
      <w:r>
        <w:t>수정요소(인과관계를 감안한 과실비율 조정) 해설</w:t>
      </w:r>
    </w:p>
    <w:p>
      <w:r>
        <w:t>⊙ 회전차량이 우측단을 따라 우회전 하지 않고 크게 우회전하는 경우 도로교통법 제25조상</w:t>
      </w:r>
    </w:p>
    <w:p>
      <w:r>
        <w:t>우회전 방법에 위반되고 나아가 직진차량과의 사고 위험성이 상당 부분 증가하므로 과실을</w:t>
      </w:r>
    </w:p>
    <w:p>
      <w:r>
        <w:t>10%까지 가산할 수 있다.</w:t>
      </w:r>
    </w:p>
    <w:p>
      <w:r>
        <w:t>⊙ 양 차량의 현저한 과실 내지 중과실은 양 차량 진입 시점, 양 차량 진행 속도, 기타 충격부위</w:t>
      </w:r>
    </w:p>
    <w:p>
      <w:r>
        <w:t>등 여러 사정을 비교하여 가감산할 수 있다.</w:t>
      </w:r>
    </w:p>
    <w:p>
      <w:r>
        <w:t>[페이지 219 표 1]</w:t>
      </w:r>
    </w:p>
    <w:p>
      <w:r>
        <w:t>| 차5-2   | 보행자신호 우회전 대 녹색신호직진   | None          | None          | None   | None   |</w:t>
        <w:br/>
        <w:t>|---------|-------------------------------------|---------------|---------------|--------|--------|</w:t>
        <w:br/>
        <w:t>|         | (A) 횡단보도 보행자신호 우회전</w:t>
        <w:br/>
        <w:t>(B) 녹색 직진                                     |               |               |        |        |</w:t>
        <w:br/>
        <w:t>|         |                                     | 기본 과실비율 |               | A100   | B0     |</w:t>
        <w:br/>
        <w:t>|         |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대회전      | +10    |        |</w:t>
        <w:br/>
        <w:t>|         |                                     |               | A 현저한 과실 | +10    |        |</w:t>
        <w:br/>
        <w:t>|         |                                     |               | A 중대한 과실 | +20    |        |</w:t>
        <w:br/>
        <w:t>|         |                                     |               | B 현저한 과실 |        | +10    |</w:t>
        <w:br/>
        <w:t>|         |                                     |               | B 중대한 과실 |        | +20    |</w:t>
      </w:r>
    </w:p>
    <w:p>
      <w:r>
        <w:t>자동차사고 과실비율 인정기준 │ 제3편 사고유형별 과실비율 적용기준 219</w:t>
      </w:r>
    </w:p>
    <w:p>
      <w:r>
        <w:t>⊙ 제3편 제2장 3. 수정요소의 해설 부분을 참조한다.</w:t>
      </w:r>
    </w:p>
    <w:p>
      <w:r>
        <w:t>관련 법규</w:t>
      </w:r>
    </w:p>
    <w:p>
      <w:r>
        <w:t>⊙ 도로교통법 제2조(정의)</w:t>
      </w:r>
    </w:p>
    <w:p>
      <w:r>
        <w:t>13.  “교차로”란 ‘십(十)’자로, ‘T’자로나 그 밖에 둘 이상의 도로(보도와 차도가 구분되어 있는</w:t>
      </w:r>
    </w:p>
    <w:p>
      <w:r>
        <w:t>도로에서는 차도를 말한다)가 교차하는 부분을 말한다.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 제</w:t>
      </w:r>
    </w:p>
    <w:p>
      <w:r>
        <w:t>2</w:t>
      </w:r>
    </w:p>
    <w:p>
      <w:r>
        <w:t>장</w:t>
      </w:r>
    </w:p>
    <w:p>
      <w:r>
        <w:t>2. 경찰공무원(자치경찰공무원을 포함한다. 이하 같다) 을 보조하는 사람으로서 대통령령으로  . 자</w:t>
      </w:r>
    </w:p>
    <w:p>
      <w:r>
        <w:t>정하는 사람(이하 “경찰보조자”라 한다) 동</w:t>
      </w:r>
    </w:p>
    <w:p>
      <w:r>
        <w:t>차</w:t>
      </w:r>
    </w:p>
    <w:p>
      <w:r>
        <w:t>와</w:t>
      </w:r>
    </w:p>
    <w:p>
      <w:r>
        <w:t>자</w:t>
      </w:r>
    </w:p>
    <w:p>
      <w:r>
        <w:t>⊙ 도로교통법 제25조(교차로 통행방법) 동</w:t>
      </w:r>
    </w:p>
    <w:p>
      <w:r>
        <w:t>차</w:t>
      </w:r>
    </w:p>
    <w:p>
      <w:r>
        <w:t>① 모든 차의 운전자는 교차로에서 우회전을 하려는 경우에는 미리 도로의 우측 가장자리를  (이</w:t>
      </w:r>
    </w:p>
    <w:p>
      <w:r>
        <w:t>륜</w:t>
      </w:r>
    </w:p>
    <w:p>
      <w:r>
        <w:t>서행하면서 우회전하여야 한다. 이 경우 우회전하는 차의 운전자는 신호에 따라 정지하거나  차</w:t>
      </w:r>
    </w:p>
    <w:p>
      <w:r>
        <w:t>포</w:t>
      </w:r>
    </w:p>
    <w:p>
      <w:r>
        <w:t>진행하는 보행자 또는 자전거에 주의하여야 한다.  함</w:t>
      </w:r>
    </w:p>
    <w:p>
      <w:r>
        <w:t>)의</w:t>
      </w:r>
    </w:p>
    <w:p>
      <w:r>
        <w:t>사</w:t>
      </w:r>
    </w:p>
    <w:p>
      <w:r>
        <w:t>⑤ 모든 차 또는 노면전차의 운전자는 신호기로 교통정리를 하고 있는 교차로에 들어가려는  고</w:t>
      </w:r>
    </w:p>
    <w:p>
      <w:r>
        <w:t>경우에는 진행하려는 진로의 앞쪽에 있는 차 또는 노면전차의 상황에 따라 교차로(정지선이</w:t>
      </w:r>
    </w:p>
    <w:p>
      <w:r>
        <w:t>설치되어 있는 경우에는 그 정지선을 넘은 부분을 말한다)에 정지하게 되어 다른 차 또는</w:t>
      </w:r>
    </w:p>
    <w:p>
      <w:r>
        <w:t>노면전차의 통행에 방해가 될 우려가 있는 경우에는 그 교차로에 들어가서는 아니 된다.</w:t>
      </w:r>
    </w:p>
    <w:p>
      <w:r>
        <w:t>참고 판례</w:t>
      </w:r>
    </w:p>
    <w:p>
      <w:r>
        <w:t>⊙ 대법원 2011. 7. 28. 선고 2009도8222 판결</w:t>
      </w:r>
    </w:p>
    <w:p>
      <w:r>
        <w:t>교차로 직전의 횡단보도에 따로 차량보조등이 설치되어 있지 아니한 경우, 교차로 차량신호</w:t>
      </w:r>
    </w:p>
    <w:p>
      <w:r>
        <w:t>등이 적색이고 횡단보도 보행등이 녹색인 상태에서 횡단보도를 지나 우회전하다가 업무상</w:t>
      </w:r>
    </w:p>
    <w:p>
      <w:r>
        <w:t>과실치상의 결과가 발생하면 교통사고처리 특례법 제3조 제1항, 제2항 단서 제1호의 ‘신호</w:t>
      </w:r>
    </w:p>
    <w:p>
      <w:r>
        <w:t>위반’에 해당하는지 여부(적극) ; 교차로와 횡단보도가 연접하여 설치되어 있고 차량용 신호</w:t>
      </w:r>
    </w:p>
    <w:p>
      <w:r>
        <w:t>기는 교차로에만 설치된 경우에 있어서는, 그 차량용 신호기는 차량에 대하여 교차로의 통행은</w:t>
      </w:r>
    </w:p>
    <w:p>
      <w:r>
        <w:t>자동차사고 과실비율 인정기준 │ 제3편 사고유형별 과실비율 적용기준 220</w:t>
      </w:r>
    </w:p>
    <w:p>
      <w:r>
        <w:t>물론 교차로 직전의 횡단보도에 대한 통행까지도 아울러 지시하는 것이라고 보아야 할 것이고,</w:t>
      </w:r>
    </w:p>
    <w:p>
      <w:r>
        <w:t>횡단보도의 보행등 측면에 차량보조등이 설치되어 있지 아니하다고 하여 횡단보도에 대한</w:t>
      </w:r>
    </w:p>
    <w:p>
      <w:r>
        <w:t>차량용 신호등이 없는 상태라고는 볼 수 없다. 위와 같은 경우에 그러한 교차로의 차량용 적색</w:t>
      </w:r>
    </w:p>
    <w:p>
      <w:r>
        <w:t>등화는 교차로 및 횡단보도 앞에서의 정지의무를 아울러 명하고 있는 것으로 보아야 하므로,</w:t>
      </w:r>
    </w:p>
    <w:p>
      <w:r>
        <w:t>그와 아울러 횡단보도의 보행등이 녹색인 경우에는 모든 차량이 횡단보도 정지선에서 정지하</w:t>
      </w:r>
    </w:p>
    <w:p>
      <w:r>
        <w:t>여야 하고, 나아가 우회전하여서는 아니되며, 다만 횡단보도의 보행등이 적색으로 바뀌어</w:t>
      </w:r>
    </w:p>
    <w:p>
      <w:r>
        <w:t>횡단보도로서의 성격을 상실한 때에는 우회전 차량은 횡단보도를 통과하여 신호에 따라 진행</w:t>
      </w:r>
    </w:p>
    <w:p>
      <w:r>
        <w:t>하는 다른 차마의 교통을 방해하지 아니하고 우회전할 수 있다. 따라서 교차로의 차량신호등이</w:t>
      </w:r>
    </w:p>
    <w:p>
      <w:r>
        <w:t>적색이고 교차로에 연접한 횡단보도 보행등이 녹색인 경우에 차량 운전자가 위 횡단보도 앞에서</w:t>
      </w:r>
    </w:p>
    <w:p>
      <w:r>
        <w:t>정지하지 아니하고 횡단보도를 지나 우회전하던 중 업무상과실치상의 결과가 발생하면 교통</w:t>
      </w:r>
    </w:p>
    <w:p>
      <w:r>
        <w:t>사고처리 특례법 제3조 제1항, 제2항 단서 제1호의 ‘신호위반’에 해당하고, 이때 위 신호위반</w:t>
      </w:r>
    </w:p>
    <w:p>
      <w:r>
        <w:t>행위가 교통사고 발생의 직접적인 원인이 된 이상 사고장소가 횡단보도를 벗어난 곳이라 하여도  제</w:t>
      </w:r>
    </w:p>
    <w:p>
      <w:r>
        <w:t>2</w:t>
      </w:r>
    </w:p>
    <w:p>
      <w:r>
        <w:t>장</w:t>
      </w:r>
    </w:p>
    <w:p>
      <w:r>
        <w:t>위 신호위반으로 인한 업무상과실치상죄가 성립함에는 지장이 없다. 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대법원 2005. 5. 13. 선고 2005다7177 판결   자</w:t>
      </w:r>
    </w:p>
    <w:p>
      <w:r>
        <w:t>동</w:t>
      </w:r>
    </w:p>
    <w:p>
      <w:r>
        <w:t>신호등에 의하여 교통정리가 행하여지고 있는 교차로의 통행 방법과 운전자의 주의의무 ;  차</w:t>
      </w:r>
    </w:p>
    <w:p>
      <w:r>
        <w:t>(이</w:t>
      </w:r>
    </w:p>
    <w:p>
      <w:r>
        <w:t>신호등에 의하여 교통정리가 행하여지고 있는 교차로를 진행신호에 따라 진행하는 차량의  륜</w:t>
      </w:r>
    </w:p>
    <w:p>
      <w:r>
        <w:t>차</w:t>
      </w:r>
    </w:p>
    <w:p>
      <w:r>
        <w:t>운전자는 특별한 사정이 없는 한 다른 차량들도 교통법규를 준수하고 충돌을 피하기 위하여   포</w:t>
      </w:r>
    </w:p>
    <w:p>
      <w:r>
        <w:t>함</w:t>
      </w:r>
    </w:p>
    <w:p>
      <w:r>
        <w:t>적절한 조치를 취할 것으로 믿고 운전하면 충분하고, 다른 차량이 신호를 위반하고 자신의  )의</w:t>
      </w:r>
    </w:p>
    <w:p>
      <w:r>
        <w:t>사</w:t>
      </w:r>
    </w:p>
    <w:p>
      <w:r>
        <w:t>진로를 가로질러 진행하여 오거나 자신의 차량을 들이받을 경우까지 예상하여 그에 따른  고</w:t>
      </w:r>
    </w:p>
    <w:p>
      <w:r>
        <w:t>사고발생을 미리 방지할 특별한 조치까지 강구할 주의의무는 없으며, 다만 신호를 준수하여</w:t>
      </w:r>
    </w:p>
    <w:p>
      <w:r>
        <w:t>진행하는 차량의 운전자라고 하더라도 이미 교차로에 진입하고 있는 다른 차량이 있다거나 다른</w:t>
      </w:r>
    </w:p>
    <w:p>
      <w:r>
        <w:t>차량이 그 진행방향의 신호가 진행신호에서 정지신호로 바뀐 직후에 교차로를 진입하여 계속</w:t>
      </w:r>
    </w:p>
    <w:p>
      <w:r>
        <w:t>진행하고 있는 것을 발견하였다거나 또는 그 밖에 신호를 위반하여 교차로를 진입할 것이</w:t>
      </w:r>
    </w:p>
    <w:p>
      <w:r>
        <w:t>예상되는 특별한 경우라면 그러한 차량의 동태를 두루 살피면서 서행하는 등으로 사고를 방지</w:t>
      </w:r>
    </w:p>
    <w:p>
      <w:r>
        <w:t>할 태세를 갖추고 운전하여야 할 주의의무는 있다 할 것이지만, 그와 같은 주의의무는 어디까</w:t>
      </w:r>
    </w:p>
    <w:p>
      <w:r>
        <w:t>지나 신호가 바뀌기 전이나 그 직후에 교차로에 진입하여 진행하고 있는 차량에 대한 관계</w:t>
      </w:r>
    </w:p>
    <w:p>
      <w:r>
        <w:t>에서 인정되는 것이고, 신호가 바뀐 후 다른 차량이 신호를 위반하여 교차로에 새로 진입하여</w:t>
      </w:r>
    </w:p>
    <w:p>
      <w:r>
        <w:t>진행하여 올 경우까지를 예상하여 그에 따른 사고발생을 방지하기 위한 조치까지 강구할 주의</w:t>
      </w:r>
    </w:p>
    <w:p>
      <w:r>
        <w:t>의무는 없는 것이다(대법원 1995. 10. 13. 선고 95다29369 판결, 1999. 8. 24. 선고 99다</w:t>
      </w:r>
    </w:p>
    <w:p>
      <w:r>
        <w:t>30428 판결, 2002. 9. 6. 선고 2002다38767 판결 등 참조).</w:t>
      </w:r>
    </w:p>
    <w:p>
      <w:r>
        <w:t>자동차사고 과실비율 인정기준 │ 제3편 사고유형별 과실비율 적용기준 221</w:t>
      </w:r>
    </w:p>
    <w:p>
      <w:r>
        <w:t>⊙ 서울중앙지방법원 2019. 5. 3. 선고 2018나71399 판결</w:t>
      </w:r>
    </w:p>
    <w:p>
      <w:r>
        <w:t>원고 차량이 북대전 IC 사거리 편도5차로 도로의 4차로를 화암네거리 방면에서 미래로 네거리</w:t>
      </w:r>
    </w:p>
    <w:p>
      <w:r>
        <w:t>방면으로 직진 신호에 따라 주행하던 중, 우측 사거리에서 정지신호에 위반하여 진입한 피고</w:t>
      </w:r>
    </w:p>
    <w:p>
      <w:r>
        <w:t>차량의 앞부분과 원고 차량의 조수석 뒷부분이 충돌한 사고에서, 신호등에 의하여 교통정리가</w:t>
      </w:r>
    </w:p>
    <w:p>
      <w:r>
        <w:t>행하여지고 있는 교차로를 녹색등화에 따라 진행하는 차량의 운전자는 특별한 사정이 없는 한</w:t>
      </w:r>
    </w:p>
    <w:p>
      <w:r>
        <w:t>다른 차량들도 교통법규를 준수하고 충돌을 피하기 위하여 적절한 조치를 취할 것으로 믿고 운전</w:t>
      </w:r>
    </w:p>
    <w:p>
      <w:r>
        <w:t>하면 족하고, 다른 차량이 신호를 위반하고 자신의 진로를 가로질러 진행하여 올 경우까지 예상</w:t>
      </w:r>
    </w:p>
    <w:p>
      <w:r>
        <w:t>하여 그에 따른 사고발생을 미리 방지할 특별한 조치까지 강구할 주의의무는 없다고 할 것인바</w:t>
      </w:r>
    </w:p>
    <w:p>
      <w:r>
        <w:t>(대법원 1998. 6. 12. 선고 98다14252, 14269 판결 참조), 피고 차량은 정지신호를 위반하여</w:t>
      </w:r>
    </w:p>
    <w:p>
      <w:r>
        <w:t>뒤늦게 교차로에 진입하였고 원고 차량의 조수석 뒷부분을 충격한 점에 비추어 원고 차량의</w:t>
      </w:r>
    </w:p>
    <w:p>
      <w:r>
        <w:t>운전자가 전방주시의무를 이행하였다 하더라도 이 사건 사고를 피할 수는 없었다고 판단되므로,</w:t>
      </w:r>
    </w:p>
    <w:p>
      <w:r>
        <w:t>이 사건 사고는 피고 차량 운전자에게 전적인 과실이 인정된다고 할 것이다. 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222</w:t>
      </w:r>
    </w:p>
    <w:p>
      <w:r>
        <w:t>2) 직진 대 직진(좌회전 포함) 사고 [차6]</w:t>
      </w:r>
    </w:p>
    <w:p>
      <w:r>
        <w:t>신호직진 대 직진(좌회전)</w:t>
      </w:r>
    </w:p>
    <w:p>
      <w:r>
        <w:t>차6-1 (A) 직진(좌회전)</w:t>
      </w:r>
    </w:p>
    <w:p>
      <w:r>
        <w:t>(B) 직진</w:t>
      </w:r>
    </w:p>
    <w:p>
      <w:r>
        <w:t>(가 )녹색 (나) 황색 (다) 적색</w:t>
      </w:r>
    </w:p>
    <w:p>
      <w:r>
        <w:t>(가) A80 B20</w:t>
      </w:r>
    </w:p>
    <w:p>
      <w:r>
        <w:t>기본 과실비율 (나) A40 B60</w:t>
      </w:r>
    </w:p>
    <w:p>
      <w:r>
        <w:t>(다) A10 B90</w:t>
      </w:r>
    </w:p>
    <w:p>
      <w:r>
        <w:t>A 명확한 선진입 -10</w:t>
      </w:r>
    </w:p>
    <w:p>
      <w:r>
        <w:t>과</w:t>
      </w:r>
    </w:p>
    <w:p>
      <w:r>
        <w:t>실 A 소회전·대회전 +10</w:t>
      </w:r>
    </w:p>
    <w:p>
      <w:r>
        <w:t>비</w:t>
      </w:r>
    </w:p>
    <w:p>
      <w:r>
        <w:t>율 A 현저한 과실 +10</w:t>
      </w:r>
    </w:p>
    <w:p>
      <w:r>
        <w:t>제</w:t>
      </w:r>
    </w:p>
    <w:p>
      <w:r>
        <w:t>2</w:t>
      </w:r>
    </w:p>
    <w:p>
      <w:r>
        <w:t>조 A 중대한 과실 +20 장</w:t>
      </w:r>
    </w:p>
    <w:p>
      <w:r>
        <w:t>정 . 자</w:t>
      </w:r>
    </w:p>
    <w:p>
      <w:r>
        <w:t>예 B 현저한 과실 +10 동</w:t>
      </w:r>
    </w:p>
    <w:p>
      <w:r>
        <w:t>차</w:t>
      </w:r>
    </w:p>
    <w:p>
      <w:r>
        <w:t>시 와</w:t>
      </w:r>
    </w:p>
    <w:p>
      <w:r>
        <w:t>B 중대한 과실 +20  자</w:t>
      </w:r>
    </w:p>
    <w:p>
      <w:r>
        <w:t>동</w:t>
      </w:r>
    </w:p>
    <w:p>
      <w:r>
        <w:t>차</w:t>
      </w:r>
    </w:p>
    <w:p>
      <w:r>
        <w:t>※사고발생, 손해확대와의 인과관계를 감안하여 기본 과실비율을 가(+), 감(-) 조정 가능합니다.</w:t>
      </w:r>
    </w:p>
    <w:p>
      <w:r>
        <w:t>(이</w:t>
      </w:r>
    </w:p>
    <w:p>
      <w:r>
        <w:t>※舊 228 기준 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사고 상황 고</w:t>
      </w:r>
    </w:p>
    <w:p>
      <w:r>
        <w:t>⊙ 신호기에 의한 교통정리가 한쪽 방향에만 이루어지고 있는 교차로에서 신호기가 있는</w:t>
      </w:r>
    </w:p>
    <w:p>
      <w:r>
        <w:t>도로를 이용하여 직진하는 B차량과 신호기가 없는 도로를 이용하여 직진(좌회전)하는</w:t>
      </w:r>
    </w:p>
    <w:p>
      <w:r>
        <w:t>A차량이 충돌한 사고이다.</w:t>
      </w:r>
    </w:p>
    <w:p>
      <w:r>
        <w:t>기본 과실비율 해설</w:t>
      </w:r>
    </w:p>
    <w:p>
      <w:r>
        <w:t>⊙ (가) B차량이 녹색신호에 직진한 경우에는 A차량에 대하여 통행우선권이 있으나, A차량이</w:t>
      </w:r>
    </w:p>
    <w:p>
      <w:r>
        <w:t>진행한 방향에는 신호기가 없으므로 신호위반의 과실을 묻기 어렵고, B차량은 이러한</w:t>
      </w:r>
    </w:p>
    <w:p>
      <w:r>
        <w:t>교차로를 통과함에 있어 전방좌우를 철저히 살피고 안전운전을 해야 할 주의의무가 있으</w:t>
      </w:r>
    </w:p>
    <w:p>
      <w:r>
        <w:t>므로 양 차량의 기본 과실비율을 80:20으로 정한다.</w:t>
      </w:r>
    </w:p>
    <w:p>
      <w:r>
        <w:t>[페이지 223 표 1]</w:t>
      </w:r>
    </w:p>
    <w:p>
      <w:r>
        <w:t>| 차6-1   | 신호직진 대 직진(좌회전)   | None          | None            | None   | None   | None   |</w:t>
        <w:br/>
        <w:t>|---------|----------------------------|---------------|-----------------|--------|--------|--------|</w:t>
        <w:br/>
        <w:t>|         | (A) 직진(좌회전)</w:t>
        <w:br/>
        <w:t>(B) 직진</w:t>
        <w:br/>
        <w:t>(가 )녹색 (나) 황색 (다) 적색                            |               |                 |        |        |        |</w:t>
        <w:br/>
        <w:t>|         |                            | 기본 과실비율 |                 | (가)</w:t>
        <w:br/>
        <w:t>(나)</w:t>
        <w:br/>
        <w:t>(다)        | A80</w:t>
        <w:br/>
        <w:t>A40</w:t>
        <w:br/>
        <w:t>A10        | B20</w:t>
        <w:br/>
        <w:t>B60</w:t>
        <w:br/>
        <w:t>B90        |</w:t>
        <w:br/>
        <w:t>|         |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명확한 선진입 |        | -10    |        |</w:t>
        <w:br/>
        <w:t>|         |                            |               | A 소회전·대회전 |        | +10    |        |</w:t>
        <w:br/>
        <w:t>|         |                            |               | A 현저한 과실   |        | +10    |        |</w:t>
        <w:br/>
        <w:t>|         |                            |               | A 중대한 과실   |        | +20    |        |</w:t>
        <w:br/>
        <w:t>|         |                            |               | B 현저한 과실   |        |        | +10    |</w:t>
        <w:br/>
        <w:t>|         |                            |               | B 중대한 과실   |        |        | +20    |</w:t>
      </w:r>
    </w:p>
    <w:p>
      <w:r>
        <w:t>자동차사고 과실비율 인정기준 │ 제3편 사고유형별 과실비율 적용기준 223</w:t>
      </w:r>
    </w:p>
    <w:p>
      <w:r>
        <w:t>⊙ (나) B차량이 황색신호에 직진한 경우에는 신호위반에 해당하므로 B차량의 과실이 중하</w:t>
      </w:r>
    </w:p>
    <w:p>
      <w:r>
        <w:t>다고 볼 수 있지만, A차량은 교통정리가 이루어지고 있지 않는 교차로에 진입한 것과 같으</w:t>
      </w:r>
    </w:p>
    <w:p>
      <w:r>
        <w:t>므로 양 차량의 기본 과실비율을 40:60으로 정하였다.</w:t>
      </w:r>
    </w:p>
    <w:p>
      <w:r>
        <w:t>⊙ (다) B차량이 적색신호에 직진한 경우에는 신호위반의 과실 정도가 (나)에 비해 중하지만,</w:t>
      </w:r>
    </w:p>
    <w:p>
      <w:r>
        <w:t>이러한 경우라도 A차량의 교차로 진입이 절대적으로 보호받는 것은 아니므로 양 차량의</w:t>
      </w:r>
    </w:p>
    <w:p>
      <w:r>
        <w:t>기본 과실비율을 10:90으로 정하였다.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제</w:t>
      </w:r>
    </w:p>
    <w:p>
      <w:r>
        <w:t>관련 법규 2</w:t>
      </w:r>
    </w:p>
    <w:p>
      <w:r>
        <w:t>장</w:t>
      </w:r>
    </w:p>
    <w:p>
      <w:r>
        <w:t>⊙ 도로교통법 제5조(신호 또는 지시에 따를 의무) . 자</w:t>
      </w:r>
    </w:p>
    <w:p>
      <w:r>
        <w:t>동</w:t>
      </w:r>
    </w:p>
    <w:p>
      <w:r>
        <w:t>① 도로를 통행하는 보행자, 차마 또는 노면전차의 운전자는 교통안전시설이 표시하는 신호  차</w:t>
      </w:r>
    </w:p>
    <w:p>
      <w:r>
        <w:t>와</w:t>
      </w:r>
    </w:p>
    <w:p>
      <w:r>
        <w:t>또는 지시와 다음 각 호의 어느 하나에 해당하는 사람이 하는 신호 또는 지시를 따라야 한다.  자</w:t>
      </w:r>
    </w:p>
    <w:p>
      <w:r>
        <w:t>동</w:t>
      </w:r>
    </w:p>
    <w:p>
      <w:r>
        <w:t>차</w:t>
      </w:r>
    </w:p>
    <w:p>
      <w:r>
        <w:t>1. 교통정리를 하는 경찰공무원(의무경찰을 포함한다. 이하 같다) 및 제주특별자치도의 자치경찰 (이</w:t>
      </w:r>
    </w:p>
    <w:p>
      <w:r>
        <w:t>공무원(이하 “자치경찰공무원”이라 한다) 륜</w:t>
      </w:r>
    </w:p>
    <w:p>
      <w:r>
        <w:t>차</w:t>
      </w:r>
    </w:p>
    <w:p>
      <w:r>
        <w:t>포</w:t>
      </w:r>
    </w:p>
    <w:p>
      <w:r>
        <w:t>2. 경찰공무원(자치경찰공무원을 포함한다. 이하 같다) 을 보조하는 사람으로서 대통령령으로  함</w:t>
      </w:r>
    </w:p>
    <w:p>
      <w:r>
        <w:t>정하는 사람(이하 “경찰보조자”라 한다) )의</w:t>
      </w:r>
    </w:p>
    <w:p>
      <w:r>
        <w:t>사</w:t>
      </w:r>
    </w:p>
    <w:p>
      <w:r>
        <w:t>고</w:t>
      </w:r>
    </w:p>
    <w:p>
      <w:r>
        <w:t>⊙ 도로교통법 제25조(교차로 통행방법)</w:t>
      </w:r>
    </w:p>
    <w:p>
      <w:r>
        <w:t>⑤ 모든 차 또는 노면전차의 운전자는 신호기로 교통정리를 하고 있는 교차로에 들어가려는</w:t>
      </w:r>
    </w:p>
    <w:p>
      <w:r>
        <w:t>경우에는 진행하려는 진로의 앞쪽에 있는 차 또는 노면전차의 상황에 따라 교차로(정지선이</w:t>
      </w:r>
    </w:p>
    <w:p>
      <w:r>
        <w:t>설치되어 있는 경우에는 그 정지선을 넘은 부분을 말한다)에 정지하게 되어 다른 차 또는</w:t>
      </w:r>
    </w:p>
    <w:p>
      <w:r>
        <w:t>노면전차의 통행에 방해가 될 우려가 있는 경우에는 그 교차로에 들어가서는 아니 된다.</w:t>
      </w:r>
    </w:p>
    <w:p>
      <w:r>
        <w:t>⊙ 도로교통법 제26조(교통정리가 없는 교차로에서의 양보운전)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자동차사고 과실비율 인정기준 │ 제3편 사고유형별 과실비율 적용기준 224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차량 원형 방해하지 못한다.</w:t>
      </w:r>
    </w:p>
    <w:p>
      <w:r>
        <w:t>신호등 등화</w:t>
      </w:r>
    </w:p>
    <w:p>
      <w:r>
        <w:t>1.  차마는 정지선, 횡단보도 및 교차로의 직전에서 정지하여야 한다.</w:t>
      </w:r>
    </w:p>
    <w:p>
      <w:r>
        <w:t>다만, 신호에 따라 진행하는 다른 차마의 교통을 방해하지 아니하고</w:t>
      </w:r>
    </w:p>
    <w:p>
      <w:r>
        <w:t>우회전 할 수 있다. 제</w:t>
      </w:r>
    </w:p>
    <w:p>
      <w:r>
        <w:t>2.  차마는 우회전하려는 경우 정지선, 횡단보도 및 교차로의 직전에서  2장</w:t>
      </w:r>
    </w:p>
    <w:p>
      <w:r>
        <w:t>적색의 등화</w:t>
      </w:r>
    </w:p>
    <w:p>
      <w:r>
        <w:t>정지한 후 신호에 따라 진행하는 다른 차마의 교통을 방해하지 않고  . 자</w:t>
      </w:r>
    </w:p>
    <w:p>
      <w:r>
        <w:t>동</w:t>
      </w:r>
    </w:p>
    <w:p>
      <w:r>
        <w:t>우회전할 수 있다.</w:t>
      </w:r>
    </w:p>
    <w:p>
      <w:r>
        <w:t>차</w:t>
      </w:r>
    </w:p>
    <w:p>
      <w:r>
        <w:t>3.  제2호에도 불구하고 차마는 우회전 삼색등이 적색의 등화인 경우  와</w:t>
      </w:r>
    </w:p>
    <w:p>
      <w:r>
        <w:t>자</w:t>
      </w:r>
    </w:p>
    <w:p>
      <w:r>
        <w:t>우회전할 수 없다.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참고 판례  포</w:t>
      </w:r>
    </w:p>
    <w:p>
      <w:r>
        <w:t>함</w:t>
      </w:r>
    </w:p>
    <w:p>
      <w:r>
        <w:t>⊙ 인천지방법원 1993. 12. 24. 선고 93나5567 판결 (기준 (가) 관련) )의</w:t>
      </w:r>
    </w:p>
    <w:p>
      <w:r>
        <w:t>사</w:t>
      </w:r>
    </w:p>
    <w:p>
      <w:r>
        <w:t>주간에 편도3차로 도로(신호기 있음)와 주택가 소로(신호기 없음)가 교차하는 사거리(十자)  고</w:t>
      </w:r>
    </w:p>
    <w:p>
      <w:r>
        <w:t>교차로에서, A차량이 왼쪽 소로에서 도로를 가로질러 직진하기 위해 서서히 교차로를 진입</w:t>
      </w:r>
    </w:p>
    <w:p>
      <w:r>
        <w:t>하던 중 도로의 신호상태와 도로를 진행하는 다른 차량의 유무 및 동태를 잘 살피지 아니한</w:t>
      </w:r>
    </w:p>
    <w:p>
      <w:r>
        <w:t>과실로, B이륜차가 오른쪽 도로에서 소로에서 나오는 A차량을 확인하지 아니한 채 신호기의</w:t>
      </w:r>
    </w:p>
    <w:p>
      <w:r>
        <w:t>신호만을 믿고 직진하다가 충돌한 사고 . A 좌측에서 좌에서 우로 직진 95%, 우측에서 B이륜차</w:t>
      </w:r>
    </w:p>
    <w:p>
      <w:r>
        <w:t>직진 과실 5%</w:t>
      </w:r>
    </w:p>
    <w:p>
      <w:r>
        <w:t>⊙ 대법원 2002. 9. 6. 선고 2002다38767 판결(기준 (다) 관련)</w:t>
      </w:r>
    </w:p>
    <w:p>
      <w:r>
        <w:t>신호등에 의하여 교통정리가 행하여지는 교차로를 진행신호에 따라 진행하는 차량의 운전자는</w:t>
      </w:r>
    </w:p>
    <w:p>
      <w:r>
        <w:t>특별한 사정이 없는 한 다른 차량들도 교통법규를 준수하고 충돌을 피하기 위하여 적절한 조치</w:t>
      </w:r>
    </w:p>
    <w:p>
      <w:r>
        <w:t>를 취할 것으로 믿고 운전하면 되고, 다른 차량이 신호를 위반하고 자신의 진로를 가로질러</w:t>
      </w:r>
    </w:p>
    <w:p>
      <w:r>
        <w:t>진행하여 올 경우까지 예상하여 그에 따른 사고 발생을 미리 방지할 특별한 조치까지 강구할</w:t>
      </w:r>
    </w:p>
    <w:p>
      <w:r>
        <w:t>[페이지 225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225</w:t>
      </w:r>
    </w:p>
    <w:p>
      <w:r>
        <w:t>주의의무는 없으며, 다만 신호를 준수하여 진행하는 차량의 운전자라고 하더라도 (i)이미 교차</w:t>
      </w:r>
    </w:p>
    <w:p>
      <w:r>
        <w:t>로에 진입하고 있는 다른 차량이 있다거나 (ii)다른 차량이 그 진행방향의 신호가 진행신호에</w:t>
      </w:r>
    </w:p>
    <w:p>
      <w:r>
        <w:t>서 정지신호로 바뀐 직후에 교차로를 진입하여 계속 진행하고 있는 것을 발견하였다거나 (iii)</w:t>
      </w:r>
    </w:p>
    <w:p>
      <w:r>
        <w:t>또는 그 밖에 신호를 위반하여 교차로를 진입할 것이 예상되는 특별한 경우라면 그러한 차량의</w:t>
      </w:r>
    </w:p>
    <w:p>
      <w:r>
        <w:t>동태를 두루 살피면서 서행하는 등으로 사고를 방지할 태세를 갖추고 운전하여야 할 주의의무는</w:t>
      </w:r>
    </w:p>
    <w:p>
      <w:r>
        <w:t>있다 할 것이지만, 그와 같은 주의의무는 어디까지나 신호가 바뀌기 전이나 그 직후에 교차로에</w:t>
      </w:r>
    </w:p>
    <w:p>
      <w:r>
        <w:t>진입하여 진행하고 있는 차량에 대한 관계에서 인정되는 것이고, 신호가 바뀐 후 다른 차량이</w:t>
      </w:r>
    </w:p>
    <w:p>
      <w:r>
        <w:t>신호를 위반하여 교차로에 새로 진입하여 진행하여 올 경우까지를 예상하여 그에 따른 사고</w:t>
      </w:r>
    </w:p>
    <w:p>
      <w:r>
        <w:t>발생을 방지하기 위한 조치까지 강구할 주의의무는 없는 것이다.</w:t>
      </w:r>
    </w:p>
    <w:p>
      <w:r>
        <w:t>그리고 이러한 법리는 교차로에서 자신의 진행방향에 대한 별도의 진행신호가 없다고 하여도,</w:t>
      </w:r>
    </w:p>
    <w:p>
      <w:r>
        <w:t>다른 차량들의 진행방향이 정지신호일 경우를 이용하여 교통법규에 위배되지 않게 진행하는</w:t>
      </w:r>
    </w:p>
    <w:p>
      <w:r>
        <w:t>제</w:t>
      </w:r>
    </w:p>
    <w:p>
      <w:r>
        <w:t>경우도 마찬가지라고 할 것이다.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226</w:t>
      </w:r>
    </w:p>
    <w:p>
      <w:r>
        <w:t>(3) 한쪽 지시표지 있는 교차로</w:t>
      </w:r>
    </w:p>
    <w:p>
      <w:r>
        <w:t>1) 직진 대 직진 [차7]</w:t>
      </w:r>
    </w:p>
    <w:p>
      <w:r>
        <w:t>직진 대 일시정지위반 직진</w:t>
      </w:r>
    </w:p>
    <w:p>
      <w:r>
        <w:t>차7-1</w:t>
      </w:r>
    </w:p>
    <w:p>
      <w:r>
        <w:t>(A) 직진</w:t>
      </w:r>
    </w:p>
    <w:p>
      <w:r>
        <w:t>(B) 직진(일시정지 표지 위반)</w:t>
      </w:r>
    </w:p>
    <w:p>
      <w:r>
        <w:t>기본 과실비율 A20 B80</w:t>
      </w:r>
    </w:p>
    <w:p>
      <w:r>
        <w:t>A 현저한 과실 +10</w:t>
      </w:r>
    </w:p>
    <w:p>
      <w:r>
        <w:t>과 A 중대한 과실 +20</w:t>
      </w:r>
    </w:p>
    <w:p>
      <w:r>
        <w:t>실</w:t>
      </w:r>
    </w:p>
    <w:p>
      <w:r>
        <w:t>비</w:t>
      </w:r>
    </w:p>
    <w:p>
      <w:r>
        <w:t>율 A 명확한 선진입 -10 제</w:t>
      </w:r>
    </w:p>
    <w:p>
      <w:r>
        <w:t>2</w:t>
      </w:r>
    </w:p>
    <w:p>
      <w:r>
        <w:t>장</w:t>
      </w:r>
    </w:p>
    <w:p>
      <w:r>
        <w:t>조 B 현저한 과실 +10 . 자</w:t>
      </w:r>
    </w:p>
    <w:p>
      <w:r>
        <w:t>정</w:t>
      </w:r>
    </w:p>
    <w:p>
      <w:r>
        <w:t>동</w:t>
      </w:r>
    </w:p>
    <w:p>
      <w:r>
        <w:t>예 차</w:t>
      </w:r>
    </w:p>
    <w:p>
      <w:r>
        <w:t>시 B 중대한 과실 +20 와</w:t>
      </w:r>
    </w:p>
    <w:p>
      <w:r>
        <w:t>자</w:t>
      </w:r>
    </w:p>
    <w:p>
      <w:r>
        <w:t>동</w:t>
      </w:r>
    </w:p>
    <w:p>
      <w:r>
        <w:t>B 명확한 선진입 -10 차</w:t>
      </w:r>
    </w:p>
    <w:p>
      <w:r>
        <w:t>(이</w:t>
      </w:r>
    </w:p>
    <w:p>
      <w:r>
        <w:t>※사고발생, 손해확대와의 인과관계를 감안하여 기본 과실비율을 가(+), 감(-) 조정 가능합니다. 륜</w:t>
      </w:r>
    </w:p>
    <w:p>
      <w:r>
        <w:t>차</w:t>
      </w:r>
    </w:p>
    <w:p>
      <w:r>
        <w:t>※舊 207, 310, 311 기준  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사고 상황</w:t>
      </w:r>
    </w:p>
    <w:p>
      <w:r>
        <w:t>⊙ 신호기에 의해 교통정리가 이루어지고 있지 않고 한쪽에 일시정지 표지가 있는 교차로에</w:t>
      </w:r>
    </w:p>
    <w:p>
      <w:r>
        <w:t>서 일시정지 표지가 없는 도로를 이용해 교차로에 진입하여 직진 중인 A차량과 일시정지</w:t>
      </w:r>
    </w:p>
    <w:p>
      <w:r>
        <w:t>표지가 있는 도로를 이용해 교차로에 진입하여 직진 중인 B차량이 충돌한 사고이다.</w:t>
      </w:r>
    </w:p>
    <w:p>
      <w:r>
        <w:t>기본 과실비율 해설</w:t>
      </w:r>
    </w:p>
    <w:p>
      <w:r>
        <w:t>⊙ 도로교통법 제25조 제6항에 따라 일시정지 표지가 있는 곳에서는 일시정지를 할 의무가</w:t>
      </w:r>
    </w:p>
    <w:p>
      <w:r>
        <w:t>있어 이를 위반한 B차량의 과실이 중하지만, 신호기 없는 교차로를 진행하는 A차량도 도로</w:t>
      </w:r>
    </w:p>
    <w:p>
      <w:r>
        <w:t>교통법 제31조에 따라 서행 또는 일시정지를 준수하고 다른 차량의 유무와 동태를 살피면서</w:t>
      </w:r>
    </w:p>
    <w:p>
      <w:r>
        <w:t>진행하여야 할 주의의무가 있다는 점을 고려하여 양 차량의 기본 과실비율을 20:80으로</w:t>
      </w:r>
    </w:p>
    <w:p>
      <w:r>
        <w:t>정한다.</w:t>
      </w:r>
    </w:p>
    <w:p>
      <w:r>
        <w:t>[페이지 227 표 1]</w:t>
      </w:r>
    </w:p>
    <w:p>
      <w:r>
        <w:t>| 차7-1   | 직진 대 일시정지위반 직진   | None          | None            | None   | None   |</w:t>
        <w:br/>
        <w:t>|---------|-----------------------------|---------------|-----------------|--------|--------|</w:t>
        <w:br/>
        <w:t>|         | (A) 직진</w:t>
        <w:br/>
        <w:t>(B) 직진(일시정지 표지 위반)                             |               |                 |        |        |</w:t>
        <w:br/>
        <w:t>|         |                             | 기본 과실비율 |                 | A20    | B80    |</w:t>
        <w:br/>
        <w:t>|         |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  | +10    |        |</w:t>
        <w:br/>
        <w:t>|         |                             |               | A 중대한 과실   | +20    |        |</w:t>
        <w:br/>
        <w:t>|         |                             |               | A 명확한 선진입 | -10    |        |</w:t>
        <w:br/>
        <w:t>|         |                             |               | B 현저한 과실   |        | +10    |</w:t>
        <w:br/>
        <w:t>|         |                             |               | B 중대한 과실   |        | +20    |</w:t>
        <w:br/>
        <w:t>|         |                             |               | B 명확한 선진입 |        | -10    |</w:t>
      </w:r>
    </w:p>
    <w:p>
      <w:r>
        <w:t>자동차사고 과실비율 인정기준 │ 제3편 사고유형별 과실비율 적용기준 227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‘일시정지 표지가 있는 교차로’라 함은 도로교통법 제31조 제2항 제2호와 같이 도로에서</w:t>
      </w:r>
    </w:p>
    <w:p>
      <w:r>
        <w:t>의 위험을 방지하고 교통의 안전과 원활한 소통을 확보하기 위하여 시·도경찰청장이 안전</w:t>
      </w:r>
    </w:p>
    <w:p>
      <w:r>
        <w:t>표지로 지정한 곳으로서, 도로교통법 시행규칙 제8조 별표6에 따라 표지판 (2. 규제표지</w:t>
      </w:r>
    </w:p>
    <w:p>
      <w:r>
        <w:t>227번) 또는 노면(5.노면표시 521번) 등에 일시정지를 표시하고 있는 것을 의미한다.</w:t>
      </w:r>
    </w:p>
    <w:p>
      <w:r>
        <w:t>⊙ 동일 폭의 교차로뿐만 아니라 대·소로가 교차하는 교차로에 대해서도 한쪽에 일시정지</w:t>
      </w:r>
    </w:p>
    <w:p>
      <w:r>
        <w:t>표지가 있다면 본 기준을 적용한다.</w:t>
      </w:r>
    </w:p>
    <w:p>
      <w:r>
        <w:t>제</w:t>
      </w:r>
    </w:p>
    <w:p>
      <w:r>
        <w:t>⊙ 한편, 일시정지의무를 준수하고 교차로에 진입한 경우에는 도로상황에 따라 기준 차12를 2</w:t>
      </w:r>
    </w:p>
    <w:p>
      <w:r>
        <w:t>장</w:t>
      </w:r>
    </w:p>
    <w:p>
      <w:r>
        <w:t>적용한다.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정지선만 표시되어 있고 일시정지 노면표시 또는 표지판이 없는 경우에는 위의 기준을   자</w:t>
      </w:r>
    </w:p>
    <w:p>
      <w:r>
        <w:t>동</w:t>
      </w:r>
    </w:p>
    <w:p>
      <w:r>
        <w:t>적용하지 않는다(대법원 2000. 2. 25. 선고 99다31704 판결). 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관련 법규 함</w:t>
      </w:r>
    </w:p>
    <w:p>
      <w:r>
        <w:t>)의</w:t>
      </w:r>
    </w:p>
    <w:p>
      <w:r>
        <w:t>⊙ 도로교통법 제5조(신호 또는 지시에 따를 의무)  사</w:t>
      </w:r>
    </w:p>
    <w:p>
      <w:r>
        <w:t>고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</w:t>
      </w:r>
    </w:p>
    <w:p>
      <w:r>
        <w:t>찰공무원(이하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⑥ 모든 차의 운전자는 교통정리를 하고 있지 아니하고 일시정지나 양보를 표시하는 안전</w:t>
      </w:r>
    </w:p>
    <w:p>
      <w:r>
        <w:t>표지가 설치되어 있는 교차로에 들어가려고 할 때에는 다른 차의 진행을 방해하지 아니</w:t>
      </w:r>
    </w:p>
    <w:p>
      <w:r>
        <w:t>하도록 일시정지하거나 양보하여야 한다.</w:t>
      </w:r>
    </w:p>
    <w:p>
      <w:r>
        <w:t>자동차사고 과실비율 인정기준 │ 제3편 사고유형별 과실비율 적용기준 228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1.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2. 시·도경찰청장이 도로에서의 위험을 방지하고 교통의 안전과 원활한 소통을 확보하기 위하여</w:t>
      </w:r>
    </w:p>
    <w:p>
      <w:r>
        <w:t>필요하다고 인정하여 안전표지로 지정한 곳</w:t>
      </w:r>
    </w:p>
    <w:p>
      <w:r>
        <w:t>참고 판례</w:t>
      </w:r>
    </w:p>
    <w:p>
      <w:r>
        <w:t>제</w:t>
      </w:r>
    </w:p>
    <w:p>
      <w:r>
        <w:t>2</w:t>
      </w:r>
    </w:p>
    <w:p>
      <w:r>
        <w:t>⊙ 대법원 2000. 2. 25. 선고 99다31704 판결  장</w:t>
      </w:r>
    </w:p>
    <w:p>
      <w:r>
        <w:t>. 자</w:t>
      </w:r>
    </w:p>
    <w:p>
      <w:r>
        <w:t>도로교통법 제27조의2(현행 제31조 제2항)의 장소가 아니고, 도로교통법 시행규칙 [별표1] 동</w:t>
      </w:r>
    </w:p>
    <w:p>
      <w:r>
        <w:t>차</w:t>
      </w:r>
    </w:p>
    <w:p>
      <w:r>
        <w:t>(현행 [별표6])에 의한 일시정지표시인 노면표시 중 일련번호 614 (현행 521) 또는 규제표지  와</w:t>
      </w:r>
    </w:p>
    <w:p>
      <w:r>
        <w:t>자</w:t>
      </w:r>
    </w:p>
    <w:p>
      <w:r>
        <w:t>중 일련번호 224(현행 227) 가 없는 경우, 정지선표시인 노면표지 일련번호 706(현행 530)이  동</w:t>
      </w:r>
    </w:p>
    <w:p>
      <w:r>
        <w:t>차</w:t>
      </w:r>
    </w:p>
    <w:p>
      <w:r>
        <w:t>있다고 하더라도 그 표시는 차의 운행 중 법령이나 법령에서 정한 지시에 의하여 정지를 해야  (이</w:t>
      </w:r>
    </w:p>
    <w:p>
      <w:r>
        <w:t>륜</w:t>
      </w:r>
    </w:p>
    <w:p>
      <w:r>
        <w:t>차</w:t>
      </w:r>
    </w:p>
    <w:p>
      <w:r>
        <w:t>할 경우 정지해야 할 지점을 표시하는 것으로서 그 표시 자체에 의하여 정지의무가 있음을</w:t>
      </w:r>
    </w:p>
    <w:p>
      <w:r>
        <w:t>포</w:t>
      </w:r>
    </w:p>
    <w:p>
      <w:r>
        <w:t>함</w:t>
      </w:r>
    </w:p>
    <w:p>
      <w:r>
        <w:t>표시하는 것은 아니다.(노면 일시정지선 표시의 의미) 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229</w:t>
      </w:r>
    </w:p>
    <w:p>
      <w:r>
        <w:t>직진 대 일방통행위반 직진 (측면 진입)</w:t>
      </w:r>
    </w:p>
    <w:p>
      <w:r>
        <w:t>차7-2</w:t>
      </w:r>
    </w:p>
    <w:p>
      <w:r>
        <w:t>(A) 직진</w:t>
      </w:r>
    </w:p>
    <w:p>
      <w:r>
        <w:t>(B) 직진(일방통행 위반)</w:t>
      </w:r>
    </w:p>
    <w:p>
      <w:r>
        <w:t>기본 과실비율 A20 B80</w:t>
      </w:r>
    </w:p>
    <w:p>
      <w:r>
        <w:t>A 현저한 과실 +10</w:t>
      </w:r>
    </w:p>
    <w:p>
      <w:r>
        <w:t>과 A 중대한 과실 +20</w:t>
      </w:r>
    </w:p>
    <w:p>
      <w:r>
        <w:t>실</w:t>
      </w:r>
    </w:p>
    <w:p>
      <w:r>
        <w:t>비</w:t>
      </w:r>
    </w:p>
    <w:p>
      <w:r>
        <w:t>율 A 명확한 선진입 -10</w:t>
      </w:r>
    </w:p>
    <w:p>
      <w:r>
        <w:t>조 B 현저한 과실 +10</w:t>
      </w:r>
    </w:p>
    <w:p>
      <w:r>
        <w:t>정</w:t>
      </w:r>
    </w:p>
    <w:p>
      <w:r>
        <w:t>예</w:t>
      </w:r>
    </w:p>
    <w:p>
      <w:r>
        <w:t>B 중대한 과실 +20</w:t>
      </w:r>
    </w:p>
    <w:p>
      <w:r>
        <w:t>시 제</w:t>
      </w:r>
    </w:p>
    <w:p>
      <w:r>
        <w:t>2</w:t>
      </w:r>
    </w:p>
    <w:p>
      <w:r>
        <w:t>장</w:t>
      </w:r>
    </w:p>
    <w:p>
      <w:r>
        <w:t>B 명확한 선진입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208, 312, 313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</w:t>
      </w:r>
    </w:p>
    <w:p>
      <w:r>
        <w:t>포</w:t>
      </w:r>
    </w:p>
    <w:p>
      <w:r>
        <w:t>함</w:t>
      </w:r>
    </w:p>
    <w:p>
      <w:r>
        <w:t>⊙ 신호기에 의해 교통정리가 이루어지고 있지 않고 한쪽 도로가 일방통행로인 교차로에서  )의</w:t>
      </w:r>
    </w:p>
    <w:p>
      <w:r>
        <w:t>일방통행로가 아닌 도로를 이용하여 교차로에 진입하여 직진 중인 A차량과 일방통행로를   사</w:t>
      </w:r>
    </w:p>
    <w:p>
      <w:r>
        <w:t>고</w:t>
      </w:r>
    </w:p>
    <w:p>
      <w:r>
        <w:t>역주행하여 교차로에 진입한 B차량이 충돌한 사고이다.</w:t>
      </w:r>
    </w:p>
    <w:p>
      <w:r>
        <w:t>기본 과실비율 해설</w:t>
      </w:r>
    </w:p>
    <w:p>
      <w:r>
        <w:t>⊙ 도로교통법 제5조 제1항 및 동법 시행규칙 별표6에 따라 일방통행 표지가 있는 곳에서는</w:t>
      </w:r>
    </w:p>
    <w:p>
      <w:r>
        <w:t>지시방향이 아닌 방향으로 주행한 B차량의 과실이 중하지만, 신호기 없는 교차로를 진행</w:t>
      </w:r>
    </w:p>
    <w:p>
      <w:r>
        <w:t>하는 A차량도 도로교통법 제31조에 따라 서행 또는 일시정지를 준수하고 다른 차량의</w:t>
      </w:r>
    </w:p>
    <w:p>
      <w:r>
        <w:t>유무와 동태를 살피면서 진행하여야 할 주의의무가 있다는 점을 고려하여 양 차량의 기본</w:t>
      </w:r>
    </w:p>
    <w:p>
      <w:r>
        <w:t>과실비율을 20:80으로 정한다.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[페이지 230 표 1]</w:t>
      </w:r>
    </w:p>
    <w:p>
      <w:r>
        <w:t>| 차7-2   | 직진 대 일방통행위반 직진 (측면 진입)   | None          | None            | None   | None   |</w:t>
        <w:br/>
        <w:t>|---------|-----------------------------------------|---------------|-----------------|--------|--------|</w:t>
        <w:br/>
        <w:t>|         | (A) 직진</w:t>
        <w:br/>
        <w:t>(B) 직진(일방통행 위반)                                         |               |                 |        |        |</w:t>
        <w:br/>
        <w:t>|         |                                         | 기본 과실비율 |                 | A20    | B80    |</w:t>
        <w:br/>
        <w:t>|         |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  | +10    |        |</w:t>
        <w:br/>
        <w:t>|         |                                         |               | A 중대한 과실   | +20    |        |</w:t>
        <w:br/>
        <w:t>|         |                                         |               | A 명확한 선진입 | -10    |        |</w:t>
        <w:br/>
        <w:t>|         |                                         |               | B 현저한 과실   |        | +10    |</w:t>
        <w:br/>
        <w:t>|         |                                         |               | B 중대한 과실   |        | +20    |</w:t>
        <w:br/>
        <w:t>|         |                                         |               | B 명확한 선진입 |        | -10    |</w:t>
      </w:r>
    </w:p>
    <w:p>
      <w:r>
        <w:t>자동차사고 과실비율 인정기준 │ 제3편 사고유형별 과실비율 적용기준 230</w:t>
      </w:r>
    </w:p>
    <w:p>
      <w:r>
        <w:t>활용시 참고 사항</w:t>
      </w:r>
    </w:p>
    <w:p>
      <w:r>
        <w:t>⊙ 동일 폭의 교차로뿐만 아니라 대·소로가 교차하는 교차로에 대해서도 한쪽에 일방통행</w:t>
      </w:r>
    </w:p>
    <w:p>
      <w:r>
        <w:t>표지가 있다면 본 기준을 적용한다.</w:t>
      </w:r>
    </w:p>
    <w:p>
      <w:r>
        <w:t>⊙ 교차로가 아닌 단일로에서 마주보며 교행하는 차량 간의 사고는 본 기준을 적용하지 아니</w:t>
      </w:r>
    </w:p>
    <w:p>
      <w:r>
        <w:t>하고 차32-1을 참조한다.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 제</w:t>
      </w:r>
    </w:p>
    <w:p>
      <w:r>
        <w:t>2</w:t>
      </w:r>
    </w:p>
    <w:p>
      <w:r>
        <w:t>공무원(이하 “자치경찰공무원”이라 한다) 장</w:t>
      </w:r>
    </w:p>
    <w:p>
      <w:r>
        <w:t>. 자</w:t>
      </w:r>
    </w:p>
    <w:p>
      <w:r>
        <w:t>2. 경찰공무원(자치경찰공무원을 포함한다. 이하 같다) 을 보조하는 사람으로서 대통령령으로  동</w:t>
      </w:r>
    </w:p>
    <w:p>
      <w:r>
        <w:t>차</w:t>
      </w:r>
    </w:p>
    <w:p>
      <w:r>
        <w:t>정하는 사람(이하 “경찰보조자”라 한다) 와</w:t>
      </w:r>
    </w:p>
    <w:p>
      <w:r>
        <w:t>자</w:t>
      </w:r>
    </w:p>
    <w:p>
      <w:r>
        <w:t>동</w:t>
      </w:r>
    </w:p>
    <w:p>
      <w:r>
        <w:t>차</w:t>
      </w:r>
    </w:p>
    <w:p>
      <w:r>
        <w:t>⊙ 도로교통법 제31조(서행 또는 일시정지할 장소) (이</w:t>
      </w:r>
    </w:p>
    <w:p>
      <w:r>
        <w:t>륜</w:t>
      </w:r>
    </w:p>
    <w:p>
      <w:r>
        <w:t>① 모든 차 또는 노면전차의 운전자는 다음 각 호의 어느 하나에 해당하는 곳에서는 서행 차</w:t>
      </w:r>
    </w:p>
    <w:p>
      <w:r>
        <w:t>포</w:t>
      </w:r>
    </w:p>
    <w:p>
      <w:r>
        <w:t>하여야 한다. 함</w:t>
      </w:r>
    </w:p>
    <w:p>
      <w:r>
        <w:t>)의</w:t>
      </w:r>
    </w:p>
    <w:p>
      <w:r>
        <w:t>1. 교통정리를 하고 있지 아니하는 교차로  사</w:t>
      </w:r>
    </w:p>
    <w:p>
      <w:r>
        <w:t>고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2. 시도경찰청장이 도로에서의 위험을 방지하고 교통의 안전과 원활한 소통을 확보하기 위하여</w:t>
      </w:r>
    </w:p>
    <w:p>
      <w:r>
        <w:t>필요하다고 인정하여 안전표지로 지정한 곳</w:t>
      </w:r>
    </w:p>
    <w:p>
      <w:r>
        <w:t>참고 판례</w:t>
      </w:r>
    </w:p>
    <w:p>
      <w:r>
        <w:t>⊙ 대법원 1991. 8. 13. 선고 91다14499 판결</w:t>
      </w:r>
    </w:p>
    <w:p>
      <w:r>
        <w:t>차량일방통행로에서 B 원동기장치자전거(무면허)가 일방통행 위반하여 시속 10km의 속도로</w:t>
      </w:r>
    </w:p>
    <w:p>
      <w:r>
        <w:t>진행하다가 시속 50km 속도로 정상 방향으로 직진하던 A차량과 충돌한 사고: B과실 60%</w:t>
      </w:r>
    </w:p>
    <w:p>
      <w:r>
        <w:t>자동차사고 과실비율 인정기준 │ 제3편 사고유형별 과실비율 적용기준 231</w:t>
      </w:r>
    </w:p>
    <w:p>
      <w:r>
        <w:t>2) 직진 대 좌회전 [차8]</w:t>
      </w:r>
    </w:p>
    <w:p>
      <w:r>
        <w:t>직진 대 일시정지위반 좌회전</w:t>
      </w:r>
    </w:p>
    <w:p>
      <w:r>
        <w:t>차8-1</w:t>
      </w:r>
    </w:p>
    <w:p>
      <w:r>
        <w:t>(A) 직진</w:t>
      </w:r>
    </w:p>
    <w:p>
      <w:r>
        <w:t>(B) 좌회전(일시정지 위반)</w:t>
      </w:r>
    </w:p>
    <w:p>
      <w:r>
        <w:t>기본 과실비율 A20 B80</w:t>
      </w:r>
    </w:p>
    <w:p>
      <w:r>
        <w:t>① A 서행불이행 +10</w:t>
      </w:r>
    </w:p>
    <w:p>
      <w:r>
        <w:t>A 현저한 과실 +10</w:t>
      </w:r>
    </w:p>
    <w:p>
      <w:r>
        <w:t>과 A 중대한 과실 +20</w:t>
      </w:r>
    </w:p>
    <w:p>
      <w:r>
        <w:t>실</w:t>
      </w:r>
    </w:p>
    <w:p>
      <w:r>
        <w:t>비 B 소좌회전·대좌회전 +10</w:t>
      </w:r>
    </w:p>
    <w:p>
      <w:r>
        <w:t>율 ③ B 삼거리(T자) 회전  +10</w:t>
      </w:r>
    </w:p>
    <w:p>
      <w:r>
        <w:t>조 B 좌회전 금지위반 +20</w:t>
      </w:r>
    </w:p>
    <w:p>
      <w:r>
        <w:t>정 B 현저한 과실 +10 제</w:t>
      </w:r>
    </w:p>
    <w:p>
      <w:r>
        <w:t>예 2</w:t>
      </w:r>
    </w:p>
    <w:p>
      <w:r>
        <w:t>B 중대한 과실 +20 장</w:t>
      </w:r>
    </w:p>
    <w:p>
      <w:r>
        <w:t>시 . 자</w:t>
      </w:r>
    </w:p>
    <w:p>
      <w:r>
        <w:t>B 명확한 선진입 -10 동</w:t>
      </w:r>
    </w:p>
    <w:p>
      <w:r>
        <w:t>차</w:t>
      </w:r>
    </w:p>
    <w:p>
      <w:r>
        <w:t>② B 일시정지 후 출발 -10 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차</w:t>
      </w:r>
    </w:p>
    <w:p>
      <w:r>
        <w:t>※舊 225, 240-225CO, 346, 347, 372-346CO, 373-347CO 기준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사</w:t>
      </w:r>
    </w:p>
    <w:p>
      <w:r>
        <w:t>⊙ 신호기에 의해 교통정리가 이루어지고 있지 않고 한쪽에 일시정지 표지가 있는 동일 폭의  고</w:t>
      </w:r>
    </w:p>
    <w:p>
      <w:r>
        <w:t>교차로에서 직진하는 A차량과 교차도로에서 일시정지의무를 위반하여 좌회전하는 B차량이</w:t>
      </w:r>
    </w:p>
    <w:p>
      <w:r>
        <w:t>충돌한 사고이다.</w:t>
      </w:r>
    </w:p>
    <w:p>
      <w:r>
        <w:t>기본 과실비율 해설</w:t>
      </w:r>
    </w:p>
    <w:p>
      <w:r>
        <w:t>⊙ 도로교통법 제25조 제6항에 따라 일시정지 표지가 있는 곳에서는 일시정지의무가 있고,</w:t>
      </w:r>
    </w:p>
    <w:p>
      <w:r>
        <w:t>동법 제26조 제4항에 따라 직진차량이 좌회전차량보다 통행우선권이 있으므로 일시정지</w:t>
      </w:r>
    </w:p>
    <w:p>
      <w:r>
        <w:t>의무를 위반한 좌회전차량의 과실이 중하다고 보이지만, 직진차량도 동법 제31조에 따라</w:t>
      </w:r>
    </w:p>
    <w:p>
      <w:r>
        <w:t>교차로 진입 전 서행 또는 일시정지를 준수하고 전방 및 좌우를 주의해야 하는 의무가 있어</w:t>
      </w:r>
    </w:p>
    <w:p>
      <w:r>
        <w:t>양 차량의 기본 과실비율을 20:80으로 정한다.</w:t>
      </w:r>
    </w:p>
    <w:p>
      <w:r>
        <w:t>[페이지 232 표 1]</w:t>
      </w:r>
    </w:p>
    <w:p>
      <w:r>
        <w:t>| 차8-1   | 직진 대 일시정지위반 좌회전   | None          | None   | None                | None   | None   |</w:t>
        <w:br/>
        <w:t>|---------|-------------------------------|---------------|--------|---------------------|--------|--------|</w:t>
        <w:br/>
        <w:t>|         | (A) 직진</w:t>
        <w:br/>
        <w:t>(B) 좌회전(일시정지 위반)                               |               |        |                     |        |        |</w:t>
        <w:br/>
        <w:t>|         |                               | 기본 과실비율 |        |                     | A20    | B80    |</w:t>
        <w:br/>
        <w:t>|         |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서행불이행        | +10    |        |</w:t>
        <w:br/>
        <w:t>|         |                               |               |        | A 현저한 과실       | +10    |        |</w:t>
        <w:br/>
        <w:t>|         |                               |               |        | A 중대한 과실       | +20    |        |</w:t>
        <w:br/>
        <w:t>|         |                               |               |        | B 소좌회전·대좌회전 |        | +10    |</w:t>
        <w:br/>
        <w:t>|         |                               |               | ③      | B 삼거리(T자) 회전  |        | +10    |</w:t>
        <w:br/>
        <w:t>|         |                               |               |        | B 좌회전 금지위반   |        | +20    |</w:t>
        <w:br/>
        <w:t>|         |                               |               |        | B 현저한 과실       |        | +10    |</w:t>
        <w:br/>
        <w:t>|         |                               |               |        | B 중대한 과실       |        | +20    |</w:t>
        <w:br/>
        <w:t>|         |                               |               |        | B 명확한 선진입     |        | -10    |</w:t>
        <w:br/>
        <w:t>|         |                               |               | ②      | B 일시정지 후 출발  |        | -10    |</w:t>
      </w:r>
    </w:p>
    <w:p>
      <w:r>
        <w:t>자동차사고 과실비율 인정기준 │ 제3편 사고유형별 과실비율 적용기준 232</w:t>
      </w:r>
    </w:p>
    <w:p>
      <w:r>
        <w:t>수정요소(인과관계를 감안한 과실비율 조정) 해설</w:t>
      </w:r>
    </w:p>
    <w:p>
      <w:r>
        <w:t>① 도로교통법 제31조에 따라 A차량이 서행하지 않는 경우에는 A차량의 과실을 가산할 수</w:t>
      </w:r>
    </w:p>
    <w:p>
      <w:r>
        <w:t>있다. 다만, 제한속도를 초과한 사실이 있는 경우에는 서행불이행과 속도위반 과실을 중복</w:t>
      </w:r>
    </w:p>
    <w:p>
      <w:r>
        <w:t>적용하지 아니한다.</w:t>
      </w:r>
    </w:p>
    <w:p>
      <w:r>
        <w:t>② 좌회전차량이 일시정지를 하였으나 좌우의 안전 확인이 불충분했던 경우이다. 좌회전차량이</w:t>
      </w:r>
    </w:p>
    <w:p>
      <w:r>
        <w:t>일시 정지한 경우에는 직진차량과 충돌을 회피할 여지가 크므로 좌회전차량인 B차량의</w:t>
      </w:r>
    </w:p>
    <w:p>
      <w:r>
        <w:t>과실을 감산할 수 있다.</w:t>
      </w:r>
    </w:p>
    <w:p>
      <w:r>
        <w:t>③ 신호기에 의해 교통정리가 행하여지고 있지 않는 삼거리(T자) 교차로에서 직진 대 좌회전</w:t>
      </w:r>
    </w:p>
    <w:p>
      <w:r>
        <w:t>사고의 경우에는 회전차량에 10%까지 과실을 가산할 수 있다.</w:t>
      </w:r>
    </w:p>
    <w:p>
      <w:r>
        <w:t>⊙ 제3편 제2장 3. 수정요소의 해설 부분을 참조한다.</w:t>
      </w:r>
    </w:p>
    <w:p>
      <w:r>
        <w:t>제</w:t>
      </w:r>
    </w:p>
    <w:p>
      <w:r>
        <w:t>2</w:t>
      </w:r>
    </w:p>
    <w:p>
      <w:r>
        <w:t>장</w:t>
      </w:r>
    </w:p>
    <w:p>
      <w:r>
        <w:t>활용시 참고 사항  . 자</w:t>
      </w:r>
    </w:p>
    <w:p>
      <w:r>
        <w:t>동</w:t>
      </w:r>
    </w:p>
    <w:p>
      <w:r>
        <w:t>⊙ ‘일시정지 표지가 있는 교차로’라 함은 도로교통법 제31조 제2항 제2호와 같이 도로에서의  차</w:t>
      </w:r>
    </w:p>
    <w:p>
      <w:r>
        <w:t>와</w:t>
      </w:r>
    </w:p>
    <w:p>
      <w:r>
        <w:t>위험을 방지하고 교통의 안전과 원활한 소통을 확보하기 위하여 지방경찰청장이 도로  자</w:t>
      </w:r>
    </w:p>
    <w:p>
      <w:r>
        <w:t>동</w:t>
      </w:r>
    </w:p>
    <w:p>
      <w:r>
        <w:t>교통법 시행규칙 별표6에 따라 표지판 또는 노면 등에 일시정지를 표시하고 있는 것을  차</w:t>
      </w:r>
    </w:p>
    <w:p>
      <w:r>
        <w:t>(이</w:t>
      </w:r>
    </w:p>
    <w:p>
      <w:r>
        <w:t>의미한다. 륜</w:t>
      </w:r>
    </w:p>
    <w:p>
      <w:r>
        <w:t>차</w:t>
      </w:r>
    </w:p>
    <w:p>
      <w:r>
        <w:t>포</w:t>
      </w:r>
    </w:p>
    <w:p>
      <w:r>
        <w:t>⊙ 정지선만 표시되어 있고 일시정지 노면표시 또는 표지판이 없는 경우에는 위의 기준을  함</w:t>
      </w:r>
    </w:p>
    <w:p>
      <w:r>
        <w:t>)의</w:t>
      </w:r>
    </w:p>
    <w:p>
      <w:r>
        <w:t>적용하지 않는다. (대법원 2000. 2. 25. 선고 99다31704 판결).   사</w:t>
      </w:r>
    </w:p>
    <w:p>
      <w:r>
        <w:t>고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</w:t>
      </w:r>
    </w:p>
    <w:p>
      <w:r>
        <w:t>찰공무원(이하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⑥ 모든 차의 운전자는 교통정리를 하고 있지 아니하고 일시정지나 양보를 표시하는 안전</w:t>
      </w:r>
    </w:p>
    <w:p>
      <w:r>
        <w:t>자동차사고 과실비율 인정기준 │ 제3편 사고유형별 과실비율 적용기준 233</w:t>
      </w:r>
    </w:p>
    <w:p>
      <w:r>
        <w:t>표지가 설치되어 있는 교차로에 들어가려고 할 때에는 다른 차의 진행을 방해하지 아니</w:t>
      </w:r>
    </w:p>
    <w:p>
      <w:r>
        <w:t>하도록 일시정지하거나 양보하여야 한다.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들어가있는 다른 차가 있을 때에는 그 차에 진로를 양보하여야 한다.</w:t>
      </w:r>
    </w:p>
    <w:p>
      <w:r>
        <w:t>③ 교통정리를 하고 있지 아니하는 교차로에 동시에 들어가려고 하는 차의 운전자는 오른쪽</w:t>
      </w:r>
    </w:p>
    <w:p>
      <w:r>
        <w:t>도로의 차에 진로를 양보하여야 한다.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⊙ 도로교통법 제31조(서행 또는 일시정지할 장소) 제</w:t>
      </w:r>
    </w:p>
    <w:p>
      <w:r>
        <w:t>2</w:t>
      </w:r>
    </w:p>
    <w:p>
      <w:r>
        <w:t>장</w:t>
      </w:r>
    </w:p>
    <w:p>
      <w:r>
        <w:t>① 모든 차 또는 노면전차의 운전자는 다음 각 호의 어느 하나에 해당하는 곳에서는 서행 . 자</w:t>
      </w:r>
    </w:p>
    <w:p>
      <w:r>
        <w:t>동</w:t>
      </w:r>
    </w:p>
    <w:p>
      <w:r>
        <w:t>하여야 한다. 차</w:t>
      </w:r>
    </w:p>
    <w:p>
      <w:r>
        <w:t>와</w:t>
      </w:r>
    </w:p>
    <w:p>
      <w:r>
        <w:t>1. 교통정리를 하고 있지 아니하는 교차로  자</w:t>
      </w:r>
    </w:p>
    <w:p>
      <w:r>
        <w:t>동</w:t>
      </w:r>
    </w:p>
    <w:p>
      <w:r>
        <w:t>차</w:t>
      </w:r>
    </w:p>
    <w:p>
      <w:r>
        <w:t>② 모든 차 또는 노면전차의 운전자는 다음 각 호의 어느 하나에 해당하는 곳에서는 일시정지  (이</w:t>
      </w:r>
    </w:p>
    <w:p>
      <w:r>
        <w:t>륜</w:t>
      </w:r>
    </w:p>
    <w:p>
      <w:r>
        <w:t>하여야 한다. 차</w:t>
      </w:r>
    </w:p>
    <w:p>
      <w:r>
        <w:t>포</w:t>
      </w:r>
    </w:p>
    <w:p>
      <w:r>
        <w:t>1. 교통정리를 하고 있지 아니하고 좌우를 확인할 수 없거나 교통이 빈번한 교차로 함</w:t>
      </w:r>
    </w:p>
    <w:p>
      <w:r>
        <w:t>)의</w:t>
      </w:r>
    </w:p>
    <w:p>
      <w:r>
        <w:t>2. 시·도 경찰청장이 도로에서의 위험을 방지하고 교통의 안전과 원활한 소통을 확보하기 위하여   사</w:t>
      </w:r>
    </w:p>
    <w:p>
      <w:r>
        <w:t>고</w:t>
      </w:r>
    </w:p>
    <w:p>
      <w:r>
        <w:t>필요하다고 인정하여 안전표지로 지정한 곳</w:t>
      </w:r>
    </w:p>
    <w:p>
      <w:r>
        <w:t>참고 판례</w:t>
      </w:r>
    </w:p>
    <w:p>
      <w:r>
        <w:t>⊙ 대법원 2000. 2. 25. 선고 99다31704</w:t>
      </w:r>
    </w:p>
    <w:p>
      <w:r>
        <w:t>도로교통법 제27조의2(현행 제31조 제2항)의 장소가 아니고, 도로교통법 시행규칙 [별표1]</w:t>
      </w:r>
    </w:p>
    <w:p>
      <w:r>
        <w:t>(현행 [별표6])에 의한 일시정지표시인 노면표시 중 일련번호 614 (현행 521) 또는 규제표지</w:t>
      </w:r>
    </w:p>
    <w:p>
      <w:r>
        <w:t>중 일련번호 224(현행 227) 가 없는 경우, 정지선표시인 노면표지 일련번호 706(현행 530)</w:t>
      </w:r>
    </w:p>
    <w:p>
      <w:r>
        <w:t>이 있다고 하더라도 그 표시는 차의 운행 중 법령이나 법령에서 정한 지시에 의하여 정지를 해야</w:t>
      </w:r>
    </w:p>
    <w:p>
      <w:r>
        <w:t>할 경우 정지해야 할 지점을 표시하는 것으로서 그 표시 자체에 의하여 정지의무가 있음을</w:t>
      </w:r>
    </w:p>
    <w:p>
      <w:r>
        <w:t>표시하는 것은 아니다.(노면에 일시정지선 표시의 의미)</w:t>
      </w:r>
    </w:p>
    <w:p>
      <w:r>
        <w:t>자동차사고 과실비율 인정기준 │ 제3편 사고유형별 과실비율 적용기준 234</w:t>
      </w:r>
    </w:p>
    <w:p>
      <w:r>
        <w:t>일시정지 위반 직진 대 오른쪽 좌회전</w:t>
      </w:r>
    </w:p>
    <w:p>
      <w:r>
        <w:t>차8-2</w:t>
      </w:r>
    </w:p>
    <w:p>
      <w:r>
        <w:t>(A) 직진(일시정지 위반)</w:t>
      </w:r>
    </w:p>
    <w:p>
      <w:r>
        <w:t>(B) 좌회전(오른쪽 도로에서 진입)</w:t>
      </w:r>
    </w:p>
    <w:p>
      <w:r>
        <w:t>기본 과실비율 A70 B30</w:t>
      </w:r>
    </w:p>
    <w:p>
      <w:r>
        <w:t>A 현저한 과실 +10</w:t>
      </w:r>
    </w:p>
    <w:p>
      <w:r>
        <w:t>A 중대한 과실 +20</w:t>
      </w:r>
    </w:p>
    <w:p>
      <w:r>
        <w:t>과 ① A 일시정지후 출발 -10</w:t>
      </w:r>
    </w:p>
    <w:p>
      <w:r>
        <w:t>실</w:t>
      </w:r>
    </w:p>
    <w:p>
      <w:r>
        <w:t>비 B 소좌회전·대좌회전 +10</w:t>
      </w:r>
    </w:p>
    <w:p>
      <w:r>
        <w:t>율 ③ B 삼거리(T자) 회전  +10</w:t>
      </w:r>
    </w:p>
    <w:p>
      <w:r>
        <w:t>조 ② B 서행불이행 +10</w:t>
      </w:r>
    </w:p>
    <w:p>
      <w:r>
        <w:t>정 B 좌회전 금지위반 +20</w:t>
      </w:r>
    </w:p>
    <w:p>
      <w:r>
        <w:t>예</w:t>
      </w:r>
    </w:p>
    <w:p>
      <w:r>
        <w:t>B 현저한 과실 +10</w:t>
      </w:r>
    </w:p>
    <w:p>
      <w:r>
        <w:t>시 제</w:t>
      </w:r>
    </w:p>
    <w:p>
      <w:r>
        <w:t>B 중대한 과실 +20 2</w:t>
      </w:r>
    </w:p>
    <w:p>
      <w:r>
        <w:t>장</w:t>
      </w:r>
    </w:p>
    <w:p>
      <w:r>
        <w:t>B 명확한 선진입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226, 240-226CO, 344, 345, 372-344CO, 373-345CO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</w:t>
      </w:r>
    </w:p>
    <w:p>
      <w:r>
        <w:t>포</w:t>
      </w:r>
    </w:p>
    <w:p>
      <w:r>
        <w:t>함</w:t>
      </w:r>
    </w:p>
    <w:p>
      <w:r>
        <w:t>⊙ 신호기에 의해 교통정리가 이루어지고 있지 않고 한쪽에 일시정지 표지가 있는 교차로에서  )의</w:t>
      </w:r>
    </w:p>
    <w:p>
      <w:r>
        <w:t>일시정지 의무를 위반하여 직진하는 A차량과 A차량의 진행방향 오른쪽 도로에서 진입하여   사</w:t>
      </w:r>
    </w:p>
    <w:p>
      <w:r>
        <w:t>고</w:t>
      </w:r>
    </w:p>
    <w:p>
      <w:r>
        <w:t>좌회전하는 B차량이 충돌한 사고이다.</w:t>
      </w:r>
    </w:p>
    <w:p>
      <w:r>
        <w:t>기본 과실비율 해설</w:t>
      </w:r>
    </w:p>
    <w:p>
      <w:r>
        <w:t>⊙ 도로교통법 제25조 제6항에 따라 일시정지 표지가 있는 곳에서 일시정지의무가 있다는</w:t>
      </w:r>
    </w:p>
    <w:p>
      <w:r>
        <w:t>점에서 A차량이 직진차량임에도 불구하고 일시정지의무를 위반한 과실이 크다고 보아</w:t>
      </w:r>
    </w:p>
    <w:p>
      <w:r>
        <w:t>양 차량의 기본 과실비율을 70:30으로 정한다.</w:t>
      </w:r>
    </w:p>
    <w:p>
      <w:r>
        <w:t>수정요소(인과관계를 감안한 과실비율 조정) 해설</w:t>
      </w:r>
    </w:p>
    <w:p>
      <w:r>
        <w:t>① 직진차량이 일시정지를 하였으나 좌우의 안전 확인이 불충분했던 경우이다. 직진차량이</w:t>
      </w:r>
    </w:p>
    <w:p>
      <w:r>
        <w:t>일시 정지한 경우에는 좌회전차량과 충돌을 회피할 여지가 크므로 직진차량인 A차량의</w:t>
      </w:r>
    </w:p>
    <w:p>
      <w:r>
        <w:t>과실을 감산할 수 있다.</w:t>
      </w:r>
    </w:p>
    <w:p>
      <w:r>
        <w:t>[페이지 235 표 1]</w:t>
      </w:r>
    </w:p>
    <w:p>
      <w:r>
        <w:t>| 차8-2   | 일시정지 위반 직진 대 오른쪽 좌회전   | None          | None   | None                | None   | None   |</w:t>
        <w:br/>
        <w:t>|---------|---------------------------------------|---------------|--------|---------------------|--------|--------|</w:t>
        <w:br/>
        <w:t>|         | (A) 직진(일시정지 위반)</w:t>
        <w:br/>
        <w:t>(B) 좌회전(오른쪽 도로에서 진입)                                       |               |        |                     |        |        |</w:t>
        <w:br/>
        <w:t>|         |                                       | 기본 과실비율 |        |                     | A70    | B30    |</w:t>
        <w:br/>
        <w:t>|         |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    | +10    |        |</w:t>
        <w:br/>
        <w:t>|         |                                       |               |        | A 중대한 과실       | +20    |        |</w:t>
        <w:br/>
        <w:t>|         |                                       |               | ①      | A 일시정지후 출발   | -10    |        |</w:t>
        <w:br/>
        <w:t>|         |                                       |               |        | B 소좌회전·대좌회전 |        | +10    |</w:t>
        <w:br/>
        <w:t>|         |                                       |               | ③      | B 삼거리(T자) 회전  |        | +10    |</w:t>
        <w:br/>
        <w:t>|         |                                       |               | ②      | B 서행불이행        |        | +10    |</w:t>
        <w:br/>
        <w:t>|         |                                       |               |        | B 좌회전 금지위반   |        | +20    |</w:t>
        <w:br/>
        <w:t>|         |                                       |               |        | B 현저한 과실       |        | +10    |</w:t>
        <w:br/>
        <w:t>|         |                                       |               |        | B 중대한 과실       |        | +20    |</w:t>
        <w:br/>
        <w:t>|         |                                       |               |        | B 명확한 선진입     |        | -10    |</w:t>
      </w:r>
    </w:p>
    <w:p>
      <w:r>
        <w:t>자동차사고 과실비율 인정기준 │ 제3편 사고유형별 과실비율 적용기준 235</w:t>
      </w:r>
    </w:p>
    <w:p>
      <w:r>
        <w:t>② 도로교통법 제31조에 따라 서행하지 않는 경우에는 B차량의 과실을 가산할 수 있다. 다만,</w:t>
      </w:r>
    </w:p>
    <w:p>
      <w:r>
        <w:t>제한속도를 초과한 사실이 있는 경우에는 서행불이행과 속도위반 과실을 중복적용하지</w:t>
      </w:r>
    </w:p>
    <w:p>
      <w:r>
        <w:t>아니한다.</w:t>
      </w:r>
    </w:p>
    <w:p>
      <w:r>
        <w:t>③ 신호기에 의해 교통정리가 행하여지고 있지 않는 삼거리(T자) 교차로 직진 대 좌회전 사고의</w:t>
      </w:r>
    </w:p>
    <w:p>
      <w:r>
        <w:t>경우에는 회전차량에 10%까지 과실을 가산할 수 있다.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‘일시정지 표지가 있는 교차로’라 함은 도로교통법 제31조 제2항 제2호와 같이 도로에서의</w:t>
      </w:r>
    </w:p>
    <w:p>
      <w:r>
        <w:t>위험을 방지하고 교통의 안전과 원활한 소통을 확보하기 위하여 지방경찰청장이 도로</w:t>
      </w:r>
    </w:p>
    <w:p>
      <w:r>
        <w:t>교통법 시행규칙 별표6에 따라 표지판 또는 노면 등에 일시정지를 표시하고 있는 것을  제</w:t>
      </w:r>
    </w:p>
    <w:p>
      <w:r>
        <w:t>2</w:t>
      </w:r>
    </w:p>
    <w:p>
      <w:r>
        <w:t>장</w:t>
      </w:r>
    </w:p>
    <w:p>
      <w:r>
        <w:t>의미한다. . 자</w:t>
      </w:r>
    </w:p>
    <w:p>
      <w:r>
        <w:t>동</w:t>
      </w:r>
    </w:p>
    <w:p>
      <w:r>
        <w:t>차</w:t>
      </w:r>
    </w:p>
    <w:p>
      <w:r>
        <w:t>⊙ 정지선만 표시되어 있고 일시정지 노면표시 또는 표지판이 없는 경우에는 위의 기준을</w:t>
      </w:r>
    </w:p>
    <w:p>
      <w:r>
        <w:t>와</w:t>
      </w:r>
    </w:p>
    <w:p>
      <w:r>
        <w:t>자</w:t>
      </w:r>
    </w:p>
    <w:p>
      <w:r>
        <w:t>적용하지 않는다(대법원 2000. 2. 25. 선고 99다31704판결).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관련 법규  포</w:t>
      </w:r>
    </w:p>
    <w:p>
      <w:r>
        <w:t>함</w:t>
      </w:r>
    </w:p>
    <w:p>
      <w:r>
        <w:t>⊙ 도로교통법 제5조(신호 또는 지시에 따를 의무) )의</w:t>
      </w:r>
    </w:p>
    <w:p>
      <w:r>
        <w:t>사</w:t>
      </w:r>
    </w:p>
    <w:p>
      <w:r>
        <w:t>① 도로를 통행하는 보행자, 차마 또는 노면전차의 운전자는 교통안전시설이 표시하는 신호  고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⑥ 모든 차의 운전자는 교통정리를 하고 있지 아니하고 일시정지나 양보를 표시하는 안전표</w:t>
      </w:r>
    </w:p>
    <w:p>
      <w:r>
        <w:t>지가 설치되어 있는 교차로에 들어가려고 할 때에는 다른 차의 진행을 방해하지 아니하도</w:t>
      </w:r>
    </w:p>
    <w:p>
      <w:r>
        <w:t>록 일시정지하거나 양보하여야 한다.</w:t>
      </w:r>
    </w:p>
    <w:p>
      <w:r>
        <w:t>자동차사고 과실비율 인정기준 │ 제3편 사고유형별 과실비율 적용기준 236</w:t>
      </w:r>
    </w:p>
    <w:p>
      <w:r>
        <w:t>⊙ 도로교통법 제26조(교통정리가 없는 교차로에서의 양보운전)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1.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2. 시·도 경찰청장이 도로에서의 위험을 방지하고 교통의 안전과 원활한 소통을 확보하기 위하여  제</w:t>
      </w:r>
    </w:p>
    <w:p>
      <w:r>
        <w:t>2</w:t>
      </w:r>
    </w:p>
    <w:p>
      <w:r>
        <w:t>장</w:t>
      </w:r>
    </w:p>
    <w:p>
      <w:r>
        <w:t>필요하다고 인정하여 안전표지로 지정한 곳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참고 판례 동</w:t>
      </w:r>
    </w:p>
    <w:p>
      <w:r>
        <w:t>차</w:t>
      </w:r>
    </w:p>
    <w:p>
      <w:r>
        <w:t>⊙ 대법원 2000. 2. 25. 선고 99다31704 (이</w:t>
      </w:r>
    </w:p>
    <w:p>
      <w:r>
        <w:t>륜</w:t>
      </w:r>
    </w:p>
    <w:p>
      <w:r>
        <w:t>도로교통법 제27조의2(현행 제31조 제2항)의 장소가 아니고, 도로교통법 시행규칙 [별표1] 차</w:t>
      </w:r>
    </w:p>
    <w:p>
      <w:r>
        <w:t>포</w:t>
      </w:r>
    </w:p>
    <w:p>
      <w:r>
        <w:t>(현행 [별표6])에 의한 일시정지표시인 노면표시 중 일련번호 614 (현행 521) 또는 규제표지  함</w:t>
      </w:r>
    </w:p>
    <w:p>
      <w:r>
        <w:t>)의</w:t>
      </w:r>
    </w:p>
    <w:p>
      <w:r>
        <w:t>중 일련번호 224(현행 227) 가 없는 경우, 정지선표시인 노면표지 일련번호 706(현행 530)  사</w:t>
      </w:r>
    </w:p>
    <w:p>
      <w:r>
        <w:t>고</w:t>
      </w:r>
    </w:p>
    <w:p>
      <w:r>
        <w:t>이 있다고 하더라도 그 표시는 차의 운행 중 법령이나 법령에서 정한 지시에 의하여 정지를</w:t>
      </w:r>
    </w:p>
    <w:p>
      <w:r>
        <w:t>해야 할 경우 정지해야 할 지점을 표시하는 것으로서 그 표시 자체에 의하여 정지의무가 있음을</w:t>
      </w:r>
    </w:p>
    <w:p>
      <w:r>
        <w:t>표시하는 것은 아니다.(노면에 일시정지선 표시의 의미)</w:t>
      </w:r>
    </w:p>
    <w:p>
      <w:r>
        <w:t>자동차사고 과실비율 인정기준 │ 제3편 사고유형별 과실비율 적용기준 237</w:t>
      </w:r>
    </w:p>
    <w:p>
      <w:r>
        <w:t>일시정지위반 직진 대 왼쪽 좌회전</w:t>
      </w:r>
    </w:p>
    <w:p>
      <w:r>
        <w:t>차8-3</w:t>
      </w:r>
    </w:p>
    <w:p>
      <w:r>
        <w:t>(A) 직진(일시정지 위반)</w:t>
      </w:r>
    </w:p>
    <w:p>
      <w:r>
        <w:t>(B) 좌회전(왼쪽 도로에서 진입)</w:t>
      </w:r>
    </w:p>
    <w:p>
      <w:r>
        <w:t>기본 과실비율 A60 B40</w:t>
      </w:r>
    </w:p>
    <w:p>
      <w:r>
        <w:t>A 현저한 과실 +10</w:t>
      </w:r>
    </w:p>
    <w:p>
      <w:r>
        <w:t>A 중대한 과실 +20</w:t>
      </w:r>
    </w:p>
    <w:p>
      <w:r>
        <w:t>과 ① A 일시정지후 출발 -10</w:t>
      </w:r>
    </w:p>
    <w:p>
      <w:r>
        <w:t>실</w:t>
      </w:r>
    </w:p>
    <w:p>
      <w:r>
        <w:t>비 B 소좌회전·대좌회전 +10</w:t>
      </w:r>
    </w:p>
    <w:p>
      <w:r>
        <w:t>율 ③ B 삼거리(T자) 회전  +10</w:t>
      </w:r>
    </w:p>
    <w:p>
      <w:r>
        <w:t>조 ② B 서행불이행 +10</w:t>
      </w:r>
    </w:p>
    <w:p>
      <w:r>
        <w:t>정 B 좌회전 금지위반 +20</w:t>
      </w:r>
    </w:p>
    <w:p>
      <w:r>
        <w:t>예</w:t>
      </w:r>
    </w:p>
    <w:p>
      <w:r>
        <w:t>B 현저한 과실 +10</w:t>
      </w:r>
    </w:p>
    <w:p>
      <w:r>
        <w:t>시 제</w:t>
      </w:r>
    </w:p>
    <w:p>
      <w:r>
        <w:t>B 중대한 과실 +20 2</w:t>
      </w:r>
    </w:p>
    <w:p>
      <w:r>
        <w:t>장</w:t>
      </w:r>
    </w:p>
    <w:p>
      <w:r>
        <w:t>B 명확한 선진입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227, 240-227CO, 342, 343, 372-343CO, 373-342CO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사고 상황 차</w:t>
      </w:r>
    </w:p>
    <w:p>
      <w:r>
        <w:t>포</w:t>
      </w:r>
    </w:p>
    <w:p>
      <w:r>
        <w:t>함</w:t>
      </w:r>
    </w:p>
    <w:p>
      <w:r>
        <w:t>⊙ 신호기에 의해 교통정리가 이루어지고 있지 않고 한쪽에 일시정지 표지가 있는 교차로에서</w:t>
      </w:r>
    </w:p>
    <w:p>
      <w:r>
        <w:t>)의</w:t>
      </w:r>
    </w:p>
    <w:p>
      <w:r>
        <w:t>일시정지의무를 위반하여 직진하는 A차량과 A차량의 진행방향 왼쪽 도로에서 진입하여   사</w:t>
      </w:r>
    </w:p>
    <w:p>
      <w:r>
        <w:t>고</w:t>
      </w:r>
    </w:p>
    <w:p>
      <w:r>
        <w:t>좌회전하는 B차량이 충돌한 사고이다.</w:t>
      </w:r>
    </w:p>
    <w:p>
      <w:r>
        <w:t>기본 과실비율 해설</w:t>
      </w:r>
    </w:p>
    <w:p>
      <w:r>
        <w:t>⊙ 일시정지의무를 위반한 직진차량이 오른쪽에서 진입한 경우에는 도로교통법 제26조</w:t>
      </w:r>
    </w:p>
    <w:p>
      <w:r>
        <w:t>제3항을 감안하여 직진차량인 A차량의 비율을 차8-2 대비 10% 낮추어 양 차량의 기본</w:t>
      </w:r>
    </w:p>
    <w:p>
      <w:r>
        <w:t>과실비율을 60:40으로 정하였다.</w:t>
      </w:r>
    </w:p>
    <w:p>
      <w:r>
        <w:t>수정요소(인과관계를 감안한 과실비율 조정) 해설</w:t>
      </w:r>
    </w:p>
    <w:p>
      <w:r>
        <w:t>① 직진차량이 일시정지를 하였으나 좌우의 안전 확인이 불충분했던 경우이다. 직진차량이</w:t>
      </w:r>
    </w:p>
    <w:p>
      <w:r>
        <w:t>일시 정지한 경우에는 좌회전차량과 충돌을 회피할 여지가 크므로 직진차량인 A차량의</w:t>
      </w:r>
    </w:p>
    <w:p>
      <w:r>
        <w:t>과실을 감산할 수 있다.</w:t>
      </w:r>
    </w:p>
    <w:p>
      <w:r>
        <w:t>[페이지 238 표 1]</w:t>
      </w:r>
    </w:p>
    <w:p>
      <w:r>
        <w:t>| 차8-3   | 일시정지위반 직진 대 왼쪽 좌회전   | None          | None   | None                | None   | None   |</w:t>
        <w:br/>
        <w:t>|---------|------------------------------------|---------------|--------|---------------------|--------|--------|</w:t>
        <w:br/>
        <w:t>|         | (A) 직진(일시정지 위반)</w:t>
        <w:br/>
        <w:t>(B) 좌회전(왼쪽 도로에서 진입)                                    |               |        |                     |        |        |</w:t>
        <w:br/>
        <w:t>|         |                                    | 기본 과실비율 |        |                     | A60    | B40    |</w:t>
        <w:br/>
        <w:t>|         |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    | +10    |        |</w:t>
        <w:br/>
        <w:t>|         |                                    |               |        | A 중대한 과실       | +20    |        |</w:t>
        <w:br/>
        <w:t>|         |                                    |               | ①      | A 일시정지후 출발   | -10    |        |</w:t>
        <w:br/>
        <w:t>|         |                                    |               |        | B 소좌회전·대좌회전 |        | +10    |</w:t>
        <w:br/>
        <w:t>|         |                                    |               | ③      | B 삼거리(T자) 회전  |        | +10    |</w:t>
        <w:br/>
        <w:t>|         |                                    |               | ②      | B 서행불이행        |        | +10    |</w:t>
        <w:br/>
        <w:t>|         |                                    |               |        | B 좌회전 금지위반   |        | +20    |</w:t>
        <w:br/>
        <w:t>|         |                                    |               |        | B 현저한 과실       |        | +10    |</w:t>
        <w:br/>
        <w:t>|         |                                    |               |        | B 중대한 과실       |        | +20    |</w:t>
        <w:br/>
        <w:t>|         |                                    |               |        | B 명확한 선진입     |        | -10    |</w:t>
      </w:r>
    </w:p>
    <w:p>
      <w:r>
        <w:t>자동차사고 과실비율 인정기준 │ 제3편 사고유형별 과실비율 적용기준 238</w:t>
      </w:r>
    </w:p>
    <w:p>
      <w:r>
        <w:t>② 도로교통법 제31조에 따라 서행하지 않는 경우에는 B차량의 과실을 가산할 수 있다. 다만,</w:t>
      </w:r>
    </w:p>
    <w:p>
      <w:r>
        <w:t>제한속도를 초과한 사실이 있는 경우에는 서행불이행과 속도위반 과실을 중복적용하지</w:t>
      </w:r>
    </w:p>
    <w:p>
      <w:r>
        <w:t>아니한다.</w:t>
      </w:r>
    </w:p>
    <w:p>
      <w:r>
        <w:t>③ 신호기에 의해 교통정리가 행하여지고 있지 않는 삼거리(T자) 교차로 직진 대 좌회전 사고의</w:t>
      </w:r>
    </w:p>
    <w:p>
      <w:r>
        <w:t>경우에는 회전차량에 10% 과실을 가산할 수 있다.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‘일시정지 표지가 있는 교차로’라 함은 도로교통법 제31조 제2항 제2호와 같이 도로에서</w:t>
      </w:r>
    </w:p>
    <w:p>
      <w:r>
        <w:t>의 위험을 방지하고 교통의 안전과 원활한 소통을 확보하기 위하여 지방경찰청장이 도로</w:t>
      </w:r>
    </w:p>
    <w:p>
      <w:r>
        <w:t>교통법 시행규칙 별표6에 따라 표지판 또는 노면 등에 일시정지를 표시하고 있는 것을  제</w:t>
      </w:r>
    </w:p>
    <w:p>
      <w:r>
        <w:t>2</w:t>
      </w:r>
    </w:p>
    <w:p>
      <w:r>
        <w:t>장</w:t>
      </w:r>
    </w:p>
    <w:p>
      <w:r>
        <w:t>의미한다. . 자</w:t>
      </w:r>
    </w:p>
    <w:p>
      <w:r>
        <w:t>동</w:t>
      </w:r>
    </w:p>
    <w:p>
      <w:r>
        <w:t>차</w:t>
      </w:r>
    </w:p>
    <w:p>
      <w:r>
        <w:t>⊙ 정지선만 표시되어 있고 일시정지 노면표시 또는 표지판이 없는 경우에는 위의 기준을</w:t>
      </w:r>
    </w:p>
    <w:p>
      <w:r>
        <w:t>와</w:t>
      </w:r>
    </w:p>
    <w:p>
      <w:r>
        <w:t>자</w:t>
      </w:r>
    </w:p>
    <w:p>
      <w:r>
        <w:t>적용하지 않는다(대법원 2000. 2. 25. 선고 99다31704판결).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관련 법규  포</w:t>
      </w:r>
    </w:p>
    <w:p>
      <w:r>
        <w:t>함</w:t>
      </w:r>
    </w:p>
    <w:p>
      <w:r>
        <w:t>⊙ 도로교통법 제5조(신호 또는 지시에 따를 의무) )의</w:t>
      </w:r>
    </w:p>
    <w:p>
      <w:r>
        <w:t>사</w:t>
      </w:r>
    </w:p>
    <w:p>
      <w:r>
        <w:t>① 도로를 통행하는 보행자, 차마 또는 노면전차의 운전자는 교통안전시설이 표시하는 신호  고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⑥ 모든 차의 운전자는 교통정리를 하고 있지 아니하고 일시정지나 양보를 표시하는 안전표</w:t>
      </w:r>
    </w:p>
    <w:p>
      <w:r>
        <w:t>지가 설치되어 있는 교차로에 들어가려고 할 때에는 다른 차의 진행을 방해하지 아니하도</w:t>
      </w:r>
    </w:p>
    <w:p>
      <w:r>
        <w:t>록 일시정지하거나 양보하여야 한다.</w:t>
      </w:r>
    </w:p>
    <w:p>
      <w:r>
        <w:t>자동차사고 과실비율 인정기준 │ 제3편 사고유형별 과실비율 적용기준 239</w:t>
      </w:r>
    </w:p>
    <w:p>
      <w:r>
        <w:t>⊙ 도로교통법 제26조(교통정리가 없는 교차로에서의 양보운전)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2.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3. 교통정리를 하고 있지 아니하고 좌우를 확인할 수 없거나 교통이 빈번한 교차로</w:t>
      </w:r>
    </w:p>
    <w:p>
      <w:r>
        <w:t>4. 시·도 경찰청장이 도로에서의 위험을 방지하고 교통의 안전과 원활한 소통을 확보하기 위하여  제</w:t>
      </w:r>
    </w:p>
    <w:p>
      <w:r>
        <w:t>2</w:t>
      </w:r>
    </w:p>
    <w:p>
      <w:r>
        <w:t>장</w:t>
      </w:r>
    </w:p>
    <w:p>
      <w:r>
        <w:t>필요하다고 인정하여 안전표지로 지정한 곳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참고 판례 동</w:t>
      </w:r>
    </w:p>
    <w:p>
      <w:r>
        <w:t>차</w:t>
      </w:r>
    </w:p>
    <w:p>
      <w:r>
        <w:t>⊙ 대법원 2000. 2. 25. 선고 99다31704  (이</w:t>
      </w:r>
    </w:p>
    <w:p>
      <w:r>
        <w:t>륜</w:t>
      </w:r>
    </w:p>
    <w:p>
      <w:r>
        <w:t>도로교통법 제27조의2(현행 제31조 제2항)의 장소가 아니고, 도로교통법 시행규칙 [별표1] 차</w:t>
      </w:r>
    </w:p>
    <w:p>
      <w:r>
        <w:t>포</w:t>
      </w:r>
    </w:p>
    <w:p>
      <w:r>
        <w:t>(현행 [별표6])에 의한 일시정지표시인 노면표시 중 일련번호 614 (현행 521) 또는 규제표지  함</w:t>
      </w:r>
    </w:p>
    <w:p>
      <w:r>
        <w:t>)의</w:t>
      </w:r>
    </w:p>
    <w:p>
      <w:r>
        <w:t>중 일련번호 224(현행 227) 가 없는 경우, 정지선표시인 노면표지 일련번호 706(현행 530)  사</w:t>
      </w:r>
    </w:p>
    <w:p>
      <w:r>
        <w:t>고</w:t>
      </w:r>
    </w:p>
    <w:p>
      <w:r>
        <w:t>이 있다고 하더라도 그 표시는 차의 운행 중 법령이나 법령에서 정한 지시에 의하여 정지를</w:t>
      </w:r>
    </w:p>
    <w:p>
      <w:r>
        <w:t>해야 할 경우 정지해야 할 지점을 표시하는 것으로서 그 표시 자체에 의하여 정지의무가 있음을</w:t>
      </w:r>
    </w:p>
    <w:p>
      <w:r>
        <w:t>표시하는 것은 아니다.(노면에 일시정지선 표시의 의미)</w:t>
      </w:r>
    </w:p>
    <w:p>
      <w:r>
        <w:t>자동차사고 과실비율 인정기준 │ 제3편 사고유형별 과실비율 적용기준 240</w:t>
      </w:r>
    </w:p>
    <w:p>
      <w:r>
        <w:t>3) 직진 대 우회전 [차9]</w:t>
      </w:r>
    </w:p>
    <w:p>
      <w:r>
        <w:t>일시정지위반 우회전 대 왼쪽 직진</w:t>
      </w:r>
    </w:p>
    <w:p>
      <w:r>
        <w:t>차9-1</w:t>
      </w:r>
    </w:p>
    <w:p>
      <w:r>
        <w:t>(A) 우회전(일시정지 위반)</w:t>
      </w:r>
    </w:p>
    <w:p>
      <w:r>
        <w:t>(B) 직진(일시정지 표지 없음)</w:t>
      </w:r>
    </w:p>
    <w:p>
      <w:r>
        <w:t>기본 과실비율 A80 B20</w:t>
      </w:r>
    </w:p>
    <w:p>
      <w:r>
        <w:t>A 현저한 과실 +10</w:t>
      </w:r>
    </w:p>
    <w:p>
      <w:r>
        <w:t>과 A 중대한 과실 +20</w:t>
      </w:r>
    </w:p>
    <w:p>
      <w:r>
        <w:t>실</w:t>
      </w:r>
    </w:p>
    <w:p>
      <w:r>
        <w:t>비 A 일시정지후출발 -10</w:t>
      </w:r>
    </w:p>
    <w:p>
      <w:r>
        <w:t>율</w:t>
      </w:r>
    </w:p>
    <w:p>
      <w:r>
        <w:t>② A 삼거리(T자) 회전 +10</w:t>
      </w:r>
    </w:p>
    <w:p>
      <w:r>
        <w:t>조</w:t>
      </w:r>
    </w:p>
    <w:p>
      <w:r>
        <w:t>정 ① B 서행불이행 +10 제</w:t>
      </w:r>
    </w:p>
    <w:p>
      <w:r>
        <w:t>예 2</w:t>
      </w:r>
    </w:p>
    <w:p>
      <w:r>
        <w:t>장</w:t>
      </w:r>
    </w:p>
    <w:p>
      <w:r>
        <w:t>시 B 현저한 과실 +10 . 자</w:t>
      </w:r>
    </w:p>
    <w:p>
      <w:r>
        <w:t>동</w:t>
      </w:r>
    </w:p>
    <w:p>
      <w:r>
        <w:t>B 중대한 과실 +20 차</w:t>
      </w:r>
    </w:p>
    <w:p>
      <w:r>
        <w:t>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차</w:t>
      </w:r>
    </w:p>
    <w:p>
      <w:r>
        <w:t>※舊 232, 240-232CO, 354, 355, 372-355CO, 373-354CO 기준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사</w:t>
      </w:r>
    </w:p>
    <w:p>
      <w:r>
        <w:t>⊙ 신호기에 의해 교통정리가 이루어지고 있지 않고 한쪽에 일시정지 표지가 있는 교차로에서  고</w:t>
      </w:r>
    </w:p>
    <w:p>
      <w:r>
        <w:t>일시정지 표지를 위반하여 우회전하는 A차량과 일시정지 표지가 없는 도로에서 직진하는</w:t>
      </w:r>
    </w:p>
    <w:p>
      <w:r>
        <w:t>B차량이 충돌한 사고이다.</w:t>
      </w:r>
    </w:p>
    <w:p>
      <w:r>
        <w:t>기본 과실비율 해설</w:t>
      </w:r>
    </w:p>
    <w:p>
      <w:r>
        <w:t>⊙ 도로교통법 제25조 제6항에 따라 일시정지 표지가 있는 곳에서는 일시정지 의무가 있으므로</w:t>
      </w:r>
    </w:p>
    <w:p>
      <w:r>
        <w:t>이를 위반한 우회전 A차량의 과실이 중하지만, 동법 제31조에 따라 B차량도 교차로 진입</w:t>
      </w:r>
    </w:p>
    <w:p>
      <w:r>
        <w:t>시 서행 또는 일시정지하여 전방 및 좌우를 살피면서 진행하여야 할 주의의무가 있다는 점을</w:t>
      </w:r>
    </w:p>
    <w:p>
      <w:r>
        <w:t>감안하여 양 차량의 기본 과실비율을 80:20으로 정한다.</w:t>
      </w:r>
    </w:p>
    <w:p>
      <w:r>
        <w:t>[페이지 241 표 1]</w:t>
      </w:r>
    </w:p>
    <w:p>
      <w:r>
        <w:t>| 차9-1   | 일시정지위반 우회전 대 왼쪽 직진   | None          | None   | None               | None   | None   |</w:t>
        <w:br/>
        <w:t>|---------|------------------------------------|---------------|--------|--------------------|--------|--------|</w:t>
        <w:br/>
        <w:t>|         | (A) 우회전(일시정지 위반)</w:t>
        <w:br/>
        <w:t>(B) 직진(일시정지 표지 없음)                                    |               |        |                    |        |        |</w:t>
        <w:br/>
        <w:t>|         |                                    | 기본 과실비율 |        |                    | A80    | B20    |</w:t>
        <w:br/>
        <w:t>|         |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   | +10    |        |</w:t>
        <w:br/>
        <w:t>|         |                                    |               |        | A 중대한 과실      | +20    |        |</w:t>
        <w:br/>
        <w:t>|         |                                    |               |        | A 일시정지후출발   | -10    |        |</w:t>
        <w:br/>
        <w:t>|         |                                    |               | ②      | A 삼거리(T자) 회전 | +10    |        |</w:t>
        <w:br/>
        <w:t>|         |                                    |               | ①      | B 서행불이행       |        | +10    |</w:t>
        <w:br/>
        <w:t>|         |                                    |               |        | B 현저한 과실      |        | +10    |</w:t>
        <w:br/>
        <w:t>|         |                                    |               |        | B 중대한 과실      |        | +20    |</w:t>
      </w:r>
    </w:p>
    <w:p>
      <w:r>
        <w:t>자동차사고 과실비율 인정기준 │ 제3편 사고유형별 과실비율 적용기준 241</w:t>
      </w:r>
    </w:p>
    <w:p>
      <w:r>
        <w:t>수정요소(인과관계를 감안한 과실비율 조정) 해설</w:t>
      </w:r>
    </w:p>
    <w:p>
      <w:r>
        <w:t>① 도로교통법 제31조에 따라 직진 B차량이 서행하지 않는 경우에는 B차량의 과실을 가산할</w:t>
      </w:r>
    </w:p>
    <w:p>
      <w:r>
        <w:t>수 있다. 다만, 제한속도를 초과한 사실이 있는 경우에는 서행불이행과 속도위반 과실을</w:t>
      </w:r>
    </w:p>
    <w:p>
      <w:r>
        <w:t>중복적용하지 아니한다.</w:t>
      </w:r>
    </w:p>
    <w:p>
      <w:r>
        <w:t>② 신호기에 의해 교통정리가 행하여지고 있지 않는 삼거리(T자) 교차로 사고의 경우에는</w:t>
      </w:r>
    </w:p>
    <w:p>
      <w:r>
        <w:t>회전차량에 10%까지 과실을 가산할 수 있다.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‘일시정지 표지가 있는 교차로’라 함은 도로교통법 제31조 제2항 제2호와 같이 도로에서의</w:t>
      </w:r>
    </w:p>
    <w:p>
      <w:r>
        <w:t>위험을 방지하고 교통의 안전과 원활한 소통을 확보하기 위하여 지방경찰청장이 도로 제</w:t>
      </w:r>
    </w:p>
    <w:p>
      <w:r>
        <w:t>2</w:t>
      </w:r>
    </w:p>
    <w:p>
      <w:r>
        <w:t>장</w:t>
      </w:r>
    </w:p>
    <w:p>
      <w:r>
        <w:t>교통법 시행규칙 별표6에 따라 표지판 또는 노면 등에 일시정지를 표시하고 있는 것을  . 자</w:t>
      </w:r>
    </w:p>
    <w:p>
      <w:r>
        <w:t>동</w:t>
      </w:r>
    </w:p>
    <w:p>
      <w:r>
        <w:t>의미한다. 차</w:t>
      </w:r>
    </w:p>
    <w:p>
      <w:r>
        <w:t>와</w:t>
      </w:r>
    </w:p>
    <w:p>
      <w:r>
        <w:t>자</w:t>
      </w:r>
    </w:p>
    <w:p>
      <w:r>
        <w:t>⊙ 정지선만 표시되어 있고 일시정지 노면표시 또는 표지판이 없는 경우에는 위의 기준을  동</w:t>
      </w:r>
    </w:p>
    <w:p>
      <w:r>
        <w:t>차</w:t>
      </w:r>
    </w:p>
    <w:p>
      <w:r>
        <w:t>적용하지 않는다(대법원 2000. 2. 25. 선고 99다31704판결).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관련 법규 )의</w:t>
      </w:r>
    </w:p>
    <w:p>
      <w:r>
        <w:t>사</w:t>
      </w:r>
    </w:p>
    <w:p>
      <w:r>
        <w:t>⊙ 도로교통법 제5조(신호 또는 지시에 따를 의무) 고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⑥ 모든 차의 운전자는 교통정리를 하고 있지 아니하고 일시정지나 양보를 표시하는 안전</w:t>
      </w:r>
    </w:p>
    <w:p>
      <w:r>
        <w:t>표지가 설치되어 있는 교차로에 들어가려고 할 때에는 다른 차의 진행을 방해하지 아니</w:t>
      </w:r>
    </w:p>
    <w:p>
      <w:r>
        <w:t>하도록 일시정지하거나 양보하여야 한다.</w:t>
      </w:r>
    </w:p>
    <w:p>
      <w:r>
        <w:t>자동차사고 과실비율 인정기준 │ 제3편 사고유형별 과실비율 적용기준 242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2.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2. 시·도 경찰청장이 도로에서의 위험을 방지하고 교통의 안전과 원활한 소통을 확보하기 위하여</w:t>
      </w:r>
    </w:p>
    <w:p>
      <w:r>
        <w:t>필요하다고 인정하여 안전표지로 지정한 곳</w:t>
      </w:r>
    </w:p>
    <w:p>
      <w:r>
        <w:t>참고 판례</w:t>
      </w:r>
    </w:p>
    <w:p>
      <w:r>
        <w:t>제</w:t>
      </w:r>
    </w:p>
    <w:p>
      <w:r>
        <w:t>2</w:t>
      </w:r>
    </w:p>
    <w:p>
      <w:r>
        <w:t>⊙ 대법원 2000. 2. 25. 선고 99다31704  장</w:t>
      </w:r>
    </w:p>
    <w:p>
      <w:r>
        <w:t>. 자</w:t>
      </w:r>
    </w:p>
    <w:p>
      <w:r>
        <w:t>도로교통법 제27조의2(현행 제31조 제2항)의 장소가 아니고, 도로교통법 시행규칙 [별표1] 동</w:t>
      </w:r>
    </w:p>
    <w:p>
      <w:r>
        <w:t>차</w:t>
      </w:r>
    </w:p>
    <w:p>
      <w:r>
        <w:t>(현행 [별표6])에 의한 일시정지표시인 노면표시 중 일련번호 614 (현행 521) 또는 규제표지  와</w:t>
      </w:r>
    </w:p>
    <w:p>
      <w:r>
        <w:t>자</w:t>
      </w:r>
    </w:p>
    <w:p>
      <w:r>
        <w:t>중 일련번호 224(현행 227) 가 없는 경우, 정지선표시인 노면표지 일련번호 706(현행 530) 동</w:t>
      </w:r>
    </w:p>
    <w:p>
      <w:r>
        <w:t>차</w:t>
      </w:r>
    </w:p>
    <w:p>
      <w:r>
        <w:t>이 있다고 하더라도 그 표시는 차의 운행 중 법령이나 법령에서 정한 지시에 의하여 정지를  (이</w:t>
      </w:r>
    </w:p>
    <w:p>
      <w:r>
        <w:t>륜</w:t>
      </w:r>
    </w:p>
    <w:p>
      <w:r>
        <w:t>차</w:t>
      </w:r>
    </w:p>
    <w:p>
      <w:r>
        <w:t>해야 할 경우 정지해야 할 지점을 표시하는 것으로서 그 표시 자체에 의하여 정지의무가 있음을</w:t>
      </w:r>
    </w:p>
    <w:p>
      <w:r>
        <w:t>포</w:t>
      </w:r>
    </w:p>
    <w:p>
      <w:r>
        <w:t>함</w:t>
      </w:r>
    </w:p>
    <w:p>
      <w:r>
        <w:t>표시하는 것은 아니다.(노면에 일시정지선 표시의 의미) )의</w:t>
      </w:r>
    </w:p>
    <w:p>
      <w:r>
        <w:t>사</w:t>
      </w:r>
    </w:p>
    <w:p>
      <w:r>
        <w:t>고</w:t>
      </w:r>
    </w:p>
    <w:p>
      <w:r>
        <w:t>⊙ 춘천지방법원 2003. 1. 22. 선고 2001나4136 판결</w:t>
      </w:r>
    </w:p>
    <w:p>
      <w:r>
        <w:t>야간에 편도2차로의 도로와 편도1차로의 도로가 교차하는 사거리(十자) 교차로에서 A차량이</w:t>
      </w:r>
    </w:p>
    <w:p>
      <w:r>
        <w:t>편도 1차로의 소로를 진행하던 중 정지표지판이 있음에도 일시정지하지 아니한 채 우회전한</w:t>
      </w:r>
    </w:p>
    <w:p>
      <w:r>
        <w:t>과실로, 전방 및 좌우주시의무를 태만한 채 왼쪽 편도2차로의 대로를 신호에 따라 직진하던</w:t>
      </w:r>
    </w:p>
    <w:p>
      <w:r>
        <w:t>B차량과 충돌한 사고: B과실 20%</w:t>
      </w:r>
    </w:p>
    <w:p>
      <w:r>
        <w:t>⊙ 서울남부지방법원 2016. 11. 11. 선고 2016나57456 판결</w:t>
      </w:r>
    </w:p>
    <w:p>
      <w:r>
        <w:t>주간 4차로 직진하던 B차량을 우측 소로에서 진입하던 A차량이 일시정지선에서 일시정지하여</w:t>
      </w:r>
    </w:p>
    <w:p>
      <w:r>
        <w:t>통행우선권이 있는 직진 차량이 있는지 여부를 살펴본 다음 진입하여야 함에도 일시정지 없이</w:t>
      </w:r>
    </w:p>
    <w:p>
      <w:r>
        <w:t>선행하는 우회전 차량을 따라 그대로 우회전하다 충격: A과실 100%</w:t>
      </w:r>
    </w:p>
    <w:p>
      <w:r>
        <w:t>자동차사고 과실비율 인정기준 │ 제3편 사고유형별 과실비율 적용기준 243</w:t>
      </w:r>
    </w:p>
    <w:p>
      <w:r>
        <w:t>일시정지위반 직진 대 오른쪽 우회전</w:t>
      </w:r>
    </w:p>
    <w:p>
      <w:r>
        <w:t>차9-2</w:t>
      </w:r>
    </w:p>
    <w:p>
      <w:r>
        <w:t>(A) 직진(일시정지 위반)</w:t>
      </w:r>
    </w:p>
    <w:p>
      <w:r>
        <w:t>(B) 우회전(일시정지 표지 없음)</w:t>
      </w:r>
    </w:p>
    <w:p>
      <w:r>
        <w:t>기본 과실비율 A80 B20</w:t>
      </w:r>
    </w:p>
    <w:p>
      <w:r>
        <w:t>A 서행불이행 +10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① A 일시정지 후 출발  -10</w:t>
      </w:r>
    </w:p>
    <w:p>
      <w:r>
        <w:t>율</w:t>
      </w:r>
    </w:p>
    <w:p>
      <w:r>
        <w:t>② B서행 불이행  +10</w:t>
      </w:r>
    </w:p>
    <w:p>
      <w:r>
        <w:t>조</w:t>
      </w:r>
    </w:p>
    <w:p>
      <w:r>
        <w:t>B 현저한 과실 +10</w:t>
      </w:r>
    </w:p>
    <w:p>
      <w:r>
        <w:t>정</w:t>
      </w:r>
    </w:p>
    <w:p>
      <w:r>
        <w:t>예 B 중대한 과실 +20</w:t>
      </w:r>
    </w:p>
    <w:p>
      <w:r>
        <w:t>시 제</w:t>
      </w:r>
    </w:p>
    <w:p>
      <w:r>
        <w:t>B 명확한 선진입 -10 2</w:t>
      </w:r>
    </w:p>
    <w:p>
      <w:r>
        <w:t>장</w:t>
      </w:r>
    </w:p>
    <w:p>
      <w:r>
        <w:t>③ B 삼거리(T자) 회전  +10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233, 240-233CO, 356, 357, 372-357CO, 373-356CO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의해 교통정리가 이루어지고 있지 않고 한쪽에 일시정지 표지가 있는 교차로에서  )의</w:t>
      </w:r>
    </w:p>
    <w:p>
      <w:r>
        <w:t>사</w:t>
      </w:r>
    </w:p>
    <w:p>
      <w:r>
        <w:t>일시정지 표지를 위반하여 직진하는 A차량과 일시정지 표지가 없는 교차로에서 우회전 고</w:t>
      </w:r>
    </w:p>
    <w:p>
      <w:r>
        <w:t>하는 B차량이 충돌한 사고이다.</w:t>
      </w:r>
    </w:p>
    <w:p>
      <w:r>
        <w:t>기본 과실비율 해설</w:t>
      </w:r>
    </w:p>
    <w:p>
      <w:r>
        <w:t>⊙ 도로교통법 제25조 제6항에 따라 일시정지 표지가 있는 곳에서는 일시정지 의무가 있으</w:t>
      </w:r>
    </w:p>
    <w:p>
      <w:r>
        <w:t>므로 이를 위반한 직진 A차량의 과실이 중하지만, 도로교통법 제25조 제1항, 동법 제31</w:t>
      </w:r>
    </w:p>
    <w:p>
      <w:r>
        <w:t>조에 따라 B차량도 교차로 진입시 서행 또는 일시정지하여 전방 및 좌우를 살피면서</w:t>
      </w:r>
    </w:p>
    <w:p>
      <w:r>
        <w:t>진행하여야 할 주의의무가 있다는 점을 감안하여 양 차량의 기본 과실비율을 80:20으로</w:t>
      </w:r>
    </w:p>
    <w:p>
      <w:r>
        <w:t>정한다.</w:t>
      </w:r>
    </w:p>
    <w:p>
      <w:r>
        <w:t>[페이지 244 표 1]</w:t>
      </w:r>
    </w:p>
    <w:p>
      <w:r>
        <w:t>| 차9-2   | 일시정지위반 직진 대 오른쪽 우회전   | None          | None   | None               | None   | None   |</w:t>
        <w:br/>
        <w:t>|---------|--------------------------------------|---------------|--------|--------------------|--------|--------|</w:t>
        <w:br/>
        <w:t>|         | (A) 직진(일시정지 위반)</w:t>
        <w:br/>
        <w:t>(B) 우회전(일시정지 표지 없음)                                      |               |        |                    |        |        |</w:t>
        <w:br/>
        <w:t>|         |                                      | 기본 과실비율 |        |                    | A80    | B20    |</w:t>
        <w:br/>
        <w:t>| 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서행불이행       | +10    |        |</w:t>
        <w:br/>
        <w:t>|         |                                      |               |        | A 현저한 과실      | +10    |        |</w:t>
        <w:br/>
        <w:t>|         |                                      |               |        | A 중대한 과실      | +20    |        |</w:t>
        <w:br/>
        <w:t>|         |                                      |               | ①      | A 일시정지 후 출발 | -10    |        |</w:t>
        <w:br/>
        <w:t>|         |                                      |               | ②      | B서행 불이행       |        | +10    |</w:t>
        <w:br/>
        <w:t>|         |                                      |               |        | B 현저한 과실      |        | +10    |</w:t>
        <w:br/>
        <w:t>|         |                                      |               |        | B 중대한 과실      |        | +20    |</w:t>
        <w:br/>
        <w:t>|         |                                      |               |        | B 명확한 선진입    |        | -10    |</w:t>
        <w:br/>
        <w:t>|         |                                      |               | ③      | B 삼거리(T자) 회전 |        | +10    |</w:t>
      </w:r>
    </w:p>
    <w:p>
      <w:r>
        <w:t>자동차사고 과실비율 인정기준 │ 제3편 사고유형별 과실비율 적용기준 244</w:t>
      </w:r>
    </w:p>
    <w:p>
      <w:r>
        <w:t>수정요소(인과관계를 감안한 과실비율 조정) 해설</w:t>
      </w:r>
    </w:p>
    <w:p>
      <w:r>
        <w:t>① 직진차량이 일시정지를 하였으나 좌우의 안전 확인이 불충분했던 경우이다. 직진차량이</w:t>
      </w:r>
    </w:p>
    <w:p>
      <w:r>
        <w:t>일시 정지한 경우에는 좌회전차량과 충돌을 회피할 여지가 크므로 직진차량인 A차량의</w:t>
      </w:r>
    </w:p>
    <w:p>
      <w:r>
        <w:t>과실을 감산할 수 있다.</w:t>
      </w:r>
    </w:p>
    <w:p>
      <w:r>
        <w:t>② 도로교통법 제31조에 따라 서행하지 않는 경우에는 B차량의 과실을 가산할 수 있다. 다만,</w:t>
      </w:r>
    </w:p>
    <w:p>
      <w:r>
        <w:t>제한속도를 초과한 사실이 있는 경우에는 서행불이행과 속도위반 과실을 중복적용하지</w:t>
      </w:r>
    </w:p>
    <w:p>
      <w:r>
        <w:t>아니한다.</w:t>
      </w:r>
    </w:p>
    <w:p>
      <w:r>
        <w:t>③ 신호기에 의해 교통정리가 행하여지고 있지 않는 삼거리(T자) 교차로 사고의 경우에는</w:t>
      </w:r>
    </w:p>
    <w:p>
      <w:r>
        <w:t>회전차량에 10%까지 과실을 가산할 수 있다.</w:t>
      </w:r>
    </w:p>
    <w:p>
      <w:r>
        <w:t>⊙ 제3편 제2장 3. 수정요소의 해설 부분을 참조한다.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활용시 참고 사항</w:t>
      </w:r>
    </w:p>
    <w:p>
      <w:r>
        <w:t>동</w:t>
      </w:r>
    </w:p>
    <w:p>
      <w:r>
        <w:t>차</w:t>
      </w:r>
    </w:p>
    <w:p>
      <w:r>
        <w:t>⊙ ‘일시정지 표지가 있는 교차로’라 함은 도로교통법 제31조 제2항 제2호와 같이 도로에서의  와</w:t>
      </w:r>
    </w:p>
    <w:p>
      <w:r>
        <w:t>자</w:t>
      </w:r>
    </w:p>
    <w:p>
      <w:r>
        <w:t>위험을 방지하고 교통의 안전과 원활한 소통을 확보하기 위하여 지방경찰청장이 도로 동</w:t>
      </w:r>
    </w:p>
    <w:p>
      <w:r>
        <w:t>차</w:t>
      </w:r>
    </w:p>
    <w:p>
      <w:r>
        <w:t>교통법 시행규칙 별표6에 따라 표지판 또는 노면 등에 일시정지를 표시하고 있는 것을  (이</w:t>
      </w:r>
    </w:p>
    <w:p>
      <w:r>
        <w:t>륜</w:t>
      </w:r>
    </w:p>
    <w:p>
      <w:r>
        <w:t>의미한다. 차</w:t>
      </w:r>
    </w:p>
    <w:p>
      <w:r>
        <w:t>포</w:t>
      </w:r>
    </w:p>
    <w:p>
      <w:r>
        <w:t>함</w:t>
      </w:r>
    </w:p>
    <w:p>
      <w:r>
        <w:t>⊙ 정지선만 표시되어 있고 일시정지 노면표시 또는 표지판이 없는 경우에는 위의 기준을 )의</w:t>
      </w:r>
    </w:p>
    <w:p>
      <w:r>
        <w:t>사</w:t>
      </w:r>
    </w:p>
    <w:p>
      <w:r>
        <w:t>적용하지 않는다.(대법원 2000. 2. 25. 선고 99다31704판결). 고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자동차사고 과실비율 인정기준 │ 제3편 사고유형별 과실비율 적용기준 245</w:t>
      </w:r>
    </w:p>
    <w:p>
      <w:r>
        <w:t>⊙ 도로교통법 제25조(교차로 통행방법)</w:t>
      </w:r>
    </w:p>
    <w:p>
      <w:r>
        <w:t>⑥ 모든 차의 운전자는 교통정리를 하고 있지 아니하고 일시정지나 양보를 표시하는 안전</w:t>
      </w:r>
    </w:p>
    <w:p>
      <w:r>
        <w:t>표지가 설치되어 있는 교차로에 들어가려고 할 때에는 다른 차의 진행을 방해하지 아니</w:t>
      </w:r>
    </w:p>
    <w:p>
      <w:r>
        <w:t>하도록 일시정지하거나 양보하여야 한다.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3.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 제</w:t>
      </w:r>
    </w:p>
    <w:p>
      <w:r>
        <w:t>2</w:t>
      </w:r>
    </w:p>
    <w:p>
      <w:r>
        <w:t>장</w:t>
      </w:r>
    </w:p>
    <w:p>
      <w:r>
        <w:t>2. 시·도 경찰청장이 도로에서의 위험을 방지하고 교통의 안전과 원활한 소통을 확보하기 위하여  . 자</w:t>
      </w:r>
    </w:p>
    <w:p>
      <w:r>
        <w:t>동</w:t>
      </w:r>
    </w:p>
    <w:p>
      <w:r>
        <w:t>필요하다고 인정하여 안전표지로 지정한 곳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참고 판례 (이</w:t>
      </w:r>
    </w:p>
    <w:p>
      <w:r>
        <w:t>륜</w:t>
      </w:r>
    </w:p>
    <w:p>
      <w:r>
        <w:t>⊙ 대법원 2000. 2. 25. 선고 99다31704  차</w:t>
      </w:r>
    </w:p>
    <w:p>
      <w:r>
        <w:t>포</w:t>
      </w:r>
    </w:p>
    <w:p>
      <w:r>
        <w:t>도로교통법 제27조의2(현행 제31조 제2항)의 장소가 아니고, 도로교통법 시행규칙 [별표1] 함</w:t>
      </w:r>
    </w:p>
    <w:p>
      <w:r>
        <w:t>)의</w:t>
      </w:r>
    </w:p>
    <w:p>
      <w:r>
        <w:t>(현행 [별표6])에 의한 일시정지표시인 노면표시 중 일련번호 614 (현행 521) 또는 규제표지   사</w:t>
      </w:r>
    </w:p>
    <w:p>
      <w:r>
        <w:t>고</w:t>
      </w:r>
    </w:p>
    <w:p>
      <w:r>
        <w:t>중 일련번호 224(현행 227) 가 없는 경우, 정지선표시인 노면표지 일련번호 706(현행 530)</w:t>
      </w:r>
    </w:p>
    <w:p>
      <w:r>
        <w:t>이 있다고 하더라도 그 표시는 차의 운행 중 법령이나 법령에서 정한 지시에 의하여 정지를</w:t>
      </w:r>
    </w:p>
    <w:p>
      <w:r>
        <w:t>해야 할 경우 정지해야 할 지점을 표시하는 것으로서 그 표시 자체에 의하여 정지의무가 있음을</w:t>
      </w:r>
    </w:p>
    <w:p>
      <w:r>
        <w:t>표시하는 것은 아니다.(노면에 일시정지선 표시의 의미)</w:t>
      </w:r>
    </w:p>
    <w:p>
      <w:r>
        <w:t>자동차사고 과실비율 인정기준 │ 제3편 사고유형별 과실비율 적용기준 246</w:t>
      </w:r>
    </w:p>
    <w:p>
      <w:r>
        <w:t>4) 좌회전 대 일시정지위반좌회전 [차10]</w:t>
      </w:r>
    </w:p>
    <w:p>
      <w:r>
        <w:t>일시정지 위반 좌회전 대 좌회전</w:t>
      </w:r>
    </w:p>
    <w:p>
      <w:r>
        <w:t>차10-1</w:t>
      </w:r>
    </w:p>
    <w:p>
      <w:r>
        <w:t>(A) 좌회전(일시정지 위반)</w:t>
      </w:r>
    </w:p>
    <w:p>
      <w:r>
        <w:t>(B) 좌회전</w:t>
      </w:r>
    </w:p>
    <w:p>
      <w:r>
        <w:t>기본 과실비율 A80 B20</w:t>
      </w:r>
    </w:p>
    <w:p>
      <w:r>
        <w:t>A 좌회전 방법 위반 +10</w:t>
      </w:r>
    </w:p>
    <w:p>
      <w:r>
        <w:t>과 A 현저한 과실 +10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① A 일시정지 후 출발 -10</w:t>
      </w:r>
    </w:p>
    <w:p>
      <w:r>
        <w:t>조</w:t>
      </w:r>
    </w:p>
    <w:p>
      <w:r>
        <w:t>정 B 좌회전 방법 위반 +10 제</w:t>
      </w:r>
    </w:p>
    <w:p>
      <w:r>
        <w:t>예 2</w:t>
      </w:r>
    </w:p>
    <w:p>
      <w:r>
        <w:t>장</w:t>
      </w:r>
    </w:p>
    <w:p>
      <w:r>
        <w:t>시 B 현저한 과실 +10 . 자</w:t>
      </w:r>
    </w:p>
    <w:p>
      <w:r>
        <w:t>동</w:t>
      </w:r>
    </w:p>
    <w:p>
      <w:r>
        <w:t>B 중대한 과실 +20 차</w:t>
      </w:r>
    </w:p>
    <w:p>
      <w:r>
        <w:t>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차</w:t>
      </w:r>
    </w:p>
    <w:p>
      <w:r>
        <w:t>※舊 236, 241-236CO, 362, 363, 374-362CO, 374-363CO, 375-362CO, 375-363CO 기준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사</w:t>
      </w:r>
    </w:p>
    <w:p>
      <w:r>
        <w:t>⊙ 신호기에 의해 교통정리가 이루어지고 있지 않고 한쪽에 일시정지 표지가 있는 교차로에 고</w:t>
      </w:r>
    </w:p>
    <w:p>
      <w:r>
        <w:t>서 일시정지 표지를 위반하여 좌회전하는 A차량과 일시정지 표지가 없는 도로를 이용하여</w:t>
      </w:r>
    </w:p>
    <w:p>
      <w:r>
        <w:t>좌회전하는 B차량이 충돌한 사고이다.</w:t>
      </w:r>
    </w:p>
    <w:p>
      <w:r>
        <w:t>기본 과실비율 해설</w:t>
      </w:r>
    </w:p>
    <w:p>
      <w:r>
        <w:t>⊙ 도로교통법 제25조 제6항에 따라 일시정지 표지가 있는 곳에서는 일시정지를 할 의무가</w:t>
      </w:r>
    </w:p>
    <w:p>
      <w:r>
        <w:t>있어 이를 위반한 A차량의 과실이 중하지만, 신호기 없는 교차로를 진행하는 B차량도</w:t>
      </w:r>
    </w:p>
    <w:p>
      <w:r>
        <w:t>도로교통법 제25조 제2항 및 제31조에 따라 서행 또는 일시정지를 준수하고 전방좌우를</w:t>
      </w:r>
    </w:p>
    <w:p>
      <w:r>
        <w:t>주시해야 한다는 점을 고려하여 기본 과실비율을 80:20으로 정한다.</w:t>
      </w:r>
    </w:p>
    <w:p>
      <w:r>
        <w:t>[페이지 247 표 1]</w:t>
      </w:r>
    </w:p>
    <w:p>
      <w:r>
        <w:t>| 차10-1   | 일시정지 위반 좌회전 대 좌회전   | None          | None   | None               | None   | None   |</w:t>
        <w:br/>
        <w:t>|----------|----------------------------------|---------------|--------|--------------------|--------|--------|</w:t>
        <w:br/>
        <w:t>|          | (A) 좌회전(일시정지 위반)</w:t>
        <w:br/>
        <w:t>(B) 좌회전                                  |               |        |                    |        |        |</w:t>
        <w:br/>
        <w:t>|          |                                  | 기본 과실비율 |        |                    | A80    | B20    |</w:t>
        <w:br/>
        <w:t>|          |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좌회전 방법 위반 | +10    |        |</w:t>
        <w:br/>
        <w:t>|          |                                  |               |        | A 현저한 과실      | +10    |        |</w:t>
        <w:br/>
        <w:t>|          |                                  |               |        | A 중대한 과실      | +20    |        |</w:t>
        <w:br/>
        <w:t>|          |                                  |               | ①      | A 일시정지 후 출발 | -10    |        |</w:t>
        <w:br/>
        <w:t>|          |                                  |               |        | B 좌회전 방법 위반 |        | +10    |</w:t>
        <w:br/>
        <w:t>|          |                                  |               |        | B 현저한 과실      |        | +10    |</w:t>
        <w:br/>
        <w:t>|          |                                  |               |        | B 중대한 과실      |        | +20    |</w:t>
      </w:r>
    </w:p>
    <w:p>
      <w:r>
        <w:t>자동차사고 과실비율 인정기준 │ 제3편 사고유형별 과실비율 적용기준 247</w:t>
      </w:r>
    </w:p>
    <w:p>
      <w:r>
        <w:t>수정요소(인과관계를 감안한 과실비율 조정) 해설</w:t>
      </w:r>
    </w:p>
    <w:p>
      <w:r>
        <w:t>① A차량이 일시정지를 하였으나 좌우의 안전 확인이 불충분했던 경우이다. A차량이 일시</w:t>
      </w:r>
    </w:p>
    <w:p>
      <w:r>
        <w:t>정지 후 출발을 하였다면 상대편인 B차량이 이를 충분히 인식하여 사고를 회피할 가능성이</w:t>
      </w:r>
    </w:p>
    <w:p>
      <w:r>
        <w:t>크므로 A차량의 과실을 감산할 수 있다.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‘일시정지 표지가 있는 교차로’라 함은 도로교통법 제31조 제2항 제2호와 같이 도로에서의</w:t>
      </w:r>
    </w:p>
    <w:p>
      <w:r>
        <w:t>위험을 방지하고 교통의 안전과 원활한 소통을 확보하기 위하여 지방경찰청장이 도로교통법</w:t>
      </w:r>
    </w:p>
    <w:p>
      <w:r>
        <w:t>시행규칙 별표6에 따라 표지판 또는 노면 등에 일시정지를 표시하고 있는 것을 의미한다.</w:t>
      </w:r>
    </w:p>
    <w:p>
      <w:r>
        <w:t>⊙ 정지선만 표시되어 있고 일시정지 노면표시 또는 표지판이 없는 경우에는 위의 기준을  제</w:t>
      </w:r>
    </w:p>
    <w:p>
      <w:r>
        <w:t>2</w:t>
      </w:r>
    </w:p>
    <w:p>
      <w:r>
        <w:t>장</w:t>
      </w:r>
    </w:p>
    <w:p>
      <w:r>
        <w:t>적용하지 않는다(대법원 2000. 2. 25. 선고 99다31704판결).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관련 법규  자</w:t>
      </w:r>
    </w:p>
    <w:p>
      <w:r>
        <w:t>동</w:t>
      </w:r>
    </w:p>
    <w:p>
      <w:r>
        <w:t>⊙ 도로교통법 제5조(신호 또는 지시에 따를 의무) 차</w:t>
      </w:r>
    </w:p>
    <w:p>
      <w:r>
        <w:t>(이</w:t>
      </w:r>
    </w:p>
    <w:p>
      <w:r>
        <w:t>① 도로를 통행하는 보행자, 차마 또는 노면전차의 운전자는 교통안전시설이 표시하는 신호  륜</w:t>
      </w:r>
    </w:p>
    <w:p>
      <w:r>
        <w:t>차</w:t>
      </w:r>
    </w:p>
    <w:p>
      <w:r>
        <w:t>또는 지시와 다음 각 호의 어느 하나에 해당하는 사람이 하는 신호 또는 지시를 따라야 한다.  포</w:t>
      </w:r>
    </w:p>
    <w:p>
      <w:r>
        <w:t>함</w:t>
      </w:r>
    </w:p>
    <w:p>
      <w:r>
        <w:t>1. 교통정리를 하는 경찰공무원(의무경찰을 포함한다. 이하 같다) 및 제주특별자치도의 자치경찰 )의</w:t>
      </w:r>
    </w:p>
    <w:p>
      <w:r>
        <w:t>사</w:t>
      </w:r>
    </w:p>
    <w:p>
      <w:r>
        <w:t>공무원(이하 “자치경찰공무원”이라 한다) 고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 서행</w:t>
      </w:r>
    </w:p>
    <w:p>
      <w:r>
        <w:t>하면서 교차로의 중심 안쪽을 이용하여 좌회전하여야 한다. 다만, 시·도경찰청장은 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⑥ 모든 차의 운전자는 교통정리를 하고 있지 아니하고 일시정지나 양보를 표시하는 표지가</w:t>
      </w:r>
    </w:p>
    <w:p>
      <w:r>
        <w:t>설치되어 있는 교차로에 들어가려고 할 때에는 다른 차의 진행을 방해하지 아니하도록</w:t>
      </w:r>
    </w:p>
    <w:p>
      <w:r>
        <w:t>일시정지하거나 양보하여야 한다.</w:t>
      </w:r>
    </w:p>
    <w:p>
      <w:r>
        <w:t>자동차사고 과실비율 인정기준 │ 제3편 사고유형별 과실비율 적용기준 248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4.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2. 시·도 경찰청장이 도로에서의 위험을 방지하고 교통의 안전과 원활한 소통을 확보하기 위하여</w:t>
      </w:r>
    </w:p>
    <w:p>
      <w:r>
        <w:t>필요하다고 인정하여 안전표지로 지정한 곳</w:t>
      </w:r>
    </w:p>
    <w:p>
      <w:r>
        <w:t>참고 판례</w:t>
      </w:r>
    </w:p>
    <w:p>
      <w:r>
        <w:t>제</w:t>
      </w:r>
    </w:p>
    <w:p>
      <w:r>
        <w:t>⊙ 대법원 2000. 2. 25. 선고 99다31704  2장</w:t>
      </w:r>
    </w:p>
    <w:p>
      <w:r>
        <w:t>도로교통법 제27조의2(현행 제31조 제2항)의 장소가 아니고, 도로교통법 시행규칙 [별표1] . 자</w:t>
      </w:r>
    </w:p>
    <w:p>
      <w:r>
        <w:t>동</w:t>
      </w:r>
    </w:p>
    <w:p>
      <w:r>
        <w:t>차</w:t>
      </w:r>
    </w:p>
    <w:p>
      <w:r>
        <w:t>(현행 [별표6])에 의한 일시정지표시인 노면표시 중 일련번호 614 (현행 521) 또는 규제표지</w:t>
      </w:r>
    </w:p>
    <w:p>
      <w:r>
        <w:t>와</w:t>
      </w:r>
    </w:p>
    <w:p>
      <w:r>
        <w:t>자</w:t>
      </w:r>
    </w:p>
    <w:p>
      <w:r>
        <w:t>중 일련번호 224(현행 227) 가 없는 경우, 정지선표시인 노면표지 일련번호 706(현행 530) 동</w:t>
      </w:r>
    </w:p>
    <w:p>
      <w:r>
        <w:t>차</w:t>
      </w:r>
    </w:p>
    <w:p>
      <w:r>
        <w:t>이 있다고 하더라도 그 표시는 차의 운행 중 법령이나 법령에서 정한 지시에 의하여 정지를  (이</w:t>
      </w:r>
    </w:p>
    <w:p>
      <w:r>
        <w:t>륜</w:t>
      </w:r>
    </w:p>
    <w:p>
      <w:r>
        <w:t>해야 할 경우 정지해야 할 지점을 표시하는 것으로서 그 표시 자체에 의하여 정지의무가 있음을  차</w:t>
      </w:r>
    </w:p>
    <w:p>
      <w:r>
        <w:t>포</w:t>
      </w:r>
    </w:p>
    <w:p>
      <w:r>
        <w:t>표시하는 것은 아니다.(노면에 일시정지선 표시의 의미) 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249</w:t>
      </w:r>
    </w:p>
    <w:p>
      <w:r>
        <w:t>(4) 교차로 노면 표시 위반 사고 [차11]</w:t>
      </w:r>
    </w:p>
    <w:p>
      <w:r>
        <w:t>좌회전 노면표시 차로에서 직진 사고(신호 있음)</w:t>
      </w:r>
    </w:p>
    <w:p>
      <w:r>
        <w:t>- 좌회전차로위반 직진 대 직진좌회전차로에서 좌회전</w:t>
      </w:r>
    </w:p>
    <w:p>
      <w:r>
        <w:t>차11-1 (A) 직진(좌회전 노면표시차로)</w:t>
      </w:r>
    </w:p>
    <w:p>
      <w:r>
        <w:t>(B) 좌회전(직진·좌회전 노면표시차로)</w:t>
      </w:r>
    </w:p>
    <w:p>
      <w:r>
        <w:t>(가) 녹색 좌회전 신호</w:t>
      </w:r>
    </w:p>
    <w:p>
      <w:r>
        <w:t>(나) 녹색 직진·좌회전 신호(B선행)</w:t>
      </w:r>
    </w:p>
    <w:p>
      <w:r>
        <w:t>(가) A100 B0</w:t>
      </w:r>
    </w:p>
    <w:p>
      <w:r>
        <w:t>기본 과실비율</w:t>
      </w:r>
    </w:p>
    <w:p>
      <w:r>
        <w:t>(나) A100 B0</w:t>
      </w:r>
    </w:p>
    <w:p>
      <w:r>
        <w:t>A 현저한 과실 +10</w:t>
      </w:r>
    </w:p>
    <w:p>
      <w:r>
        <w:t>제</w:t>
      </w:r>
    </w:p>
    <w:p>
      <w:r>
        <w:t>2</w:t>
      </w:r>
    </w:p>
    <w:p>
      <w:r>
        <w:t>장</w:t>
      </w:r>
    </w:p>
    <w:p>
      <w:r>
        <w:t>(가) . 자</w:t>
      </w:r>
    </w:p>
    <w:p>
      <w:r>
        <w:t>동</w:t>
      </w:r>
    </w:p>
    <w:p>
      <w:r>
        <w:t>차</w:t>
      </w:r>
    </w:p>
    <w:p>
      <w:r>
        <w:t>A 중대한 과실 +20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과 (이</w:t>
      </w:r>
    </w:p>
    <w:p>
      <w:r>
        <w:t>실 륜</w:t>
      </w:r>
    </w:p>
    <w:p>
      <w:r>
        <w:t>차</w:t>
      </w:r>
    </w:p>
    <w:p>
      <w:r>
        <w:t>비 B진로변경</w:t>
      </w:r>
    </w:p>
    <w:p>
      <w:r>
        <w:t>포</w:t>
      </w:r>
    </w:p>
    <w:p>
      <w:r>
        <w:t>율 ① 신호불이행· +10 함</w:t>
      </w:r>
    </w:p>
    <w:p>
      <w:r>
        <w:t>지연 )의</w:t>
      </w:r>
    </w:p>
    <w:p>
      <w:r>
        <w:t>조  사</w:t>
      </w:r>
    </w:p>
    <w:p>
      <w:r>
        <w:t>정 고</w:t>
      </w:r>
    </w:p>
    <w:p>
      <w:r>
        <w:t>예</w:t>
      </w:r>
    </w:p>
    <w:p>
      <w:r>
        <w:t>시</w:t>
      </w:r>
    </w:p>
    <w:p>
      <w:r>
        <w:t>B 현저한 과실 +10</w:t>
      </w:r>
    </w:p>
    <w:p>
      <w:r>
        <w:t>(나)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258, 398 기준</w:t>
      </w:r>
    </w:p>
    <w:p>
      <w:r>
        <w:t>[페이지 250 표 1]</w:t>
      </w:r>
    </w:p>
    <w:p>
      <w:r>
        <w:t xml:space="preserve">| 차11-1   | None   | 좌회전 노면표시 차로에서 직진 사고(신호 있음) </w:t>
        <w:br/>
        <w:t>- 좌회전차로위반 직진 대 직진좌회전차로에서 좌회전   | None          | None   | None          | None   | None   | None   |</w:t>
        <w:br/>
        <w:t>|----------|--------|---|---------------|--------|---------------|--------|--------|--------|</w:t>
        <w:br/>
        <w:t>|          |        | (A) 직진(좌회전 노면표시차로)</w:t>
        <w:br/>
        <w:t>(B) 좌회전(직진·좌회전 노면표시차로)</w:t>
        <w:br/>
        <w:t>(가) 녹색 좌회전 신호</w:t>
        <w:br/>
        <w:t>(나) 녹색 직진·좌회전 신호(B선행)   |               |        |               |        |        |        |</w:t>
        <w:br/>
        <w:t>| (가)     |        |   | 기본 과실비율 |        |               | (가)</w:t>
        <w:br/>
        <w:t>(나)        | A100</w:t>
        <w:br/>
        <w:t>A100        | B0</w:t>
        <w:br/>
        <w:t>B0        |</w:t>
        <w:br/>
        <w:t>|          |        |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|        | +10    |        |</w:t>
        <w:br/>
        <w:t>|          |        |   |               |        | A 중대한 과실 |        | +20    |        |</w:t>
        <w:br/>
        <w:t xml:space="preserve">|          |        |   |               | ①      | B진로변경 </w:t>
        <w:br/>
        <w:t>신호불이행·</w:t>
        <w:br/>
        <w:t>지연               |        |        | +10    |</w:t>
        <w:br/>
        <w:t>| (나)     |        |   |               |        |               |        |        |        |</w:t>
        <w:br/>
        <w:t>|          |        |   |               |        | B 현저한 과실 |        |        | +10    |</w:t>
        <w:br/>
        <w:t>|          |        |   |               |        | B 중대한 과실 |        |        | +20    |</w:t>
      </w:r>
    </w:p>
    <w:p>
      <w:r>
        <w:t>자동차사고 과실비율 인정기준 │ 제3편 사고유형별 과실비율 적용기준 250</w:t>
      </w:r>
    </w:p>
    <w:p>
      <w:r>
        <w:t>사고 상황</w:t>
      </w:r>
    </w:p>
    <w:p>
      <w:r>
        <w:t>⊙ (가) 신호기에 의하여 교통정리가 이루어지고 있는 교차로에서 좌회전 신호에 따라 좌회전</w:t>
      </w:r>
    </w:p>
    <w:p>
      <w:r>
        <w:t>노면표시가 된 1차로에서 직진하는 A차량과 직진 및 좌회전 노면표시가 된 2차로에서</w:t>
      </w:r>
    </w:p>
    <w:p>
      <w:r>
        <w:t>좌회전하는 B차량이 충돌한 사고이다.</w:t>
      </w:r>
    </w:p>
    <w:p>
      <w:r>
        <w:t>⊙ (나) 신호기에 의하여 교통정리가 이루어지고 있는 교차로에서 직진 및 좌회전 신호에</w:t>
      </w:r>
    </w:p>
    <w:p>
      <w:r>
        <w:t>따라 좌회전 노면표시가 된 1차로에서 후행 직진하는 A차량과 직진 및 좌회전 노면표시가</w:t>
      </w:r>
    </w:p>
    <w:p>
      <w:r>
        <w:t>된 2차로에서 선행 좌회전하는 B차량이 충돌한 사고이다.</w:t>
      </w:r>
    </w:p>
    <w:p>
      <w:r>
        <w:t>기본 과실비율 해설</w:t>
      </w:r>
    </w:p>
    <w:p>
      <w:r>
        <w:t>⊙ (가) A차량이 도로교통법 제5조 제1항에 따른 직진금지 신호를 위반하였고, 좌회전 노면</w:t>
      </w:r>
    </w:p>
    <w:p>
      <w:r>
        <w:t>표시차로에서 직진하였다는 점에서 A차량의 일방과실로 보아 양 차량의 기본 과실비율을  제</w:t>
      </w:r>
    </w:p>
    <w:p>
      <w:r>
        <w:t>2</w:t>
      </w:r>
    </w:p>
    <w:p>
      <w:r>
        <w:t>장</w:t>
      </w:r>
    </w:p>
    <w:p>
      <w:r>
        <w:t>100:0 으로 정한다.</w:t>
      </w:r>
    </w:p>
    <w:p>
      <w:r>
        <w:t>. 자</w:t>
      </w:r>
    </w:p>
    <w:p>
      <w:r>
        <w:t>동</w:t>
      </w:r>
    </w:p>
    <w:p>
      <w:r>
        <w:t>⊙ (나) A차량이 전방 직진 및 좌회전 신호에 따라 좌회전 노면표시 차로에서 직진하여 중대한  차</w:t>
      </w:r>
    </w:p>
    <w:p>
      <w:r>
        <w:t>와</w:t>
      </w:r>
    </w:p>
    <w:p>
      <w:r>
        <w:t>안전운전 불이행의 과실이 있는 점, B차량이 선행하고 있었으므로 전방주시의무를 태만한   자</w:t>
      </w:r>
    </w:p>
    <w:p>
      <w:r>
        <w:t>동</w:t>
      </w:r>
    </w:p>
    <w:p>
      <w:r>
        <w:t>차</w:t>
      </w:r>
    </w:p>
    <w:p>
      <w:r>
        <w:t>점 등을 감안하여 양 차량의 기본 과실비율을 100:0으로 정한다.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수정요소(인과관계를 감안한 과실비율 조정) 해설</w:t>
      </w:r>
    </w:p>
    <w:p>
      <w:r>
        <w:t>)의</w:t>
      </w:r>
    </w:p>
    <w:p>
      <w:r>
        <w:t>① 도로교통법 제38조에 따라 좌회전이나 진로변경 신호는 후방에서 진행하는 차량의 전방  사</w:t>
      </w:r>
    </w:p>
    <w:p>
      <w:r>
        <w:t>고</w:t>
      </w:r>
    </w:p>
    <w:p>
      <w:r>
        <w:t>주시의무 위반의 기초로서 중요한 의미를 가지기 때문에 진로변경 신호 불이행 또는 지연을</w:t>
      </w:r>
    </w:p>
    <w:p>
      <w:r>
        <w:t>한 B차량의 과실을 10%까지 가산할 수 있다.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방향을 표시하는 노면표시와 함께 특정행위를 금지하는 노면표시가 없는 경우 도로교통법</w:t>
      </w:r>
    </w:p>
    <w:p>
      <w:r>
        <w:t>상 규정되어 있지 않은 한 그 특정행위가 금지된 것이 아니다.</w:t>
      </w:r>
    </w:p>
    <w:p>
      <w:r>
        <w:t>⊙ 본 기준은 1차로에 좌회전 노면표시, 2차로에 직진 및 좌회전 노면표시가 있는 교차로에서</w:t>
      </w:r>
    </w:p>
    <w:p>
      <w:r>
        <w:t>발생한 사고에 적용된다.</w:t>
      </w:r>
    </w:p>
    <w:p>
      <w:r>
        <w:t>자동차사고 과실비율 인정기준 │ 제3편 사고유형별 과실비율 적용기준 251</w:t>
      </w:r>
    </w:p>
    <w:p>
      <w:r>
        <w:t>⊙ A차량이 좌회전 유도선을 침범한 것이 아니어서 직진 여부가 불분명하거나, B차량이 소좌</w:t>
      </w:r>
    </w:p>
    <w:p>
      <w:r>
        <w:t>회전을 하여 사고가 발생한 경우 또는 (나)의 경우에 있어 A차량이 선행 직진을 한 경우에는</w:t>
      </w:r>
    </w:p>
    <w:p>
      <w:r>
        <w:t>본 기준을 적용하지 아니한다.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⊙ 도로교통법 제19조(안전거리 확보 등)</w:t>
      </w:r>
    </w:p>
    <w:p>
      <w:r>
        <w:t>③ 모든 차의 운전자는 차의 진로를 변경하려는 경우에 그 변경하려는 방향으로 오고 있는 다른</w:t>
      </w:r>
    </w:p>
    <w:p>
      <w:r>
        <w:t>차의 정상적인 통행에 장애를 줄 우려가 있을 때에는 진로를 변경하여서는 아니 된다. 제</w:t>
      </w:r>
    </w:p>
    <w:p>
      <w:r>
        <w:t>2</w:t>
      </w:r>
    </w:p>
    <w:p>
      <w:r>
        <w:t>장</w:t>
      </w:r>
    </w:p>
    <w:p>
      <w:r>
        <w:t>. 자</w:t>
      </w:r>
    </w:p>
    <w:p>
      <w:r>
        <w:t>⊙ 도로교통법 제25조(교차로 통행방법) 동</w:t>
      </w:r>
    </w:p>
    <w:p>
      <w:r>
        <w:t>차</w:t>
      </w:r>
    </w:p>
    <w:p>
      <w:r>
        <w:t>② 모든 차의 운전자는 교차로에서 좌회전을 하려는 경우에는 미리 도로의 중앙선을 따라  와</w:t>
      </w:r>
    </w:p>
    <w:p>
      <w:r>
        <w:t>자</w:t>
      </w:r>
    </w:p>
    <w:p>
      <w:r>
        <w:t>서행 하면서 교차로의 중심 안쪽을 이용하여 좌회전하여야 한다. 다만, 시·도경찰청장은  동</w:t>
      </w:r>
    </w:p>
    <w:p>
      <w:r>
        <w:t>차</w:t>
      </w:r>
    </w:p>
    <w:p>
      <w:r>
        <w:t>이 교차로의 상황에 따라 특히 필요하다고 인정하여 지정한 곳에서는 교차로의 중심 바깥 (이</w:t>
      </w:r>
    </w:p>
    <w:p>
      <w:r>
        <w:t>륜</w:t>
      </w:r>
    </w:p>
    <w:p>
      <w:r>
        <w:t>차</w:t>
      </w:r>
    </w:p>
    <w:p>
      <w:r>
        <w:t>쪽을 통과할 수 있다.</w:t>
      </w:r>
    </w:p>
    <w:p>
      <w:r>
        <w:t>포</w:t>
      </w:r>
    </w:p>
    <w:p>
      <w:r>
        <w:t>함</w:t>
      </w:r>
    </w:p>
    <w:p>
      <w:r>
        <w:t>④ 제1항부터 제3항까지의 규정에 따라 우회전이나 좌회전을 하기 위하여 손이나 방향지시기  )의</w:t>
      </w:r>
    </w:p>
    <w:p>
      <w:r>
        <w:t>사</w:t>
      </w:r>
    </w:p>
    <w:p>
      <w:r>
        <w:t>또는 등화로써 신호를 하는 차가 있는 경우에 그 뒤차의 운전자는 신호를 한 앞차의 진행을  고</w:t>
      </w:r>
    </w:p>
    <w:p>
      <w:r>
        <w:t>방해하여서는 아니 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경우에는 손이나 방향지시기 또는 등화로써 그 행위가</w:t>
      </w:r>
    </w:p>
    <w:p>
      <w:r>
        <w:t>끝날 때까지 신호를 하여야 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자동차사고 과실비율 인정기준 │ 제3편 사고유형별 과실비율 적용기준 252</w:t>
      </w:r>
    </w:p>
    <w:p>
      <w:r>
        <w:t>직진 노면표시 차로에서 좌회전 사고(신호 있음)</w:t>
      </w:r>
    </w:p>
    <w:p>
      <w:r>
        <w:t>- 직진좌회전차로 직진 대 직진차로위반 좌회전</w:t>
      </w:r>
    </w:p>
    <w:p>
      <w:r>
        <w:t>차11-2</w:t>
      </w:r>
    </w:p>
    <w:p>
      <w:r>
        <w:t>(A) 직진(직진·좌회전 노면표시차로)</w:t>
      </w:r>
    </w:p>
    <w:p>
      <w:r>
        <w:t>(B) 좌회전(직진 노면표시차로)</w:t>
      </w:r>
    </w:p>
    <w:p>
      <w:r>
        <w:t>기본 과실비율 A0 B100</w:t>
      </w:r>
    </w:p>
    <w:p>
      <w:r>
        <w:t>A 현저한 과실 +10</w:t>
      </w:r>
    </w:p>
    <w:p>
      <w:r>
        <w:t>과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조</w:t>
      </w:r>
    </w:p>
    <w:p>
      <w:r>
        <w:t>정 B 현저한 과실 +10</w:t>
      </w:r>
    </w:p>
    <w:p>
      <w:r>
        <w:t>제</w:t>
      </w:r>
    </w:p>
    <w:p>
      <w:r>
        <w:t>예</w:t>
      </w:r>
    </w:p>
    <w:p>
      <w:r>
        <w:t>2</w:t>
      </w:r>
    </w:p>
    <w:p>
      <w:r>
        <w:t>시 장</w:t>
      </w:r>
    </w:p>
    <w:p>
      <w:r>
        <w:t>. 자</w:t>
      </w:r>
    </w:p>
    <w:p>
      <w:r>
        <w:t>B 중대한 과실 +20 동</w:t>
      </w:r>
    </w:p>
    <w:p>
      <w:r>
        <w:t>차</w:t>
      </w:r>
    </w:p>
    <w:p>
      <w:r>
        <w:t>와</w:t>
      </w:r>
    </w:p>
    <w:p>
      <w:r>
        <w:t>※사고발생, 손해확대와의 인과관계를 감안하여 기본 과실비율을 가(+), 감(-) 조정 가능합니다.  자</w:t>
      </w:r>
    </w:p>
    <w:p>
      <w:r>
        <w:t>동</w:t>
      </w:r>
    </w:p>
    <w:p>
      <w:r>
        <w:t>※舊 259, 398-1 기준 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사</w:t>
      </w:r>
    </w:p>
    <w:p>
      <w:r>
        <w:t>⊙ 신호기에 의하여 교통정리가 이루어지고 있는 교차로에서 직진 및 좌회전 신호에 따라  고</w:t>
      </w:r>
    </w:p>
    <w:p>
      <w:r>
        <w:t>직진 및 좌회전 노면표시가 된 차로에서 직진하는 A차량과 직진 노면표시가 된 오른쪽</w:t>
      </w:r>
    </w:p>
    <w:p>
      <w:r>
        <w:t>차로에서 좌회전하는 B차량이 충돌한 사고이다.</w:t>
      </w:r>
    </w:p>
    <w:p>
      <w:r>
        <w:t>기본 과실비율 해설</w:t>
      </w:r>
    </w:p>
    <w:p>
      <w:r>
        <w:t>⊙ B차량은 도로교통법 제25조 제2항의 교차로 통행방법을 위반하였고 직진 노면표시차로</w:t>
      </w:r>
    </w:p>
    <w:p>
      <w:r>
        <w:t>에서 좌회전하여 중대한 안전운전 불이행의 과실이 있는 점, 신호에 따라 정상 직진 중인</w:t>
      </w:r>
    </w:p>
    <w:p>
      <w:r>
        <w:t>A차량으로서는 오른쪽 차로에서 좌회전을 할 것으로 예측하기 어렵다는 점 등을 고려하여</w:t>
      </w:r>
    </w:p>
    <w:p>
      <w:r>
        <w:t>B차량의 일방과실로 보아 양 차량의 기본 과실비율을 0:100으로 정한다.</w:t>
      </w:r>
    </w:p>
    <w:p>
      <w:r>
        <w:t>[페이지 253 표 1]</w:t>
      </w:r>
    </w:p>
    <w:p>
      <w:r>
        <w:t>| 차11-2   | 직진 노면표시 차로에서 좌회전 사고(신호 있음)</w:t>
        <w:br/>
        <w:t xml:space="preserve"> - 직진좌회전차로 직진 대 직진차로위반 좌회전   | None          | None          | None   | None   |</w:t>
        <w:br/>
        <w:t>|----------|---|---------------|---------------|--------|--------|</w:t>
        <w:br/>
        <w:t>|          | (A) 직진(직진·좌회전 노면표시차로)</w:t>
        <w:br/>
        <w:t>(B) 좌회전(직진 노면표시차로)   |               |               |        |        |</w:t>
        <w:br/>
        <w:t>|          |   | 기본 과실비율 |               | A0     | B100   |</w:t>
        <w:br/>
        <w:t>|          |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 |   |               | A 중대한 과실 | +20    |        |</w:t>
        <w:br/>
        <w:t>|          |   |               | B 현저한 과실 |        | +10    |</w:t>
        <w:br/>
        <w:t>|          |   |               | B 중대한 과실 |        | +20    |</w:t>
      </w:r>
    </w:p>
    <w:p>
      <w:r>
        <w:t>자동차사고 과실비율 인정기준 │ 제3편 사고유형별 과실비율 적용기준 253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방향을 표시하는 노면표시와 함께 특정행위를 금지하는 노면표시가 없는 경우 도로교통법</w:t>
      </w:r>
    </w:p>
    <w:p>
      <w:r>
        <w:t>상 규정되어 있지 않은 한 그 특정행위가 금지된 것이 아니다.</w:t>
      </w:r>
    </w:p>
    <w:p>
      <w:r>
        <w:t>⊙ 본 기준은 신호기가 있는 교차로에서 직진 및 좌회전 신호에 양 차량 모두 직진 노면표시가</w:t>
      </w:r>
    </w:p>
    <w:p>
      <w:r>
        <w:t>있는 차로에서 직진하던 A차량과 오른쪽 차로에서 좌회전하는 B차량이 충돌한 경우에</w:t>
      </w:r>
    </w:p>
    <w:p>
      <w:r>
        <w:t>적용되고, 양 차량의 선후행 여부나 충돌부위 등을 고려하지 않고 적용된다.</w:t>
      </w:r>
    </w:p>
    <w:p>
      <w:r>
        <w:t>⊙ 본 기준은 B차량의 회전반경과 주행경로 등에 비추어 B차량의 교차로 내에서 좌회전이</w:t>
      </w:r>
    </w:p>
    <w:p>
      <w:r>
        <w:t>명확한 경우에 적용되고, B차량의 좌회전이 명확하지 않은 경우 또는 B차량이 교차로  제</w:t>
      </w:r>
    </w:p>
    <w:p>
      <w:r>
        <w:t>2</w:t>
      </w:r>
    </w:p>
    <w:p>
      <w:r>
        <w:t>내 진로변경을 한 경우에는 적용되지 아니한다. 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관련 법규</w:t>
      </w:r>
    </w:p>
    <w:p>
      <w:r>
        <w:t>자</w:t>
      </w:r>
    </w:p>
    <w:p>
      <w:r>
        <w:t>동</w:t>
      </w:r>
    </w:p>
    <w:p>
      <w:r>
        <w:t>⊙ 도로교통법 제5조(신호 또는 지시에 따를 의무) 차</w:t>
      </w:r>
    </w:p>
    <w:p>
      <w:r>
        <w:t>(이</w:t>
      </w:r>
    </w:p>
    <w:p>
      <w:r>
        <w:t>① 도로를 통행하는 보행자, 차마 또는 노면전차의 운전자는 교통안전시설이 표시하는 신호  륜</w:t>
      </w:r>
    </w:p>
    <w:p>
      <w:r>
        <w:t>차</w:t>
      </w:r>
    </w:p>
    <w:p>
      <w:r>
        <w:t>또는 지시와 다음 각 호의 어느 하나에 해당하는 사람이 하는 신호 또는 지시를 따라야 한다.  포</w:t>
      </w:r>
    </w:p>
    <w:p>
      <w:r>
        <w:t>함</w:t>
      </w:r>
    </w:p>
    <w:p>
      <w:r>
        <w:t>1. 교통정리를 하는 경찰공무원(의무경찰을 포함한다. 이하 같다) 및 제주특별자치도의 자치경찰 )의</w:t>
      </w:r>
    </w:p>
    <w:p>
      <w:r>
        <w:t>사</w:t>
      </w:r>
    </w:p>
    <w:p>
      <w:r>
        <w:t>공무원(이하 “자치경찰공무원”이라 한다)</w:t>
      </w:r>
    </w:p>
    <w:p>
      <w:r>
        <w:t>고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제19조(안전거리 확보 등)</w:t>
      </w:r>
    </w:p>
    <w:p>
      <w:r>
        <w:t>③ 모든 차의 운전자는 차의 진로를 변경하려는 경우에 그 변경하려는 방향으로 오고 있는 다른</w:t>
      </w:r>
    </w:p>
    <w:p>
      <w:r>
        <w:t>차의 정상적인 통행에 장애를 줄 우려가 있을 때에는 진로를 변경하여서는 아니 된다.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 서행</w:t>
      </w:r>
    </w:p>
    <w:p>
      <w:r>
        <w:t>하면서 교차로의 중심 안쪽을 이용하여 좌회전하여야 한다. 다만, 시·도경찰청장은 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자동차사고 과실비율 인정기준 │ 제3편 사고유형별 과실비율 적용기준 254</w:t>
      </w:r>
    </w:p>
    <w:p>
      <w:r>
        <w:t>④ 제1항부터 제3항까지의 규정에 따라 우회전이나 좌회전을 하기 위하여 손이나 방향지시기</w:t>
      </w:r>
    </w:p>
    <w:p>
      <w:r>
        <w:t>또는 등화로써 신호를 하는 차가 있는 경우에 그 뒤차의 운전자는 신호를 한 앞차의</w:t>
      </w:r>
    </w:p>
    <w:p>
      <w:r>
        <w:t>진행을 방해하여서는 아니 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경우에는 손이나 방향지시기 또는 등화로써 그 행위가</w:t>
      </w:r>
    </w:p>
    <w:p>
      <w:r>
        <w:t>끝날 때까지 신호를 하여야 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제</w:t>
      </w:r>
    </w:p>
    <w:p>
      <w:r>
        <w:t>다른 사람에게 위험과 장해를 주는 속도나 방법으로 운전하여서는 아니 된다. 2장</w:t>
      </w:r>
    </w:p>
    <w:p>
      <w:r>
        <w:t>. 자</w:t>
      </w:r>
    </w:p>
    <w:p>
      <w:r>
        <w:t>동</w:t>
      </w:r>
    </w:p>
    <w:p>
      <w:r>
        <w:t>차</w:t>
      </w:r>
    </w:p>
    <w:p>
      <w:r>
        <w:t>참고 판례 와</w:t>
      </w:r>
    </w:p>
    <w:p>
      <w:r>
        <w:t>자</w:t>
      </w:r>
    </w:p>
    <w:p>
      <w:r>
        <w:t>⊙ 서울중앙지방법원 2017.5.24. 선고 2016나76772 판결  동</w:t>
      </w:r>
    </w:p>
    <w:p>
      <w:r>
        <w:t>차</w:t>
      </w:r>
    </w:p>
    <w:p>
      <w:r>
        <w:t>편도 4차로에서 교차로로 진입하는 상황에서 A차량은 1차로에서 정상 직진하고 있었고  (이</w:t>
      </w:r>
    </w:p>
    <w:p>
      <w:r>
        <w:t>륜</w:t>
      </w:r>
    </w:p>
    <w:p>
      <w:r>
        <w:t>B차량은 좌회전이 금지된 3차로에서 좌회전하다가 사고 발생(피고차량은 혈중알코올농도  차</w:t>
      </w:r>
    </w:p>
    <w:p>
      <w:r>
        <w:t>포</w:t>
      </w:r>
    </w:p>
    <w:p>
      <w:r>
        <w:t>0.082% 음주운전을 하였음), A차량 0%. 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255</w:t>
      </w:r>
    </w:p>
    <w:p>
      <w:r>
        <w:t>좌측 동시노면표시 위반(신호 없음)</w:t>
      </w:r>
    </w:p>
    <w:p>
      <w:r>
        <w:t>- 좌회전 차로에서 직진 대 직진차로에서 좌회전 사고(신호 없음)</w:t>
      </w:r>
    </w:p>
    <w:p>
      <w:r>
        <w:t>차11-3</w:t>
      </w:r>
    </w:p>
    <w:p>
      <w:r>
        <w:t>(A) 직진(좌회전 노면표시차로)</w:t>
      </w:r>
    </w:p>
    <w:p>
      <w:r>
        <w:t>(B) 좌회전(직진 노면표시차로)</w:t>
      </w:r>
    </w:p>
    <w:p>
      <w:r>
        <w:t>기본 과실비율 A40 B60</w:t>
      </w:r>
    </w:p>
    <w:p>
      <w:r>
        <w:t>A 서행불이행 +10</w:t>
      </w:r>
    </w:p>
    <w:p>
      <w:r>
        <w:t>A 건너편에 차로가 없는 경우 +10</w:t>
      </w:r>
    </w:p>
    <w:p>
      <w:r>
        <w:t>과</w:t>
      </w:r>
    </w:p>
    <w:p>
      <w:r>
        <w:t>실 A B의 좌회전을 명확히 인식 +10</w:t>
      </w:r>
    </w:p>
    <w:p>
      <w:r>
        <w:t>비</w:t>
      </w:r>
    </w:p>
    <w:p>
      <w:r>
        <w:t>A 현저한 과실 +10</w:t>
      </w:r>
    </w:p>
    <w:p>
      <w:r>
        <w:t>율</w:t>
      </w:r>
    </w:p>
    <w:p>
      <w:r>
        <w:t>A 중대한 과실 +20</w:t>
      </w:r>
    </w:p>
    <w:p>
      <w:r>
        <w:t>조</w:t>
      </w:r>
    </w:p>
    <w:p>
      <w:r>
        <w:t>B 진로변경 신호불이행·지연 +10</w:t>
      </w:r>
    </w:p>
    <w:p>
      <w:r>
        <w:t>정</w:t>
      </w:r>
    </w:p>
    <w:p>
      <w:r>
        <w:t>제</w:t>
      </w:r>
    </w:p>
    <w:p>
      <w:r>
        <w:t>예 B 급좌회전 +10 2</w:t>
      </w:r>
    </w:p>
    <w:p>
      <w:r>
        <w:t>시 장</w:t>
      </w:r>
    </w:p>
    <w:p>
      <w:r>
        <w:t>B 현저한 과실 +10 . 자</w:t>
      </w:r>
    </w:p>
    <w:p>
      <w:r>
        <w:t>동</w:t>
      </w:r>
    </w:p>
    <w:p>
      <w:r>
        <w:t>B 중대한 과실 +20 차</w:t>
      </w:r>
    </w:p>
    <w:p>
      <w:r>
        <w:t>와</w:t>
      </w:r>
    </w:p>
    <w:p>
      <w:r>
        <w:t>※사고발생, 손해확대와의 인과관계를 감안하여 기본 과실비율을 가(+), 감(-) 조정 가능합니다.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의하여 교통정리가 이루어지고 있지 않은 교차로에서 좌회전 노면표시가 된  )의</w:t>
      </w:r>
    </w:p>
    <w:p>
      <w:r>
        <w:t>사</w:t>
      </w:r>
    </w:p>
    <w:p>
      <w:r>
        <w:t>1차로에서 직진하는 A차량과 직진 노면표시가 된 2차로에서 좌회전하는 B차량이 충돌한  고</w:t>
      </w:r>
    </w:p>
    <w:p>
      <w:r>
        <w:t>사고이다.</w:t>
      </w:r>
    </w:p>
    <w:p>
      <w:r>
        <w:t>⊙ 신호기에 의하여 교통정리가 이루어지고 있는 교차로에서 직진 및 좌회전 신호가 등화된</w:t>
      </w:r>
    </w:p>
    <w:p>
      <w:r>
        <w:t>상태에서 발생한 사고의 경우에도 준용할 수 있다.</w:t>
      </w:r>
    </w:p>
    <w:p>
      <w:r>
        <w:t>기본 과실비율 해설</w:t>
      </w:r>
    </w:p>
    <w:p>
      <w:r>
        <w:t>⊙ 노면에 진행방향표시가 설치된 차로의 경우 차량의 운전자는 지정한 통행방법에 따라 통행</w:t>
      </w:r>
    </w:p>
    <w:p>
      <w:r>
        <w:t>하여야 할 주의의무를 부담하므로 좌회전표지가 설치된 1차로에서 직진한 A차량과 직진</w:t>
      </w:r>
    </w:p>
    <w:p>
      <w:r>
        <w:t>표지가 설치된 2차로에서 좌회전한 B차량은 모두 지정된 통행방법에 따라 진행하지 아니한</w:t>
      </w:r>
    </w:p>
    <w:p>
      <w:r>
        <w:t>과실이 인정된다. 다만 직진표지가 설치된 2차로에서 좌회전한 B차량은 교차로 안쪽을 따</w:t>
      </w:r>
    </w:p>
    <w:p>
      <w:r>
        <w:t>라 좌회전하여야 하는 교차로통행방법을 위반한 채 2차로에서 1차로를 가로지르는 방식</w:t>
      </w:r>
    </w:p>
    <w:p>
      <w:r>
        <w:t>[페이지 256 표 1]</w:t>
      </w:r>
    </w:p>
    <w:p>
      <w:r>
        <w:t>| 차11-3   | 좌측 동시노면표시 위반(신호 없음)</w:t>
        <w:br/>
        <w:t>- 좌회전 차로에서 직진 대 직진차로에서 좌회전 사고(신호 없음)   | None          | None                        | None   | None   |</w:t>
        <w:br/>
        <w:t>|----------|---|---------------|-----------------------------|--------|--------|</w:t>
        <w:br/>
        <w:t>|          | (A) 직진(좌회전 노면표시차로)</w:t>
        <w:br/>
        <w:t>(B) 좌회전(직진 노면표시차로)   |               |                             |        |        |</w:t>
        <w:br/>
        <w:t>|          |   | 기본 과실비율 |                             | A40    | B60    |</w:t>
        <w:br/>
        <w:t>|          |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서행불이행                | +10    |        |</w:t>
        <w:br/>
        <w:t>|          |   |               | A 건너편에 차로가 없는 경우 | +10    |        |</w:t>
        <w:br/>
        <w:t>|          |   |               | A B의 좌회전을 명확히 인식  | +10    |        |</w:t>
        <w:br/>
        <w:t>|          |   |               | A 현저한 과실               | +10    |        |</w:t>
        <w:br/>
        <w:t>|          |   |               | A 중대한 과실               | +20    |        |</w:t>
        <w:br/>
        <w:t>|          |   |               | B 진로변경 신호불이행·지연  |        | +10    |</w:t>
        <w:br/>
        <w:t>|          |   |               | B 급좌회전                  |        | +10    |</w:t>
        <w:br/>
        <w:t>|          |   |               | B 현저한 과실               |        | +10    |</w:t>
        <w:br/>
        <w:t>|          |   |               | B 중대한 과실               |        | +20    |</w:t>
      </w:r>
    </w:p>
    <w:p>
      <w:r>
        <w:t>자동차사고 과실비율 인정기준 │ 제3편 사고유형별 과실비율 적용기준 256</w:t>
      </w:r>
    </w:p>
    <w:p>
      <w:r>
        <w:t>으로 급회전한 과실이 인정되는 점을 고려하여 양 차량의 기본 과실비율을 40:60으로</w:t>
      </w:r>
    </w:p>
    <w:p>
      <w:r>
        <w:t>정하였다.</w:t>
      </w:r>
    </w:p>
    <w:p>
      <w:r>
        <w:t>수정요소(인과관계를 감안한 과실비율 조정) 해설</w:t>
      </w:r>
    </w:p>
    <w:p>
      <w:r>
        <w:t>⊙ A차량의 건너편에 차로가 없어서 A차량이 우측으로 진로변경하여 진행하는 경우 A차량의</w:t>
      </w:r>
    </w:p>
    <w:p>
      <w:r>
        <w:t>과실을 가산할 수 있다.</w:t>
      </w:r>
    </w:p>
    <w:p>
      <w:r>
        <w:t>⊙ B차량이 A차량 보다 충분히 선행한 상태에서 서서히 좌회전하여 A차량이 B차량의 좌회</w:t>
      </w:r>
    </w:p>
    <w:p>
      <w:r>
        <w:t>전을 미리 인지할 수 있었던 경우 A차량의 과실을 가산할 수 있다.</w:t>
      </w:r>
    </w:p>
    <w:p>
      <w:r>
        <w:t>⊙ B차량이 서서히 좌회전하지 아니하고 급좌회전하는 경우 A차량이 B차량의 좌회전을 미리</w:t>
      </w:r>
    </w:p>
    <w:p>
      <w:r>
        <w:t>발견하여 대처하기 어려우므로 B차량의 과실을 가산할 수 있다.</w:t>
      </w:r>
    </w:p>
    <w:p>
      <w:r>
        <w:t>제</w:t>
      </w:r>
    </w:p>
    <w:p>
      <w:r>
        <w:t>2</w:t>
      </w:r>
    </w:p>
    <w:p>
      <w:r>
        <w:t>장</w:t>
      </w:r>
    </w:p>
    <w:p>
      <w:r>
        <w:t>활용시 참고 사항  . 자</w:t>
      </w:r>
    </w:p>
    <w:p>
      <w:r>
        <w:t>동</w:t>
      </w:r>
    </w:p>
    <w:p>
      <w:r>
        <w:t>⊙ 별도로 특정행위를 금지하는 노면표시가 없는 경우 도로교통법상 규정되어 있지 않은 한  차</w:t>
      </w:r>
    </w:p>
    <w:p>
      <w:r>
        <w:t>와</w:t>
      </w:r>
    </w:p>
    <w:p>
      <w:r>
        <w:t>그 특정행위가 금지된 것이 아니다.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관련 법규 차</w:t>
      </w:r>
    </w:p>
    <w:p>
      <w:r>
        <w:t>포</w:t>
      </w:r>
    </w:p>
    <w:p>
      <w:r>
        <w:t>⊙ 도로교통법 제5조(신호 또는 지시에 따를 의무) 함)의</w:t>
      </w:r>
    </w:p>
    <w:p>
      <w:r>
        <w:t>① 도로를 통행하는 보행자, 차마 또는 노면전차의 운전자는 교통안전시설이 표시하는 신호   사</w:t>
      </w:r>
    </w:p>
    <w:p>
      <w:r>
        <w:t>고</w:t>
      </w:r>
    </w:p>
    <w:p>
      <w:r>
        <w:t>또는 지시와 다음 각 호의 어느 하나에 해당하는 사람이 하는 신호 또는 지시를 따라야 한다.</w:t>
      </w:r>
    </w:p>
    <w:p>
      <w:r>
        <w:t>⊙ 도로교통법 제14조(차로의 설치 등)</w:t>
      </w:r>
    </w:p>
    <w:p>
      <w:r>
        <w:t>② 차마의 운전자는 차로가 설치되어 있는 도로에서는 이 법이나 이법에 따른 특별한 규정이</w:t>
      </w:r>
    </w:p>
    <w:p>
      <w:r>
        <w:t>있는 경우를 제외하고는 그 차로를 따라 통행하여야 한다. 다만, 지방경찰청장이 통행방법을</w:t>
      </w:r>
    </w:p>
    <w:p>
      <w:r>
        <w:t>따로 지정한 경우에는 그 방법에 따라 통행하여야 한다.</w:t>
      </w:r>
    </w:p>
    <w:p>
      <w:r>
        <w:t>⊙ 도로교통법 제19조(안전거리 확보 등)</w:t>
      </w:r>
    </w:p>
    <w:p>
      <w:r>
        <w:t>③ 모든 차의 운전자는 차의 진로를 변경하려는 경우에 그 변경하려는 방향으로 오고 있는</w:t>
      </w:r>
    </w:p>
    <w:p>
      <w:r>
        <w:t>다른 차의 정상적인 통행에 장애를 줄 우려가 있을 때에는 진로를 변경하여서는 아니</w:t>
      </w:r>
    </w:p>
    <w:p>
      <w:r>
        <w:t>된다.</w:t>
      </w:r>
    </w:p>
    <w:p>
      <w:r>
        <w:t>자동차사고 과실비율 인정기준 │ 제3편 사고유형별 과실비율 적용기준 257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 서행</w:t>
      </w:r>
    </w:p>
    <w:p>
      <w:r>
        <w:t>하면서 교차로의 중심 안쪽을 이용하여 좌회전하여야 한다. 다만, 시·도경찰청장이 교차로의</w:t>
      </w:r>
    </w:p>
    <w:p>
      <w:r>
        <w:t>상황에 따라 특히 필요하다고 인정하여 지정한 곳에서는 교차로의 중심 바깥쪽을 통과할</w:t>
      </w:r>
    </w:p>
    <w:p>
      <w:r>
        <w:t>수 있다.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경우에는 손이나 방향지시기 또는 등화로써 그</w:t>
      </w:r>
    </w:p>
    <w:p>
      <w:r>
        <w:t>행위가 끝날 때까지 신호를 하여야 한다.</w:t>
      </w:r>
    </w:p>
    <w:p>
      <w:r>
        <w:t>② 제1항의 신호를 하는 시기와 방법은 대통령령으로 정한다.</w:t>
      </w:r>
    </w:p>
    <w:p>
      <w:r>
        <w:t>제</w:t>
      </w:r>
    </w:p>
    <w:p>
      <w:r>
        <w:t>2</w:t>
      </w:r>
    </w:p>
    <w:p>
      <w:r>
        <w:t>⊙ 도로교통법 시행령 별표2(신호의 시기 및 방법 [제21조 관련]) 장. 자</w:t>
      </w:r>
    </w:p>
    <w:p>
      <w:r>
        <w:t>동</w:t>
      </w:r>
    </w:p>
    <w:p>
      <w:r>
        <w:t>신호를 하는 경우 신호를 하는 시기 신호의 방법 차</w:t>
      </w:r>
    </w:p>
    <w:p>
      <w:r>
        <w:t>와</w:t>
      </w:r>
    </w:p>
    <w:p>
      <w:r>
        <w:t>1.  좌회전·횡단·유턴 또는 같은  그 행위를 하려는 지점(좌회전할  왼팔을 수평으로 펴서 차체의 왼쪽   자</w:t>
      </w:r>
    </w:p>
    <w:p>
      <w:r>
        <w:t>동</w:t>
      </w:r>
    </w:p>
    <w:p>
      <w:r>
        <w:t>방향으로 진행하면서 진로를  경우에는 그 교차로의 가장자리)에  밖으로 내밀거나 오른팔을 차체의  차</w:t>
      </w:r>
    </w:p>
    <w:p>
      <w:r>
        <w:t>왼쪽으로 바꾸려는 때 이르기 전 30미터(고속도로에서는  오른쪽 밖으로 내어 팔꿈치를  (이</w:t>
      </w:r>
    </w:p>
    <w:p>
      <w:r>
        <w:t>륜</w:t>
      </w:r>
    </w:p>
    <w:p>
      <w:r>
        <w:t>100미터) 이상의 지점에 이르렀을  굽혀 수직으로 올리거나 왼쪽의  차</w:t>
      </w:r>
    </w:p>
    <w:p>
      <w:r>
        <w:t>때  방향지시기 또는 등화를 조작할 것  포</w:t>
      </w:r>
    </w:p>
    <w:p>
      <w:r>
        <w:t>함</w:t>
      </w:r>
    </w:p>
    <w:p>
      <w:r>
        <w:t>)의</w:t>
      </w:r>
    </w:p>
    <w:p>
      <w:r>
        <w:t>2.  우회전 또는 같은 방향으로  그 행위를 하려는 지점(우회전할  오른팔을 수평으로 펴서 차체의   사</w:t>
      </w:r>
    </w:p>
    <w:p>
      <w:r>
        <w:t>진행하면서 진로를 오른쪽으로  경우에는 그 교차로의 가장자리)에  오른쪽 밖으로 내밀거나 왼팔을  고</w:t>
      </w:r>
    </w:p>
    <w:p>
      <w:r>
        <w:t>바꾸려는 때  이르기 전 30미터(고속도로에서는  차체의 왼쪽 밖으로 내어 팔꿈치를</w:t>
      </w:r>
    </w:p>
    <w:p>
      <w:r>
        <w:t>100미터) 이상의 지점에 이르렀을  굽혀 수직으로 올리거나 오른쪽의</w:t>
      </w:r>
    </w:p>
    <w:p>
      <w:r>
        <w:t>때  방향지시기 또는 등화를 조작할 것</w:t>
      </w:r>
    </w:p>
    <w:p>
      <w:r>
        <w:t>[페이지 258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258</w:t>
      </w:r>
    </w:p>
    <w:p>
      <w:r>
        <w:t>직진 노면표시 차로에서 우회전 사고(신호 있음)</w:t>
      </w:r>
    </w:p>
    <w:p>
      <w:r>
        <w:t>- 직진차로위반 추월우회전 대 직진우회전차로 직진</w:t>
      </w:r>
    </w:p>
    <w:p>
      <w:r>
        <w:t>차11-4</w:t>
      </w:r>
    </w:p>
    <w:p>
      <w:r>
        <w:t>(A) 추월 우회전(직진 노면표시차로)</w:t>
      </w:r>
    </w:p>
    <w:p>
      <w:r>
        <w:t>(B) 직진(직진·우회전 노면표시차로)</w:t>
      </w:r>
    </w:p>
    <w:p>
      <w:r>
        <w:t>기본 과실비율 A100 B0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율</w:t>
      </w:r>
    </w:p>
    <w:p>
      <w:r>
        <w:t>① B 진로양보의무 위반 +10</w:t>
      </w:r>
    </w:p>
    <w:p>
      <w:r>
        <w:t>조</w:t>
      </w:r>
    </w:p>
    <w:p>
      <w:r>
        <w:t>정</w:t>
      </w:r>
    </w:p>
    <w:p>
      <w:r>
        <w:t>예 B 현저한 과실 +10 제</w:t>
      </w:r>
    </w:p>
    <w:p>
      <w:r>
        <w:t>2</w:t>
      </w:r>
    </w:p>
    <w:p>
      <w:r>
        <w:t>시 장</w:t>
      </w:r>
    </w:p>
    <w:p>
      <w:r>
        <w:t>. 자</w:t>
      </w:r>
    </w:p>
    <w:p>
      <w:r>
        <w:t>B 중대한 과실 +20 동</w:t>
      </w:r>
    </w:p>
    <w:p>
      <w:r>
        <w:t>차</w:t>
      </w:r>
    </w:p>
    <w:p>
      <w:r>
        <w:t>와</w:t>
      </w:r>
    </w:p>
    <w:p>
      <w:r>
        <w:t>※사고발생, 손해확대와의 인과관계를 감안하여 기본 과실비율을 가(+), 감(-) 조정 가능합니다.  자</w:t>
      </w:r>
    </w:p>
    <w:p>
      <w:r>
        <w:t>동</w:t>
      </w:r>
    </w:p>
    <w:p>
      <w:r>
        <w:t>※舊 260, 398-2 기준 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⊙ 신호기 등에 의하여 교통정리가 이루어지는 교차로에서 직진 녹색신호에 후행하던 A차량이   사</w:t>
      </w:r>
    </w:p>
    <w:p>
      <w:r>
        <w:t>고</w:t>
      </w:r>
    </w:p>
    <w:p>
      <w:r>
        <w:t>직진노면표시 차로에서 추월하여 우회전 하던 중 직진 및 우회전 노면표시가 된 오른쪽</w:t>
      </w:r>
    </w:p>
    <w:p>
      <w:r>
        <w:t>차로에서 직진하던 B차량과 충돌한 사고이다.</w:t>
      </w:r>
    </w:p>
    <w:p>
      <w:r>
        <w:t>기본 과실비율 해설</w:t>
      </w:r>
    </w:p>
    <w:p>
      <w:r>
        <w:t>⊙ A차량은 도로교통법 제25조 제1항의 교차로 통행방법을 위반하였고, 직진 노면표시 차로</w:t>
      </w:r>
    </w:p>
    <w:p>
      <w:r>
        <w:t>에서 우회전하여 중대한 안전운전 불이행의 과실이 있으며, 도로교통법 제22조의 앞지르기</w:t>
      </w:r>
    </w:p>
    <w:p>
      <w:r>
        <w:t>금지의 시기 및 장소를 위반한 점을 고려 기본 과실비율을 100:0으로 본다.</w:t>
      </w:r>
    </w:p>
    <w:p>
      <w:r>
        <w:t>수정요소(인과관계를 감안한 과실비율 조정) 해설</w:t>
      </w:r>
    </w:p>
    <w:p>
      <w:r>
        <w:t>① 도로교통법 제20조 진로양보의무에 따라 피추월차량은 추월차량보다 계속하여 느리게</w:t>
      </w:r>
    </w:p>
    <w:p>
      <w:r>
        <w:t>진행하고자 할 때에는 도로 오른쪽으로 피하여 진로를 양보하여야 할 의무가 있으므로,</w:t>
      </w:r>
    </w:p>
    <w:p>
      <w:r>
        <w:t>[페이지 259 표 1]</w:t>
      </w:r>
    </w:p>
    <w:p>
      <w:r>
        <w:t xml:space="preserve">| 차11-4   | 직진 노면표시 차로에서 우회전 사고(신호 있음) </w:t>
        <w:br/>
        <w:t>- 직진차로위반 추월우회전 대 직진우회전차로 직진   | None          | None   | None                | None   | None   |</w:t>
        <w:br/>
        <w:t>|----------|---|---------------|--------|---------------------|--------|--------|</w:t>
        <w:br/>
        <w:t>|          | (A) 추월 우회전(직진 노면표시차로)</w:t>
        <w:br/>
        <w:t>(B) 직진(직진·우회전 노면표시차로)   |               |        |                     |        |        |</w:t>
        <w:br/>
        <w:t>|          |   | 기본 과실비율 |        |                     | A100   | B0     |</w:t>
        <w:br/>
        <w:t>|          |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    | +10    |        |</w:t>
        <w:br/>
        <w:t>|          |   |               |        | A 중대한 과실       | +20    |        |</w:t>
        <w:br/>
        <w:t>|          |   |               | ①      | B 진로양보의무 위반 |        | +10    |</w:t>
        <w:br/>
        <w:t>|          |   |               |        | B 현저한 과실       |        | +10    |</w:t>
        <w:br/>
        <w:t>|          |   |               |        | B 중대한 과실       |        | +20    |</w:t>
      </w:r>
    </w:p>
    <w:p>
      <w:r>
        <w:t>자동차사고 과실비율 인정기준 │ 제3편 사고유형별 과실비율 적용기준 259</w:t>
      </w:r>
    </w:p>
    <w:p>
      <w:r>
        <w:t>만약 B차량이 이를 위반하거나 기타 이에 준하는 과실이 인정되면 10%까지 가산할</w:t>
      </w:r>
    </w:p>
    <w:p>
      <w:r>
        <w:t>수 있다.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방향을 표시하는 노면표시와 함께 특정행위를 금지하는 노면표시가 없는 경우 도로교통법</w:t>
      </w:r>
    </w:p>
    <w:p>
      <w:r>
        <w:t>상 규정되어 있지 않은 한 그 특정행위가 금지된 것이 아니다.</w:t>
      </w:r>
    </w:p>
    <w:p>
      <w:r>
        <w:t>⊙ 교차로 통과 전과 통과 후의 차로 개수가 동일하거나 많은 경우에 적용한다.</w:t>
      </w:r>
    </w:p>
    <w:p>
      <w:r>
        <w:t>⊙ B차량이 직진 녹색신호에 따라 직진한 경우에 적용되고, B차량이 황색 내지 적색신호에</w:t>
      </w:r>
    </w:p>
    <w:p>
      <w:r>
        <w:t>직진한 경우에는 본 기준을 적용하지 아니한다.</w:t>
      </w:r>
    </w:p>
    <w:p>
      <w:r>
        <w:t>⊙ B차량이 주·정차 후 출발하면서 사고가 발생한 경우에는 본 기준을 적용하지 아니한다.  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관련 법규 차</w:t>
      </w:r>
    </w:p>
    <w:p>
      <w:r>
        <w:t>와</w:t>
      </w:r>
    </w:p>
    <w:p>
      <w:r>
        <w:t>자</w:t>
      </w:r>
    </w:p>
    <w:p>
      <w:r>
        <w:t>⊙ 도로교통법 제5조(신호 또는 지시에 따를 의무) 동</w:t>
      </w:r>
    </w:p>
    <w:p>
      <w:r>
        <w:t>차</w:t>
      </w:r>
    </w:p>
    <w:p>
      <w:r>
        <w:t>① 도로를 통행하는 보행자, 차마 또는 노면전차의 운전자는 교통안전시설이 표시하는 신호  (이</w:t>
      </w:r>
    </w:p>
    <w:p>
      <w:r>
        <w:t>륜</w:t>
      </w:r>
    </w:p>
    <w:p>
      <w:r>
        <w:t>또는 지시와 다음 각 호의 어느 하나에 해당하는 사람이 하는 신호 또는 지시를 따라야 한다. 차</w:t>
      </w:r>
    </w:p>
    <w:p>
      <w:r>
        <w:t>포</w:t>
      </w:r>
    </w:p>
    <w:p>
      <w:r>
        <w:t>1. 교통정리를 하는 경찰공무원(의무경찰을 포함한다. 이하 같다) 및 제주특별자치도의 자치경찰 함</w:t>
      </w:r>
    </w:p>
    <w:p>
      <w:r>
        <w:t>)의</w:t>
      </w:r>
    </w:p>
    <w:p>
      <w:r>
        <w:t>공무원(이하 “자치경찰공무원”이라 한다)</w:t>
      </w:r>
    </w:p>
    <w:p>
      <w:r>
        <w:t>사</w:t>
      </w:r>
    </w:p>
    <w:p>
      <w:r>
        <w:t>고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제19조(안전거리 확보 등)</w:t>
      </w:r>
    </w:p>
    <w:p>
      <w:r>
        <w:t>③ 모든 차의 운전자는 차의 진로를 변경하려는 경우에 그 변경하려는 방향으로 오고 있는 다른</w:t>
      </w:r>
    </w:p>
    <w:p>
      <w:r>
        <w:t>차의 정상적인 통행에 장애를 줄 우려가 있을 때에는 진로를 변경하여서는 아니 된다.</w:t>
      </w:r>
    </w:p>
    <w:p>
      <w:r>
        <w:t>⊙ 도로교통법 제22조(앞지르기 금지의 시기 및 장소)</w:t>
      </w:r>
    </w:p>
    <w:p>
      <w:r>
        <w:t>② 모든 차의 운전자는 다음 각 호의 어느 하나에 해당하는 다른 차를 앞지르지 못한다.</w:t>
      </w:r>
    </w:p>
    <w:p>
      <w:r>
        <w:t>1. 이 법이나 이 법에 따른 명령에 따라 정지하거나 서행하고 있는 차</w:t>
      </w:r>
    </w:p>
    <w:p>
      <w:r>
        <w:t>③ 모든 차의 운전자는 다음 각 호의 어느 하나에 해당하는 곳에서는 다른 차를 앞지르지 못한다.</w:t>
      </w:r>
    </w:p>
    <w:p>
      <w:r>
        <w:t>1. 교차로</w:t>
      </w:r>
    </w:p>
    <w:p>
      <w:r>
        <w:t>자동차사고 과실비율 인정기준 │ 제3편 사고유형별 과실비율 적용기준 260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자전거에 주의하여야 한다.</w:t>
      </w:r>
    </w:p>
    <w:p>
      <w:r>
        <w:t>④ 제1항부터 제3항까지의 규정에 따라 우회전이나 좌회전을 하기 위하여 손이나 방향지시기</w:t>
      </w:r>
    </w:p>
    <w:p>
      <w:r>
        <w:t>또는 등화로써 신호를 하는 차가 있는 경우에 그 뒤차의 운전자는 신호를 한 앞차의 진행을</w:t>
      </w:r>
    </w:p>
    <w:p>
      <w:r>
        <w:t>방해하여서는 아니 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경우에는 손이나 방향지시기 또는 등화로써 그 행위가</w:t>
      </w:r>
    </w:p>
    <w:p>
      <w:r>
        <w:t>끝날 때까지 신호를 하여야 한다. 제</w:t>
      </w:r>
    </w:p>
    <w:p>
      <w:r>
        <w:t>2</w:t>
      </w:r>
    </w:p>
    <w:p>
      <w:r>
        <w:t>장</w:t>
      </w:r>
    </w:p>
    <w:p>
      <w:r>
        <w:t>. 자</w:t>
      </w:r>
    </w:p>
    <w:p>
      <w:r>
        <w:t>⊙ 도로교통법 제48조(안전운전 및 친환경 경제운전의 의무) 동</w:t>
      </w:r>
    </w:p>
    <w:p>
      <w:r>
        <w:t>차</w:t>
      </w:r>
    </w:p>
    <w:p>
      <w:r>
        <w:t>① 모든 차 또는 노면전차의 운전자는 차 또는 노면전차의 조향장치와 제동장치, 그 밖의 장치를  와</w:t>
      </w:r>
    </w:p>
    <w:p>
      <w:r>
        <w:t>자</w:t>
      </w:r>
    </w:p>
    <w:p>
      <w:r>
        <w:t>동</w:t>
      </w:r>
    </w:p>
    <w:p>
      <w:r>
        <w:t>정확하게 조작하여야 하며, 도로의 교통상황과 차 또는 노면전차의 구조 및 성능에 따라</w:t>
      </w:r>
    </w:p>
    <w:p>
      <w:r>
        <w:t>차</w:t>
      </w:r>
    </w:p>
    <w:p>
      <w:r>
        <w:t>(이</w:t>
      </w:r>
    </w:p>
    <w:p>
      <w:r>
        <w:t>다른 사람에게 위험과 장해를 주는 속도나 방법으로 운전하여서는 아니 된다.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261</w:t>
      </w:r>
    </w:p>
    <w:p>
      <w:r>
        <w:t>우회전 전용 노면표시 차로에서 직진 사고 (신호 있음)</w:t>
      </w:r>
    </w:p>
    <w:p>
      <w:r>
        <w:t>- 직진우회전차로에서 선행 우회전 대 우회전 전용차로 후행직진</w:t>
      </w:r>
    </w:p>
    <w:p>
      <w:r>
        <w:t>차11-5</w:t>
      </w:r>
    </w:p>
    <w:p>
      <w:r>
        <w:t>(A) 선행 우회전(직진·우회전 노면표시차로)</w:t>
      </w:r>
    </w:p>
    <w:p>
      <w:r>
        <w:t>(B) 후행 직진(우회전 노면표시차로)</w:t>
      </w:r>
    </w:p>
    <w:p>
      <w:r>
        <w:t>기본 과실비율 A0 B100</w:t>
      </w:r>
    </w:p>
    <w:p>
      <w:r>
        <w:t>A 진로변경</w:t>
      </w:r>
    </w:p>
    <w:p>
      <w:r>
        <w:t>① +10</w:t>
      </w:r>
    </w:p>
    <w:p>
      <w:r>
        <w:t>신호불이행·지연</w:t>
      </w:r>
    </w:p>
    <w:p>
      <w:r>
        <w:t>과</w:t>
      </w:r>
    </w:p>
    <w:p>
      <w:r>
        <w:t>실 A 현저한 과실 +10</w:t>
      </w:r>
    </w:p>
    <w:p>
      <w:r>
        <w:t>비</w:t>
      </w:r>
    </w:p>
    <w:p>
      <w:r>
        <w:t>율</w:t>
      </w:r>
    </w:p>
    <w:p>
      <w:r>
        <w:t>A 중대한 과실 +20</w:t>
      </w:r>
    </w:p>
    <w:p>
      <w:r>
        <w:t>조</w:t>
      </w:r>
    </w:p>
    <w:p>
      <w:r>
        <w:t>정</w:t>
      </w:r>
    </w:p>
    <w:p>
      <w:r>
        <w:t>예 B 현저한 과실 +10 제</w:t>
      </w:r>
    </w:p>
    <w:p>
      <w:r>
        <w:t>2</w:t>
      </w:r>
    </w:p>
    <w:p>
      <w:r>
        <w:t>시 장</w:t>
      </w:r>
    </w:p>
    <w:p>
      <w:r>
        <w:t>. 자</w:t>
      </w:r>
    </w:p>
    <w:p>
      <w:r>
        <w:t>B 중대한 과실 +20 동</w:t>
      </w:r>
    </w:p>
    <w:p>
      <w:r>
        <w:t>차</w:t>
      </w:r>
    </w:p>
    <w:p>
      <w:r>
        <w:t>와</w:t>
      </w:r>
    </w:p>
    <w:p>
      <w:r>
        <w:t>※사고발생, 손해확대와의 인과관계를 감안하여 기본 과실비율을 가(+), 감(-) 조정 가능합니다.  자</w:t>
      </w:r>
    </w:p>
    <w:p>
      <w:r>
        <w:t>동</w:t>
      </w:r>
    </w:p>
    <w:p>
      <w:r>
        <w:t>※舊 261 기준 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⊙ 신호기에 의하여 교통정리가 이루어지고 있는 교차로에서 직진 신호에 따라 직진 및 우회전   사</w:t>
      </w:r>
    </w:p>
    <w:p>
      <w:r>
        <w:t>고</w:t>
      </w:r>
    </w:p>
    <w:p>
      <w:r>
        <w:t>노면표시가 된 차로에서 선행 우회전을 하는 A차량과 우회전 노면표시가 된 오른쪽 차로</w:t>
      </w:r>
    </w:p>
    <w:p>
      <w:r>
        <w:t>에서 후행 직진하는 B차량이 충돌한 사고이다.</w:t>
      </w:r>
    </w:p>
    <w:p>
      <w:r>
        <w:t>기본 과실비율 해설</w:t>
      </w:r>
    </w:p>
    <w:p>
      <w:r>
        <w:t>⊙ B차량이 우회전 노면표시 차로에서 직진하여 중대한 안전운전 불이행의 과실이 있으며,</w:t>
      </w:r>
    </w:p>
    <w:p>
      <w:r>
        <w:t>B차량의 주행차로가 교차로 이후 차로가 감소하여 교차로 내 차로변경 없이 직진이 현실적</w:t>
      </w:r>
    </w:p>
    <w:p>
      <w:r>
        <w:t>으로 불가능한 점 등을 고려할 때, 교차로 내에서 무리하게 직진한 B차량의 일방과실로</w:t>
      </w:r>
    </w:p>
    <w:p>
      <w:r>
        <w:t>보아 기본 과실비율을 0 : 100으로 정한다.</w:t>
      </w:r>
    </w:p>
    <w:p>
      <w:r>
        <w:t>[페이지 262 표 1]</w:t>
      </w:r>
    </w:p>
    <w:p>
      <w:r>
        <w:t xml:space="preserve">| 차11-5   | 우회전 전용 노면표시 차로에서 직진 사고 (신호 있음) </w:t>
        <w:br/>
        <w:t>- 직진우회전차로에서 선행 우회전 대 우회전 전용차로 후행직진   | None          | None   | None          | None   | None   |</w:t>
        <w:br/>
        <w:t>|----------|---|---------------|--------|---------------|--------|--------|</w:t>
        <w:br/>
        <w:t>|          | (A) 선행 우회전(직진·우회전 노면표시차로)</w:t>
        <w:br/>
        <w:t>(B) 후행 직진(우회전 노면표시차로)   |               |        |               |        |        |</w:t>
        <w:br/>
        <w:t>|          |   | 기본 과실비율 |        |               | A0     | B100   |</w:t>
        <w:br/>
        <w:t>|          |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①      | A 진로변경 </w:t>
        <w:br/>
        <w:t>신호불이행·지연               | +10    |        |</w:t>
        <w:br/>
        <w:t>|          |   |               |        | A 현저한 과실 | +10    |        |</w:t>
        <w:br/>
        <w:t>|          |   |               |        | A 중대한 과실 | +20    |        |</w:t>
        <w:br/>
        <w:t>|          |   |               |        | B 현저한 과실 |        | +10    |</w:t>
        <w:br/>
        <w:t>|          |   |               |        | B 중대한 과실 |        | +20    |</w:t>
      </w:r>
    </w:p>
    <w:p>
      <w:r>
        <w:t>자동차사고 과실비율 인정기준 │ 제3편 사고유형별 과실비율 적용기준 262</w:t>
      </w:r>
    </w:p>
    <w:p>
      <w:r>
        <w:t>수정요소(인과관계를 감안한 과실비율 조정) 해설</w:t>
      </w:r>
    </w:p>
    <w:p>
      <w:r>
        <w:t>① 도로교통법 제38조 제1항 및 동법 시행령 제21조 별표2에 따라 우회전이나 진로변경을</w:t>
      </w:r>
    </w:p>
    <w:p>
      <w:r>
        <w:t>하고자 할 때 그 행위를 하고자 하는 지점에 이르기 전 30m(고속도로에서는 100m) 이상</w:t>
      </w:r>
    </w:p>
    <w:p>
      <w:r>
        <w:t>의 지점에 이르렀을 때 우회전이나 진로변경 신호를 해야 하므로 이러한 신호 불이행 또는</w:t>
      </w:r>
    </w:p>
    <w:p>
      <w:r>
        <w:t>지연을 한 A차량의 과실을 10%까지 가산할 수 있다.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방향을 표시하는 노면표시와 함께 특정행위를 금지하는 노면표시가 없는 경우 도로교통법</w:t>
      </w:r>
    </w:p>
    <w:p>
      <w:r>
        <w:t>상 규정되어 있지 않은 한 그 특정행위가 금지된 것이 아니다.</w:t>
      </w:r>
    </w:p>
    <w:p>
      <w:r>
        <w:t>제</w:t>
      </w:r>
    </w:p>
    <w:p>
      <w:r>
        <w:t>⊙ 본 기준은 직진 차량인 B차량의 주행차로가 교차로 통과 후에는 없어져 차로가 감소한  2</w:t>
      </w:r>
    </w:p>
    <w:p>
      <w:r>
        <w:t>장</w:t>
      </w:r>
    </w:p>
    <w:p>
      <w:r>
        <w:t>경우에 적용된다. . 자</w:t>
      </w:r>
    </w:p>
    <w:p>
      <w:r>
        <w:t>동</w:t>
      </w:r>
    </w:p>
    <w:p>
      <w:r>
        <w:t>차</w:t>
      </w:r>
    </w:p>
    <w:p>
      <w:r>
        <w:t>⊙ 본 기준은 B차량의 직진 진행이 명확한 경우에 적용되고, 우회전으로 진행한 경우에는  와</w:t>
      </w:r>
    </w:p>
    <w:p>
      <w:r>
        <w:t>자</w:t>
      </w:r>
    </w:p>
    <w:p>
      <w:r>
        <w:t>적용되지 아니한다. 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관련 법규  포</w:t>
      </w:r>
    </w:p>
    <w:p>
      <w:r>
        <w:t>함</w:t>
      </w:r>
    </w:p>
    <w:p>
      <w:r>
        <w:t>⊙ 도로교통법 제5조(신호 또는 지시에 따를 의무) )의</w:t>
      </w:r>
    </w:p>
    <w:p>
      <w:r>
        <w:t>사</w:t>
      </w:r>
    </w:p>
    <w:p>
      <w:r>
        <w:t>① 도로를 통행하는 보행자, 차마 또는 노면전차의 운전자는 교통안전시설이 표시하는 신호  고</w:t>
      </w:r>
    </w:p>
    <w:p>
      <w:r>
        <w:t>또는 지시와 다음 각 호의 어느 하나에 해당하는 사람이 하는 신호 또는 지시를 따라야</w:t>
      </w:r>
    </w:p>
    <w:p>
      <w:r>
        <w:t>한다.</w:t>
      </w:r>
    </w:p>
    <w:p>
      <w:r>
        <w:t>⊙ 도로교통법 제19조(안전거리 확보 등)</w:t>
      </w:r>
    </w:p>
    <w:p>
      <w:r>
        <w:t>③ 모든 차의 운전자는 차의 진로를 변경하려는 경우에 그 변경하려는 방향으로 오고 있는 다른</w:t>
      </w:r>
    </w:p>
    <w:p>
      <w:r>
        <w:t>차의 정상적인 통행에 장애를 줄 우려가 있을 때에는 진로를 변경하여서는 아니 된다.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자전거에 주의하여야 한다.</w:t>
      </w:r>
    </w:p>
    <w:p>
      <w:r>
        <w:t>자동차사고 과실비율 인정기준 │ 제3편 사고유형별 과실비율 적용기준 263</w:t>
      </w:r>
    </w:p>
    <w:p>
      <w:r>
        <w:t>④ 제1항부터 제3항까지의 규정에 따라 우회전이나 좌회전을 하기 위하여 손이나 방향지시기</w:t>
      </w:r>
    </w:p>
    <w:p>
      <w:r>
        <w:t>또는 등화로써 신호를 하는 차가 있는 경우에 그 뒤차의 운전자는 신호를 한 앞차의 진행을</w:t>
      </w:r>
    </w:p>
    <w:p>
      <w:r>
        <w:t>방해하여서는 아니 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경우에는 손이나 방향지시기 또는 등화로써 그 행위가</w:t>
      </w:r>
    </w:p>
    <w:p>
      <w:r>
        <w:t>끝날 때까지 신호를 하여야 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제</w:t>
      </w:r>
    </w:p>
    <w:p>
      <w:r>
        <w:t>다른 사람에게 위험과 장해를 주는 속도나 방법으로 운전하여서는 아니 된다. 2장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264</w:t>
      </w:r>
    </w:p>
    <w:p>
      <w:r>
        <w:t>우회전차로 직진 대 직진차로 우회전</w:t>
      </w:r>
    </w:p>
    <w:p>
      <w:r>
        <w:t>차11-6</w:t>
      </w:r>
    </w:p>
    <w:p>
      <w:r>
        <w:t>(A) 직진(우회전 노면표시차로)</w:t>
      </w:r>
    </w:p>
    <w:p>
      <w:r>
        <w:t>(B) 우회전(직진 노면표시차로)</w:t>
      </w:r>
    </w:p>
    <w:p>
      <w:r>
        <w:t>기본 과실비율 A40 B60</w:t>
      </w:r>
    </w:p>
    <w:p>
      <w:r>
        <w:t>A 서행불이행 +10</w:t>
      </w:r>
    </w:p>
    <w:p>
      <w:r>
        <w:t>A 건너편에 차로가 없는 경우 +10</w:t>
      </w:r>
    </w:p>
    <w:p>
      <w:r>
        <w:t>과</w:t>
      </w:r>
    </w:p>
    <w:p>
      <w:r>
        <w:t>실 A B의 우회전을 명확히 인식 +10</w:t>
      </w:r>
    </w:p>
    <w:p>
      <w:r>
        <w:t>비</w:t>
      </w:r>
    </w:p>
    <w:p>
      <w:r>
        <w:t>A 현저한 과실 +10</w:t>
      </w:r>
    </w:p>
    <w:p>
      <w:r>
        <w:t>율</w:t>
      </w:r>
    </w:p>
    <w:p>
      <w:r>
        <w:t>A 중대한 과실 +20</w:t>
      </w:r>
    </w:p>
    <w:p>
      <w:r>
        <w:t>조</w:t>
      </w:r>
    </w:p>
    <w:p>
      <w:r>
        <w:t>B 진로변경 신호불이행·지연 +10</w:t>
      </w:r>
    </w:p>
    <w:p>
      <w:r>
        <w:t>정</w:t>
      </w:r>
    </w:p>
    <w:p>
      <w:r>
        <w:t>예 B 급우회전 +10</w:t>
      </w:r>
    </w:p>
    <w:p>
      <w:r>
        <w:t>시 제</w:t>
      </w:r>
    </w:p>
    <w:p>
      <w:r>
        <w:t>B 현저한 과실 +10 2</w:t>
      </w:r>
    </w:p>
    <w:p>
      <w:r>
        <w:t>장</w:t>
      </w:r>
    </w:p>
    <w:p>
      <w:r>
        <w:t>B 중대한 과실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 상황 륜</w:t>
      </w:r>
    </w:p>
    <w:p>
      <w:r>
        <w:t>차</w:t>
      </w:r>
    </w:p>
    <w:p>
      <w:r>
        <w:t>⊙ 신호기에 의하여 교통정리가 이루어지고 있지 않은 교차로에서 직진 노면표시가 된 2차로에  포</w:t>
      </w:r>
    </w:p>
    <w:p>
      <w:r>
        <w:t>함</w:t>
      </w:r>
    </w:p>
    <w:p>
      <w:r>
        <w:t>서 우회전하는 B차량과 우회전 노면표시가 된 3차로에서 직진하는 A차량이 충돌한 사고이다.  )의</w:t>
      </w:r>
    </w:p>
    <w:p>
      <w:r>
        <w:t>사</w:t>
      </w:r>
    </w:p>
    <w:p>
      <w:r>
        <w:t>고</w:t>
      </w:r>
    </w:p>
    <w:p>
      <w:r>
        <w:t>⊙ 신호기에 의하여 교통정리가 이루어지고 있는 교차로에서 직진 신호가 등화된 상태에서 발생</w:t>
      </w:r>
    </w:p>
    <w:p>
      <w:r>
        <w:t>한 사고의 경우에도 준용할 수 있다.</w:t>
      </w:r>
    </w:p>
    <w:p>
      <w:r>
        <w:t>기본 과실비율 해설</w:t>
      </w:r>
    </w:p>
    <w:p>
      <w:r>
        <w:t>⊙ 노면에 진행방향표시가 설치된 차로의 경우 차량의 운전자는 지정한 통행방법에 따라 통</w:t>
      </w:r>
    </w:p>
    <w:p>
      <w:r>
        <w:t>행하여야 할 주의의무를 부담하므로 우회전표지가 설치된 차로에서 직진한 A차량과 직진</w:t>
      </w:r>
    </w:p>
    <w:p>
      <w:r>
        <w:t>표지가 설치된 차로에서 우회전한 B차량은 모두 지정된 통행방법에 따라 진행하지 아니</w:t>
      </w:r>
    </w:p>
    <w:p>
      <w:r>
        <w:t>한 과실이 인정된다. 다만 직진표지가 설치된 차로에서 우회전한 B차량은 도로의 우측 가장</w:t>
      </w:r>
    </w:p>
    <w:p>
      <w:r>
        <w:t>자리를 따라 우회전하여야 하는 교차로통행방법을 위반한 채 우측차로를 가로지르는 방식</w:t>
      </w:r>
    </w:p>
    <w:p>
      <w:r>
        <w:t>으로 급회전한 과실이 인정되는 점을 고려하여 양 차량의 기본 과실비율을 40:60으로 정</w:t>
      </w:r>
    </w:p>
    <w:p>
      <w:r>
        <w:t>하였다.</w:t>
      </w:r>
    </w:p>
    <w:p>
      <w:r>
        <w:t>[페이지 265 표 1]</w:t>
      </w:r>
    </w:p>
    <w:p>
      <w:r>
        <w:t>| 차11-6   | 우회전차로 직진 대 직진차로 우회전   | None          | None                        | None   | None   |</w:t>
        <w:br/>
        <w:t>|----------|--------------------------------------|---------------|-----------------------------|--------|--------|</w:t>
        <w:br/>
        <w:t>|          | (A) 직진(우회전 노면표시차로)</w:t>
        <w:br/>
        <w:t>(B) 우회전(직진 노면표시차로)                                      |               |                             |        |        |</w:t>
        <w:br/>
        <w:t>|          |                                      | 기본 과실비율 |                             | A40    | B60    |</w:t>
        <w:br/>
        <w:t>|  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서행불이행                | +10    |        |</w:t>
        <w:br/>
        <w:t>|          |                                      |               | A 건너편에 차로가 없는 경우 | +10    |        |</w:t>
        <w:br/>
        <w:t>|          |                                      |               | A B의 우회전을 명확히 인식  | +10    |        |</w:t>
        <w:br/>
        <w:t>|          |                                      |               | A 현저한 과실               | +10    |        |</w:t>
        <w:br/>
        <w:t>|          |                                      |               | A 중대한 과실               | +20    |        |</w:t>
        <w:br/>
        <w:t>|          |                                      |               | B 진로변경 신호불이행·지연  |        | +10    |</w:t>
        <w:br/>
        <w:t>|          |                                      |               | B 급우회전                  |        | +10    |</w:t>
        <w:br/>
        <w:t>|          |                                      |               | B 현저한 과실               |        | +10    |</w:t>
        <w:br/>
        <w:t>|          |                                      |               | B 중대한 과실               |        | +20    |</w:t>
      </w:r>
    </w:p>
    <w:p>
      <w:r>
        <w:t>자동차사고 과실비율 인정기준 │ 제3편 사고유형별 과실비율 적용기준 265</w:t>
      </w:r>
    </w:p>
    <w:p>
      <w:r>
        <w:t>수정요소(인과관계를 감안한 과실비율 조정) 해설</w:t>
      </w:r>
    </w:p>
    <w:p>
      <w:r>
        <w:t>⊙ A차량의 건너편에 차로가 없어서 A차량이 좌측으로 진로변경하여 진행하는 경우 A차량</w:t>
      </w:r>
    </w:p>
    <w:p>
      <w:r>
        <w:t>의 과실을 가산할 수 있다.</w:t>
      </w:r>
    </w:p>
    <w:p>
      <w:r>
        <w:t>⊙ B차량이 A차량 보다 충분히 선행한 상태에서 서서히 우회전하여 A차량이 B차량의 우회전</w:t>
      </w:r>
    </w:p>
    <w:p>
      <w:r>
        <w:t>을 미리 인지할 수 있었던 경우 A차량의 과실을 가산할 수 있다.</w:t>
      </w:r>
    </w:p>
    <w:p>
      <w:r>
        <w:t>⊙ B차량이 서서히 우회전하지 아니하고 급우회전하는 경우 A차량이 B차량의 우회전을 미</w:t>
      </w:r>
    </w:p>
    <w:p>
      <w:r>
        <w:t>리 발견하여 대처하기 어려우므로 B차량의 과실을 가산할 수 있다.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  제</w:t>
      </w:r>
    </w:p>
    <w:p>
      <w:r>
        <w:t>2</w:t>
      </w:r>
    </w:p>
    <w:p>
      <w:r>
        <w:t>장</w:t>
      </w:r>
    </w:p>
    <w:p>
      <w:r>
        <w:t>또는 지시와 다음 각 호의 어느 하나에 해당하는 사람이 하는 신호 또는 지시를 따라야 한다.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도로교통법 제14조(차로의 설치 등)  자</w:t>
      </w:r>
    </w:p>
    <w:p>
      <w:r>
        <w:t>동</w:t>
      </w:r>
    </w:p>
    <w:p>
      <w:r>
        <w:t>② 차마의 운전자는 차로가 설치되어 있는 도로에서는 이 법이나 이법에 따른 특별한 규정이</w:t>
      </w:r>
    </w:p>
    <w:p>
      <w:r>
        <w:t>차</w:t>
      </w:r>
    </w:p>
    <w:p>
      <w:r>
        <w:t>있는 경우를 제외하고는 그 차로를 따라 통행하여야 한다. 다만, 시·도경찰청장이 통행방법을  (이</w:t>
      </w:r>
    </w:p>
    <w:p>
      <w:r>
        <w:t>륜</w:t>
      </w:r>
    </w:p>
    <w:p>
      <w:r>
        <w:t>차</w:t>
      </w:r>
    </w:p>
    <w:p>
      <w:r>
        <w:t>따로 지정한 경우에는 그 방법에 따라 통행하여야 한다.  포</w:t>
      </w:r>
    </w:p>
    <w:p>
      <w:r>
        <w:t>함</w:t>
      </w:r>
    </w:p>
    <w:p>
      <w:r>
        <w:t>)의</w:t>
      </w:r>
    </w:p>
    <w:p>
      <w:r>
        <w:t>⊙ 도로교통법 제19조(안전거리 확보 등)  사</w:t>
      </w:r>
    </w:p>
    <w:p>
      <w:r>
        <w:t>고</w:t>
      </w:r>
    </w:p>
    <w:p>
      <w:r>
        <w:t>③ 모든 차의 운전자는 차의 진로를 변경하려는 경우에 그 변경하려는 방향으로 오고 있는 다</w:t>
      </w:r>
    </w:p>
    <w:p>
      <w:r>
        <w:t>른 차의 정상적인 통행에 장애를 줄 우려가 있을 때에는 진로를 변경하여서는 아니 된다.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 서행</w:t>
      </w:r>
    </w:p>
    <w:p>
      <w:r>
        <w:t>하면서 우회전하여야 한다. 이 경우 우회전하는 차의 운전자는 신호에 따라 정지하거나 진행</w:t>
      </w:r>
    </w:p>
    <w:p>
      <w:r>
        <w:t>하는 보행자 또는 자전거 등에 주의하여야 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경우에는 손이나 방향지시기 또는 등화로써 그 행위가</w:t>
      </w:r>
    </w:p>
    <w:p>
      <w:r>
        <w:t>끝날 때까지 신호를 하여야 한다.</w:t>
      </w:r>
    </w:p>
    <w:p>
      <w:r>
        <w:t>자동차사고 과실비율 인정기준 │ 제3편 사고유형별 과실비율 적용기준 266</w:t>
      </w:r>
    </w:p>
    <w:p>
      <w:r>
        <w:t>② 제1항의 신호를 하는 시기와 방법은 대통령령으로 정한다.</w:t>
      </w:r>
    </w:p>
    <w:p>
      <w:r>
        <w:t>⊙ 도로교통법 시행령 별표2(신호의 시기 및 방법 [제21조 관련])</w:t>
      </w:r>
    </w:p>
    <w:p>
      <w:r>
        <w:t>신호를 하는 경우 신호를 하는 시기 신호의 방법</w:t>
      </w:r>
    </w:p>
    <w:p>
      <w:r>
        <w:t>1.  좌회전·횡단·유턴 또는 같은  그 행위를 하려는 지점(좌회전할  왼팔을 수평으로 펴서 차체의 왼쪽</w:t>
      </w:r>
    </w:p>
    <w:p>
      <w:r>
        <w:t>방향으로 진행하면서 진로를  경우에는 그 교차로의 가장자리)에  밖으로 내밀거나 오른팔을 차체의</w:t>
      </w:r>
    </w:p>
    <w:p>
      <w:r>
        <w:t>왼쪽으로 바꾸려는 때 이르기 전 30미터(고속도로에서는  오른쪽 밖으로 내어 팔꿈치를</w:t>
      </w:r>
    </w:p>
    <w:p>
      <w:r>
        <w:t>100미터) 이상의 지점에 이르렀을  굽혀 수직으로 올리거나 왼쪽의</w:t>
      </w:r>
    </w:p>
    <w:p>
      <w:r>
        <w:t>때  방향지시기 또는 등화를 조작할 것</w:t>
      </w:r>
    </w:p>
    <w:p>
      <w:r>
        <w:t>2.  우회전 또는 같은 방향으로  그 행위를 하려는 지점(우회전할  오른팔을 수평으로 펴서 차체의</w:t>
      </w:r>
    </w:p>
    <w:p>
      <w:r>
        <w:t>진행하면서 진로를 오른쪽으로  경우에는 그 교차로의 가장자리)에  오른쪽 밖으로 내밀거나 왼팔을</w:t>
      </w:r>
    </w:p>
    <w:p>
      <w:r>
        <w:t>바꾸려는 때  이르기 전 30미터(고속도로에서는  차체의 왼쪽 밖으로 내어 팔꿈치를</w:t>
      </w:r>
    </w:p>
    <w:p>
      <w:r>
        <w:t>100미터) 이상의 지점에 이르렀을  굽혀 수직으로 올리거나 오른쪽의</w:t>
      </w:r>
    </w:p>
    <w:p>
      <w:r>
        <w:t>제</w:t>
      </w:r>
    </w:p>
    <w:p>
      <w:r>
        <w:t>때  방향지시기 또는 등화를 조작할 것 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267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267</w:t>
      </w:r>
    </w:p>
    <w:p>
      <w:r>
        <w:t>(5) 신호등 없는 교차로</w:t>
      </w:r>
    </w:p>
    <w:p>
      <w:r>
        <w:t>1) 직진 대 직진 사고 [차12]</w:t>
      </w:r>
    </w:p>
    <w:p>
      <w:r>
        <w:t>우측도로 직진 대 좌측도로 직진(동일폭)</w:t>
      </w:r>
    </w:p>
    <w:p>
      <w:r>
        <w:t>(A) 우측도로에서 직진</w:t>
      </w:r>
    </w:p>
    <w:p>
      <w:r>
        <w:t>차12-1</w:t>
      </w:r>
    </w:p>
    <w:p>
      <w:r>
        <w:t>(가)동시 (나)선진입 (다)후진입</w:t>
      </w:r>
    </w:p>
    <w:p>
      <w:r>
        <w:t>(B) 좌측도로에서 직진</w:t>
      </w:r>
    </w:p>
    <w:p>
      <w:r>
        <w:t>(가)동시 (나)후진입 (다)선진입</w:t>
      </w:r>
    </w:p>
    <w:p>
      <w:r>
        <w:t>(가) A40 B60</w:t>
      </w:r>
    </w:p>
    <w:p>
      <w:r>
        <w:t>기본 과실비율 (나) A30 B70</w:t>
      </w:r>
    </w:p>
    <w:p>
      <w:r>
        <w:t>(다) A70 B30</w:t>
      </w:r>
    </w:p>
    <w:p>
      <w:r>
        <w:t>A 현저한 과실 +10</w:t>
      </w:r>
    </w:p>
    <w:p>
      <w:r>
        <w:t>과 제</w:t>
      </w:r>
    </w:p>
    <w:p>
      <w:r>
        <w:t>2</w:t>
      </w:r>
    </w:p>
    <w:p>
      <w:r>
        <w:t>실 A 중대한 과실 +20 장</w:t>
      </w:r>
    </w:p>
    <w:p>
      <w:r>
        <w:t>비 . 자</w:t>
      </w:r>
    </w:p>
    <w:p>
      <w:r>
        <w:t>율 A 서행(일시정지 포함) -10 동</w:t>
      </w:r>
    </w:p>
    <w:p>
      <w:r>
        <w:t>차</w:t>
      </w:r>
    </w:p>
    <w:p>
      <w:r>
        <w:t>와</w:t>
      </w:r>
    </w:p>
    <w:p>
      <w:r>
        <w:t>조 B 현저한 과실 +10  자</w:t>
      </w:r>
    </w:p>
    <w:p>
      <w:r>
        <w:t>정 동</w:t>
      </w:r>
    </w:p>
    <w:p>
      <w:r>
        <w:t>차</w:t>
      </w:r>
    </w:p>
    <w:p>
      <w:r>
        <w:t>예 B 중대한 과실 +20 (이</w:t>
      </w:r>
    </w:p>
    <w:p>
      <w:r>
        <w:t>시 륜</w:t>
      </w:r>
    </w:p>
    <w:p>
      <w:r>
        <w:t>B 서행(일시정지 포함) -10 차</w:t>
      </w:r>
    </w:p>
    <w:p>
      <w:r>
        <w:t>포</w:t>
      </w:r>
    </w:p>
    <w:p>
      <w:r>
        <w:t>※사고발생, 손해확대와의 인과관계를 감안하여 기본 과실비율을 가(+), 감(-) 조정 가능합니다. 함</w:t>
      </w:r>
    </w:p>
    <w:p>
      <w:r>
        <w:t>)의</w:t>
      </w:r>
    </w:p>
    <w:p>
      <w:r>
        <w:t>※舊 205, 306, 307 기준  사</w:t>
      </w:r>
    </w:p>
    <w:p>
      <w:r>
        <w:t>고</w:t>
      </w:r>
    </w:p>
    <w:p>
      <w:r>
        <w:t>사고 상황</w:t>
      </w:r>
    </w:p>
    <w:p>
      <w:r>
        <w:t>⊙ 신호기에 의해 교통정리가 이루어지고 있지 않는 동일 폭의 교차로에서 오른쪽 도로에서</w:t>
      </w:r>
    </w:p>
    <w:p>
      <w:r>
        <w:t>진입하여 직진하는 A차량과 왼쪽 도로에서 진입하여 직진하는 B차량이 충돌한 사고이다.</w:t>
      </w:r>
    </w:p>
    <w:p>
      <w:r>
        <w:t>기본 과실비율 해설</w:t>
      </w:r>
    </w:p>
    <w:p>
      <w:r>
        <w:t>⊙ 신호기가 없는 동일 폭의 교차로에서 동시 진입한 (가) 경우 도로교통법 제26조 제3항에</w:t>
      </w:r>
    </w:p>
    <w:p>
      <w:r>
        <w:t>따라 오른쪽 도로에서 진입하여 진행한 A차량에게 통행우선권이 있으나, A차량도 동법</w:t>
      </w:r>
    </w:p>
    <w:p>
      <w:r>
        <w:t>제31조에 따라 교차로 진입 전 서행 또는 일시정지를 준수하여야 할 주의의무가 있으므로</w:t>
      </w:r>
    </w:p>
    <w:p>
      <w:r>
        <w:t>양 차량의 기본 과실비율을 40:60으로 정한다.</w:t>
      </w:r>
    </w:p>
    <w:p>
      <w:r>
        <w:t>[페이지 268 표 1]</w:t>
      </w:r>
    </w:p>
    <w:p>
      <w:r>
        <w:t>| 차12-1   | 우측도로 직진 대 좌측도로 직진(동일폭)   | None          | None                  | None   | None   | None   |</w:t>
        <w:br/>
        <w:t>|----------|------------------------------------------|---------------|-----------------------|--------|--------|--------|</w:t>
        <w:br/>
        <w:t>|          | (A) 우측도로에서 직진</w:t>
        <w:br/>
        <w:t>(가)동시 (나)선진입 (다)후진입</w:t>
        <w:br/>
        <w:t>(B) 좌측도로에서 직진</w:t>
        <w:br/>
        <w:t>(가)동시 (나)후진입 (다)선진입                                          |               |                       |        |        |        |</w:t>
        <w:br/>
        <w:t>|          |                                          | 기본 과실비율 |                       | (가)</w:t>
        <w:br/>
        <w:t>(나)</w:t>
        <w:br/>
        <w:t>(다)        | A40</w:t>
        <w:br/>
        <w:t>A30</w:t>
        <w:br/>
        <w:t>A70        | B60</w:t>
        <w:br/>
        <w:t>B70</w:t>
        <w:br/>
        <w:t>B30        |</w:t>
        <w:br/>
        <w:t>|          |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        |        | +10    |        |</w:t>
        <w:br/>
        <w:t>|          |                                          |               | A 중대한 과실         |        | +20    |        |</w:t>
        <w:br/>
        <w:t>|          |                                          |               | A 서행(일시정지 포함) |        | -10    |        |</w:t>
        <w:br/>
        <w:t>|          |                                          |               | B 현저한 과실         |        |        | +10    |</w:t>
        <w:br/>
        <w:t>|          |                                          |               | B 중대한 과실         |        |        | +20    |</w:t>
        <w:br/>
        <w:t>|          |                                          |               | B 서행(일시정지 포함) |        |        | -10    |</w:t>
      </w:r>
    </w:p>
    <w:p>
      <w:r>
        <w:t>자동차사고 과실비율 인정기준 │ 제3편 사고유형별 과실비율 적용기준 268</w:t>
      </w:r>
    </w:p>
    <w:p>
      <w:r>
        <w:t>⊙ 도로교통법 제26조 제1항에 따라 교차로에 먼저 진입(선진입)한 차량에게 통행우선권이</w:t>
      </w:r>
    </w:p>
    <w:p>
      <w:r>
        <w:t>있으므로 나중에 진입(후진입)한 차량의 과실을 중하게 보아 (나), (다)의 경우 오른쪽차량</w:t>
      </w:r>
    </w:p>
    <w:p>
      <w:r>
        <w:t>과 왼쪽차량의 구별 없이 선진입 차량과 후진입 차량의 기본 과실비율을 각각 30:70으로</w:t>
      </w:r>
    </w:p>
    <w:p>
      <w:r>
        <w:t>정하였다. 이는 어느 차량의 선진입 사실이 명확하게 확인되는 경우에만 해당되고, 그렇지</w:t>
      </w:r>
    </w:p>
    <w:p>
      <w:r>
        <w:t>않은 경우에는 동시진입으로 본다.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본 기준의 적용대상이 되는 「동일 폭의 교차로」라 함은 한쪽 도로의 “폭이 명확하게 넓은”</w:t>
      </w:r>
    </w:p>
    <w:p>
      <w:r>
        <w:t>제</w:t>
      </w:r>
    </w:p>
    <w:p>
      <w:r>
        <w:t>경우 이외의 교차로이고, 엄격히 말하면 한쪽이 명확하게 넓다고 말할 수 없는 두 개의  2</w:t>
      </w:r>
    </w:p>
    <w:p>
      <w:r>
        <w:t>장</w:t>
      </w:r>
    </w:p>
    <w:p>
      <w:r>
        <w:t>도로가 교차하는 교차로를 말한다.(자세한 내용은 이 장의 3. 수정요소해설을 참조한다.)  . 자</w:t>
      </w:r>
    </w:p>
    <w:p>
      <w:r>
        <w:t>동</w:t>
      </w:r>
    </w:p>
    <w:p>
      <w:r>
        <w:t>한 쪽에 일시정지 표지나 일방통행의 표지가 있는 경우(차7-1, 차7-2 기준) 에 대하여는  차</w:t>
      </w:r>
    </w:p>
    <w:p>
      <w:r>
        <w:t>와</w:t>
      </w:r>
    </w:p>
    <w:p>
      <w:r>
        <w:t>본 기준을 적용하지 아니한다.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관련 법규 차</w:t>
      </w:r>
    </w:p>
    <w:p>
      <w:r>
        <w:t>포</w:t>
      </w:r>
    </w:p>
    <w:p>
      <w:r>
        <w:t>⊙ 도로교통법 제26조(교통정리가 없는 교차로에서의 양보운전) 함</w:t>
      </w:r>
    </w:p>
    <w:p>
      <w:r>
        <w:t>)의</w:t>
      </w:r>
    </w:p>
    <w:p>
      <w:r>
        <w:t>① 교통정리를 하고 있지 아니하는 교차로에 들어가려고 하는 차의 운전자는 이미 교차로에   사</w:t>
      </w:r>
    </w:p>
    <w:p>
      <w:r>
        <w:t>고</w:t>
      </w:r>
    </w:p>
    <w:p>
      <w:r>
        <w:t>들어가 있는 다른 차가 있을 때에는 그 차에 진로를 양보하여야 한다.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한다.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1.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자동차사고 과실비율 인정기준 │ 제3편 사고유형별 과실비율 적용기준 269</w:t>
      </w:r>
    </w:p>
    <w:p>
      <w:r>
        <w:t>참고 판례</w:t>
      </w:r>
    </w:p>
    <w:p>
      <w:r>
        <w:t>⊙ 서울중앙지방법원 2008. 9. 3. 선고 2007가단290391 판결</w:t>
      </w:r>
    </w:p>
    <w:p>
      <w:r>
        <w:t>주간에 신호기 없는 사거리(十자) 교차로에서 B차량이 직진하던 중 전방 및 좌우주시의무를</w:t>
      </w:r>
    </w:p>
    <w:p>
      <w:r>
        <w:t>태만히 한 과실로, 오른쪽 교차도로에서 서행 또는 일시정지 하지 아니한 채 빠른 속도로 교차</w:t>
      </w:r>
    </w:p>
    <w:p>
      <w:r>
        <w:t>로를 통과 하려던 A차량을 충돌한 사고: B과실 60%</w:t>
      </w:r>
    </w:p>
    <w:p>
      <w:r>
        <w:t>⊙ 대전고등법원 2003. 1. 29. 선고 2002나5536 판결</w:t>
      </w:r>
    </w:p>
    <w:p>
      <w:r>
        <w:t>신호기가 없는 사거리(十자) 교차로에서 B차량이 제한속도를 초과하여 진입한 과실로, 마침</w:t>
      </w:r>
    </w:p>
    <w:p>
      <w:r>
        <w:t>진행방향 오른쪽에서 교차로에 먼저 진입하여 직진하던 A차량을 충돌한 사고: B과실 90%</w:t>
      </w:r>
    </w:p>
    <w:p>
      <w:r>
        <w:t>⊙ 춘천지방법원 강릉지원 1993. 8. 26. 선고 92가합1264 판결</w:t>
      </w:r>
    </w:p>
    <w:p>
      <w:r>
        <w:t>주간에 신호기 없는 사거리(十자) 교차로에서 B차량이 좌측 교차도로에서 직진하던 중 전방</w:t>
      </w:r>
    </w:p>
    <w:p>
      <w:r>
        <w:t>및 좌우 주시의무를 태만한 과실로, 우측 교차도로에서 교차로 주변 진행차량의 움직임을</w:t>
      </w:r>
    </w:p>
    <w:p>
      <w:r>
        <w:t>제</w:t>
      </w:r>
    </w:p>
    <w:p>
      <w:r>
        <w:t>2</w:t>
      </w:r>
    </w:p>
    <w:p>
      <w:r>
        <w:t>잘 살피지 아니한 채 직진하던 A이륜차를 충격한 사고: B과실 70% 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270</w:t>
      </w:r>
    </w:p>
    <w:p>
      <w:r>
        <w:t>대로 직진 대 소로 직진</w:t>
      </w:r>
    </w:p>
    <w:p>
      <w:r>
        <w:t>(A) 대로 직진</w:t>
      </w:r>
    </w:p>
    <w:p>
      <w:r>
        <w:t>차12-2</w:t>
      </w:r>
    </w:p>
    <w:p>
      <w:r>
        <w:t>(가)동시 (나)선진입 (다)후진입</w:t>
      </w:r>
    </w:p>
    <w:p>
      <w:r>
        <w:t>(B) 소로 직진</w:t>
      </w:r>
    </w:p>
    <w:p>
      <w:r>
        <w:t>(가)동시 (나)후진입 (다)선진입</w:t>
      </w:r>
    </w:p>
    <w:p>
      <w:r>
        <w:t>(가) A30 B70</w:t>
      </w:r>
    </w:p>
    <w:p>
      <w:r>
        <w:t>기본 과실비율 (나) A20 B80</w:t>
      </w:r>
    </w:p>
    <w:p>
      <w:r>
        <w:t>(다) A60 B40</w:t>
      </w:r>
    </w:p>
    <w:p>
      <w:r>
        <w:t>A 현저한 과실 +10</w:t>
      </w:r>
    </w:p>
    <w:p>
      <w:r>
        <w:t>과</w:t>
      </w:r>
    </w:p>
    <w:p>
      <w:r>
        <w:t>실</w:t>
      </w:r>
    </w:p>
    <w:p>
      <w:r>
        <w:t>A 중대한 과실 +20</w:t>
      </w:r>
    </w:p>
    <w:p>
      <w:r>
        <w:t>비</w:t>
      </w:r>
    </w:p>
    <w:p>
      <w:r>
        <w:t>율</w:t>
      </w:r>
    </w:p>
    <w:p>
      <w:r>
        <w:t>A 서행(일시정지 포함) -10</w:t>
      </w:r>
    </w:p>
    <w:p>
      <w:r>
        <w:t>제</w:t>
      </w:r>
    </w:p>
    <w:p>
      <w:r>
        <w:t>조</w:t>
      </w:r>
    </w:p>
    <w:p>
      <w:r>
        <w:t>2</w:t>
      </w:r>
    </w:p>
    <w:p>
      <w:r>
        <w:t>정 장</w:t>
      </w:r>
    </w:p>
    <w:p>
      <w:r>
        <w:t>예 B 현저한 과실 +10 . 자</w:t>
      </w:r>
    </w:p>
    <w:p>
      <w:r>
        <w:t>동</w:t>
      </w:r>
    </w:p>
    <w:p>
      <w:r>
        <w:t>시</w:t>
      </w:r>
    </w:p>
    <w:p>
      <w:r>
        <w:t>차</w:t>
      </w:r>
    </w:p>
    <w:p>
      <w:r>
        <w:t>B 중대한 과실 +20 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차</w:t>
      </w:r>
    </w:p>
    <w:p>
      <w:r>
        <w:t>※舊 206, 308, 309 기준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사고 상황  사</w:t>
      </w:r>
    </w:p>
    <w:p>
      <w:r>
        <w:t>고</w:t>
      </w:r>
    </w:p>
    <w:p>
      <w:r>
        <w:t>⊙ 신호기에 의해 교통정리가 이루어지고 있지 않는 다른 폭의 교차로에서 폭이 넓은 도로</w:t>
      </w:r>
    </w:p>
    <w:p>
      <w:r>
        <w:t>(대로)를 이용하여 직진하는 A차량과 상대적으로 폭이 좁은 도로(소로)를 이용하여 직진</w:t>
      </w:r>
    </w:p>
    <w:p>
      <w:r>
        <w:t>하는 B차량이 충돌한 사고이다.</w:t>
      </w:r>
    </w:p>
    <w:p>
      <w:r>
        <w:t>기본 과실비율 해설</w:t>
      </w:r>
    </w:p>
    <w:p>
      <w:r>
        <w:t>⊙ 신호기가 없는 다른 폭의 교차로의 경우 도로교통법 제26조 제2항에 따라 대로를 진행하는</w:t>
      </w:r>
    </w:p>
    <w:p>
      <w:r>
        <w:t>A차량에게 통행우선권이 있으나, A차량도 동법 제31조에 따라 교차로 진입 전 서행 또는</w:t>
      </w:r>
    </w:p>
    <w:p>
      <w:r>
        <w:t>일시정지를 준수하여야 하는 주의의무가 있어, 동시 진입한 (가)의 경우 양 차량의 기본</w:t>
      </w:r>
    </w:p>
    <w:p>
      <w:r>
        <w:t>과실비율을 30:70으로 정하였다.</w:t>
      </w:r>
    </w:p>
    <w:p>
      <w:r>
        <w:t>⊙ 소로를 진행하는 B차량이 후진입한 (나)의 경우에는 동조 제1항에 따라 (가)보다 과실을</w:t>
      </w:r>
    </w:p>
    <w:p>
      <w:r>
        <w:t>가중하여 양 차량의 기본 과실비율을 20:80으로 정하였다.</w:t>
      </w:r>
    </w:p>
    <w:p>
      <w:r>
        <w:t>[페이지 271 표 1]</w:t>
      </w:r>
    </w:p>
    <w:p>
      <w:r>
        <w:t>| 차12-2   | 대로 직진 대 소로 직진   | None          | None                  | None   | None   | None   |</w:t>
        <w:br/>
        <w:t>|----------|--------------------------|---------------|-----------------------|--------|--------|--------|</w:t>
        <w:br/>
        <w:t>|          | (A) 대로 직진</w:t>
        <w:br/>
        <w:t>(가)동시 (나)선진입 (다)후진입</w:t>
        <w:br/>
        <w:t>(B) 소로 직진</w:t>
        <w:br/>
        <w:t>(가)동시 (나)후진입 (다)선진입                          |               |                       |        |        |        |</w:t>
        <w:br/>
        <w:t>|          |                          | 기본 과실비율 |                       | (가)</w:t>
        <w:br/>
        <w:t>(나)</w:t>
        <w:br/>
        <w:t>(다)        | A30</w:t>
        <w:br/>
        <w:t>A20</w:t>
        <w:br/>
        <w:t>A60        | B70</w:t>
        <w:br/>
        <w:t>B80</w:t>
        <w:br/>
        <w:t>B40        |</w:t>
        <w:br/>
        <w:t>|          |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        |        | +10    |        |</w:t>
        <w:br/>
        <w:t>|          |                          |               | A 중대한 과실         |        | +20    |        |</w:t>
        <w:br/>
        <w:t>|          |                          |               | A 서행(일시정지 포함) |        | -10    |        |</w:t>
        <w:br/>
        <w:t>|          |                          |               | B 현저한 과실         |        |        | +10    |</w:t>
        <w:br/>
        <w:t>|          |                          |               | B 중대한 과실         |        |        | +20    |</w:t>
      </w:r>
    </w:p>
    <w:p>
      <w:r>
        <w:t>자동차사고 과실비율 인정기준 │ 제3편 사고유형별 과실비율 적용기준 271</w:t>
      </w:r>
    </w:p>
    <w:p>
      <w:r>
        <w:t>⊙ 소로를 진행하는 B차량이라도 명확하게 선진입한 (다)의 경우에는 도로교통법 제26조</w:t>
      </w:r>
    </w:p>
    <w:p>
      <w:r>
        <w:t>제1항에 따라 통행우선권이 있으나, 소로를 진행한 점을 감안하여 양 차량의 기본 과실</w:t>
      </w:r>
    </w:p>
    <w:p>
      <w:r>
        <w:t>비율을 60:40으로 정하였다.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본 기준의 적용대상이 되는 「대로」라 함은 도로교통법 제26조 제2항의 「폭이 넓은 도로」를</w:t>
      </w:r>
    </w:p>
    <w:p>
      <w:r>
        <w:t>의미하며, 한쪽 도로의 폭이 다른 쪽보다 명확하게 넓은 도로를 말한다.(참고 판례에 상세히</w:t>
      </w:r>
    </w:p>
    <w:p>
      <w:r>
        <w:t>기재)</w:t>
      </w:r>
    </w:p>
    <w:p>
      <w:r>
        <w:t>제</w:t>
      </w:r>
    </w:p>
    <w:p>
      <w:r>
        <w:t>⊙ 만일 도로의 폭이 동일한 경우라도 한쪽은 중앙선이 설치된 도로이고 한쪽은 골목길 이면 2</w:t>
      </w:r>
    </w:p>
    <w:p>
      <w:r>
        <w:t>장</w:t>
      </w:r>
    </w:p>
    <w:p>
      <w:r>
        <w:t>도로라면, 중앙선이 설치된 도로를 대로로 골목길 이면도로를 소로로 볼 수 있는 등 우선도로 . 자</w:t>
      </w:r>
    </w:p>
    <w:p>
      <w:r>
        <w:t>동</w:t>
      </w:r>
    </w:p>
    <w:p>
      <w:r>
        <w:t>차</w:t>
      </w:r>
    </w:p>
    <w:p>
      <w:r>
        <w:t>(예를 들면, 차로 수 많은 도로, 중앙선이 설치된 도로, 중앙분리대가 설치된 도로 등) 개념을</w:t>
      </w:r>
    </w:p>
    <w:p>
      <w:r>
        <w:t>와</w:t>
      </w:r>
    </w:p>
    <w:p>
      <w:r>
        <w:t>자</w:t>
      </w:r>
    </w:p>
    <w:p>
      <w:r>
        <w:t>포함하는 것으로 본다.(법원 손해배상(과실상계) 재판실무편람 2019 참조) 동</w:t>
      </w:r>
    </w:p>
    <w:p>
      <w:r>
        <w:t>차</w:t>
      </w:r>
    </w:p>
    <w:p>
      <w:r>
        <w:t>(이</w:t>
      </w:r>
    </w:p>
    <w:p>
      <w:r>
        <w:t>륜</w:t>
      </w:r>
    </w:p>
    <w:p>
      <w:r>
        <w:t>관련 법규 차</w:t>
      </w:r>
    </w:p>
    <w:p>
      <w:r>
        <w:t>포</w:t>
      </w:r>
    </w:p>
    <w:p>
      <w:r>
        <w:t>⊙ 도로교통법 제26조(교통정리가 없는 교차로에서의 양보운전) 함</w:t>
      </w:r>
    </w:p>
    <w:p>
      <w:r>
        <w:t>)의</w:t>
      </w:r>
    </w:p>
    <w:p>
      <w:r>
        <w:t>① 교통정리를 하고 있지 아니하는 교차로에 들어가려고 하는 차의 운전자는 이미 교차로에   사</w:t>
      </w:r>
    </w:p>
    <w:p>
      <w:r>
        <w:t>고</w:t>
      </w:r>
    </w:p>
    <w:p>
      <w:r>
        <w:t>들어가 있는 다른 차가 있을 때에는 그 차에 진로를 양보하여야 한다.</w:t>
      </w:r>
    </w:p>
    <w:p>
      <w:r>
        <w:t>② 교통정리를 하고 있지 아니하는 교차로에 들어가려고 하는 차의 운전자는 그 차가 통행하고</w:t>
      </w:r>
    </w:p>
    <w:p>
      <w:r>
        <w:t>있는 도로의 폭보다 교차하는 도로의 폭이 넓은 경우에는 서행하여야 하며, 폭이 넓은 도로로</w:t>
      </w:r>
    </w:p>
    <w:p>
      <w:r>
        <w:t>부터 교차로에 들어가려고 하는 다른 차가 있을 때에는 그 차에 진로를 양보하여야 한다.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1.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자동차사고 과실비율 인정기준 │ 제3편 사고유형별 과실비율 적용기준 272</w:t>
      </w:r>
    </w:p>
    <w:p>
      <w:r>
        <w:t>참고 판례</w:t>
      </w:r>
    </w:p>
    <w:p>
      <w:r>
        <w:t>⊙ 서울중앙지방법원 2018.11.14. 선고 2018다44045 판결</w:t>
      </w:r>
    </w:p>
    <w:p>
      <w:r>
        <w:t>신호등이 없고 대·소로가 구별되는 교차로에서 대로를 이용한 A차량과 소로를 이용한 B차량</w:t>
      </w:r>
    </w:p>
    <w:p>
      <w:r>
        <w:t>이 동시에 교차로에 진입하다가 발생한 사고: B과실 70%</w:t>
      </w:r>
    </w:p>
    <w:p>
      <w:r>
        <w:t>⊙ 부산지방법원 울산지원 1994. 5. 26. 선고 93가단23533 판결</w:t>
      </w:r>
    </w:p>
    <w:p>
      <w:r>
        <w:t>야간에 신호기 없는 사거리(十자) 교차로에서 B차량이 편도1차로의 도로(대로)에서 직진하던</w:t>
      </w:r>
    </w:p>
    <w:p>
      <w:r>
        <w:t>중, 차선표시가 없는 이면도로(소로)에서 일단 정지하거나 서행하면서 대로에서 진입하는 차</w:t>
      </w:r>
    </w:p>
    <w:p>
      <w:r>
        <w:t>량의 유무 및 동태를 주의 깊게 살피는 등으로 안전을 도모했어야 함에도 이를 게을리한 채 직</w:t>
      </w:r>
    </w:p>
    <w:p>
      <w:r>
        <w:t>진하던 A이륜차를 충격한 사고: B과실 40%</w:t>
      </w:r>
    </w:p>
    <w:p>
      <w:r>
        <w:t>⊙ 서울고등법원 1987. 4. 23. 선고 86나4880 판결 제</w:t>
      </w:r>
    </w:p>
    <w:p>
      <w:r>
        <w:t>2</w:t>
      </w:r>
    </w:p>
    <w:p>
      <w:r>
        <w:t>주간에 신호등 없는 사거리(十자) 교차로에서 폭이 넓은 도로에서 주행하던 B차량(트럭)이 교 장</w:t>
      </w:r>
    </w:p>
    <w:p>
      <w:r>
        <w:t>. 자</w:t>
      </w:r>
    </w:p>
    <w:p>
      <w:r>
        <w:t>차로 진입시 일시정지 하여 교차로에 먼저 진입한 차량이 있는지 여부를 확인한 다음 안전하 동</w:t>
      </w:r>
    </w:p>
    <w:p>
      <w:r>
        <w:t>차</w:t>
      </w:r>
    </w:p>
    <w:p>
      <w:r>
        <w:t>게 교차로를 통행하여야 할 주의의무가 있음에도 이러한 주의의무를 위반하여 직진한 과실 와</w:t>
      </w:r>
    </w:p>
    <w:p>
      <w:r>
        <w:t>자</w:t>
      </w:r>
    </w:p>
    <w:p>
      <w:r>
        <w:t>로, 진행방향 우측 소로에서 먼저 진입하여 직진하던 A(이륜차)의 좌측 중앙 부분을 B차량의  동</w:t>
      </w:r>
    </w:p>
    <w:p>
      <w:r>
        <w:t>차</w:t>
      </w:r>
    </w:p>
    <w:p>
      <w:r>
        <w:t>앞 범퍼부분으로 충격한 사고: B과실 60% (이</w:t>
      </w:r>
    </w:p>
    <w:p>
      <w:r>
        <w:t>륜</w:t>
      </w:r>
    </w:p>
    <w:p>
      <w:r>
        <w:t>차</w:t>
      </w:r>
    </w:p>
    <w:p>
      <w:r>
        <w:t>포</w:t>
      </w:r>
    </w:p>
    <w:p>
      <w:r>
        <w:t>⊙ 대법원 1997. 6. 27. 선고 97다14187 판결  함</w:t>
      </w:r>
    </w:p>
    <w:p>
      <w:r>
        <w:t>)의</w:t>
      </w:r>
    </w:p>
    <w:p>
      <w:r>
        <w:t>자기 차량이 통행하고 있는 도로의 폭보다 교차하는 도로의 폭이 넓은지 여부는 통행 우선  사</w:t>
      </w:r>
    </w:p>
    <w:p>
      <w:r>
        <w:t>고</w:t>
      </w:r>
    </w:p>
    <w:p>
      <w:r>
        <w:t>순위를 결정하는 중요한 기준이 되므로 이를 엄격히 해석·적용할 것이 요구되는 한편, 차량이</w:t>
      </w:r>
    </w:p>
    <w:p>
      <w:r>
        <w:t>교차로를 통행하는 경우 그 통행하고 있는 도로와 교차하는 도로 폭의 차가 근소한 때에는</w:t>
      </w:r>
    </w:p>
    <w:p>
      <w:r>
        <w:t>눈의 착각 등에 의하여 그 어느 쪽이 넓은지를 곧바로 식별하기 어려운 경우가 적지 않아 단순히</w:t>
      </w:r>
    </w:p>
    <w:p>
      <w:r>
        <w:t>정지 상태에서의 양 도로폭의 계측상의 비교에 의하여 일률적으로 결정할 것은 아니고, 여기서</w:t>
      </w:r>
    </w:p>
    <w:p>
      <w:r>
        <w:t>도로교통법 제22조 제6항(현행 제26조 제2항을 의미함)의 ‘그 차가 통행하고 있는 도로의</w:t>
      </w:r>
    </w:p>
    <w:p>
      <w:r>
        <w:t>폭보다 교차하는 도로의 폭이 넓은 경우’라고 함은 자동차를 운전 중에 있는 통상의 운전자가</w:t>
      </w:r>
    </w:p>
    <w:p>
      <w:r>
        <w:t>그 판단에 의하여 자기가 통행하고 있는 도로의 폭이 교차하는 도로의 폭보다도 객관적으로</w:t>
      </w:r>
    </w:p>
    <w:p>
      <w:r>
        <w:t>상당히 넓다고 일견하여 분별할 수 있는 경우를 의미한다고 해석함이 상당하므로, 실측상의</w:t>
      </w:r>
    </w:p>
    <w:p>
      <w:r>
        <w:t>노폭(차도 부분)이 9.5m와 11m로 1.5m의 근소한 노폭의 차이가 있는 것만으로 통행우선권</w:t>
      </w:r>
    </w:p>
    <w:p>
      <w:r>
        <w:t>을 인정하는 것은 위법하다고 판시.(도로폭 구분 기준)</w:t>
      </w:r>
    </w:p>
    <w:p>
      <w:r>
        <w:t>자동차사고 과실비율 인정기준 │ 제3편 사고유형별 과실비율 적용기준 273</w:t>
      </w:r>
    </w:p>
    <w:p>
      <w:r>
        <w:t>⊙ 대법원 1999. 8. 24. 선고 99다21264 판결</w:t>
      </w:r>
    </w:p>
    <w:p>
      <w:r>
        <w:t>교통정리가 행하여지고 있지 아니하는 교차로에 들어가려는 모든 차는 그 차가 통행하고 있는</w:t>
      </w:r>
    </w:p>
    <w:p>
      <w:r>
        <w:t>도로의 폭보다 교차하는 도로의 폭이 넓은 경우에는 먼저 서행하면서 폭이 넓은 도로에서 그</w:t>
      </w:r>
    </w:p>
    <w:p>
      <w:r>
        <w:t>교차로에 들어가려고 하는 차가 있는지 여부를 잘 살펴 만약 그러한 차가 있는 경우에는 그</w:t>
      </w:r>
    </w:p>
    <w:p>
      <w:r>
        <w:t>차에게 진로를 양보하여야 하는 것이고, 소로에서 진행한 차량이 시간적으로 교차로에 먼저</w:t>
      </w:r>
    </w:p>
    <w:p>
      <w:r>
        <w:t>도착하여 교차로에 먼저 진입할 수 있다고 하더라도 폭이 넓은 도로에서 교차로에 들어가려고</w:t>
      </w:r>
    </w:p>
    <w:p>
      <w:r>
        <w:t>하는 차보다 우선하여 통행할 수 없다.(통행 우선순위 기준)</w:t>
      </w:r>
    </w:p>
    <w:p>
      <w:r>
        <w:t>⊙ 대법원 1993.11.26. 선고 93다1466 판결</w:t>
      </w:r>
    </w:p>
    <w:p>
      <w:r>
        <w:t>신호등 없는 교차로에서 A차량이 대로에서 20km/h 초과 과속으로 주행한 과실과 B차량</w:t>
      </w:r>
    </w:p>
    <w:p>
      <w:r>
        <w:t>이 소로에서 일시정지 후 양보 불이행 진입한 과실이 경합된 사고: A과실 50%</w:t>
      </w:r>
    </w:p>
    <w:p>
      <w:r>
        <w:t>제</w:t>
      </w:r>
    </w:p>
    <w:p>
      <w:r>
        <w:t>2</w:t>
      </w:r>
    </w:p>
    <w:p>
      <w:r>
        <w:t>⊙ 대법원 1995. 7. 11. 선고 95다11832 판결 장</w:t>
      </w:r>
    </w:p>
    <w:p>
      <w:r>
        <w:t>. 자</w:t>
      </w:r>
    </w:p>
    <w:p>
      <w:r>
        <w:t>편도3차로 대로에서 교차로 진입한 A차량과 편도1차로 소로에서 교차로 진입한 B차량이 충</w:t>
      </w:r>
    </w:p>
    <w:p>
      <w:r>
        <w:t>동</w:t>
      </w:r>
    </w:p>
    <w:p>
      <w:r>
        <w:t>차</w:t>
      </w:r>
    </w:p>
    <w:p>
      <w:r>
        <w:t>돌한 사안에서, 각 일시정지선에서 충돌지점까지의 거리차이가 A가 25.9m이고 B가 20.2m 와</w:t>
      </w:r>
    </w:p>
    <w:p>
      <w:r>
        <w:t>자</w:t>
      </w:r>
    </w:p>
    <w:p>
      <w:r>
        <w:t>이나 B차량의 상당한 과속 진행에 비추어 상대적인 속도차에 따른 진행거리를 고려해보면  동</w:t>
      </w:r>
    </w:p>
    <w:p>
      <w:r>
        <w:t>차</w:t>
      </w:r>
    </w:p>
    <w:p>
      <w:r>
        <w:t>경험법칙상 A차량이 교차로를 훨씬 먼저 진입하고 있었다고 보여지고 A가 통행우선권에  (이</w:t>
      </w:r>
    </w:p>
    <w:p>
      <w:r>
        <w:t>륜</w:t>
      </w:r>
    </w:p>
    <w:p>
      <w:r>
        <w:t>따라 진입한 이상 A가 교통법규를 위배한 것이 아니므로 A과실 0%. 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274</w:t>
      </w:r>
    </w:p>
    <w:p>
      <w:r>
        <w:t>2) 직진 대 우회전 사고 – 상대차량이 측면에서 진입 [차13]</w:t>
      </w:r>
    </w:p>
    <w:p>
      <w:r>
        <w:t>오른쪽 우회전 대 왼쪽 직진</w:t>
      </w:r>
    </w:p>
    <w:p>
      <w:r>
        <w:t>차13-1</w:t>
      </w:r>
    </w:p>
    <w:p>
      <w:r>
        <w:t>(A) 우회전</w:t>
      </w:r>
    </w:p>
    <w:p>
      <w:r>
        <w:t>(B) 직진</w:t>
      </w:r>
    </w:p>
    <w:p>
      <w:r>
        <w:t>기본 과실비율 A60 B40</w:t>
      </w:r>
    </w:p>
    <w:p>
      <w:r>
        <w:t>A 서행불이행 +10</w:t>
      </w:r>
    </w:p>
    <w:p>
      <w:r>
        <w:t>① A 대우회전 +10</w:t>
      </w:r>
    </w:p>
    <w:p>
      <w:r>
        <w:t>과 A 현저한 과실 +10</w:t>
      </w:r>
    </w:p>
    <w:p>
      <w:r>
        <w:t>실</w:t>
      </w:r>
    </w:p>
    <w:p>
      <w:r>
        <w:t>비 A 중대한 과실 +20</w:t>
      </w:r>
    </w:p>
    <w:p>
      <w:r>
        <w:t>율 ② A 명확한 선진입 -20</w:t>
      </w:r>
    </w:p>
    <w:p>
      <w:r>
        <w:t>조 ③ A 삼거리(T자) 회전 +10</w:t>
      </w:r>
    </w:p>
    <w:p>
      <w:r>
        <w:t>정 B 서행불이행 +10 제</w:t>
      </w:r>
    </w:p>
    <w:p>
      <w:r>
        <w:t>예 2</w:t>
      </w:r>
    </w:p>
    <w:p>
      <w:r>
        <w:t>B 현저한 과실 +10 장</w:t>
      </w:r>
    </w:p>
    <w:p>
      <w:r>
        <w:t>시 . 자</w:t>
      </w:r>
    </w:p>
    <w:p>
      <w:r>
        <w:t>B 중대한 과실 +20 동</w:t>
      </w:r>
    </w:p>
    <w:p>
      <w:r>
        <w:t>차</w:t>
      </w:r>
    </w:p>
    <w:p>
      <w:r>
        <w:t>B 명확한 선진입  -10 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※舊 229, 240-229CO, 348, 349, 372-349CO, 373-348CO 기준 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사</w:t>
      </w:r>
    </w:p>
    <w:p>
      <w:r>
        <w:t>⊙ 신호기에 의해 교통정리가 이루어지고 있지 않는 동일 폭의 교차로에서 우회전하는 A차량과  고</w:t>
      </w:r>
    </w:p>
    <w:p>
      <w:r>
        <w:t>A차량의 진행방향 왼쪽 도로에서 직진 진입하는 B차량이 충돌한 사고이다.</w:t>
      </w:r>
    </w:p>
    <w:p>
      <w:r>
        <w:t>기본 과실비율 해설</w:t>
      </w:r>
    </w:p>
    <w:p>
      <w:r>
        <w:t>⊙ 동일 폭의 교차로에서는 도로교통법 제26조 제3항에 따라 오른쪽에서 진입한 차량에게</w:t>
      </w:r>
    </w:p>
    <w:p>
      <w:r>
        <w:t>통행 우선권이 있으나, 우회전을 하는 경우에는 직진하는 차량의 진로상에 진로를 변경하여</w:t>
      </w:r>
    </w:p>
    <w:p>
      <w:r>
        <w:t>들어가기 때문에 직진보다 주의의무가 크므로 이를 감안하여 양 차량의 기본 과실비율을</w:t>
      </w:r>
    </w:p>
    <w:p>
      <w:r>
        <w:t>60:40으로 정한다.</w:t>
      </w:r>
    </w:p>
    <w:p>
      <w:r>
        <w:t>[페이지 275 표 1]</w:t>
      </w:r>
    </w:p>
    <w:p>
      <w:r>
        <w:t>| 차13-1   | 오른쪽 우회전 대 왼쪽 직진   | None          | None   | None               | None   | None   |</w:t>
        <w:br/>
        <w:t>|----------|------------------------------|---------------|--------|--------------------|--------|--------|</w:t>
        <w:br/>
        <w:t>|          | (A) 우회전</w:t>
        <w:br/>
        <w:t>(B) 직진                              |               |        |                    |        |        |</w:t>
        <w:br/>
        <w:t>|          |                              | 기본 과실비율 |        |                    | A60    | B40    |</w:t>
        <w:br/>
        <w:t>|          |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서행불이행       | +10    |        |</w:t>
        <w:br/>
        <w:t>|          |                              |               | ①      | A 대우회전         | +10    |        |</w:t>
        <w:br/>
        <w:t>|          |                              |               |        | A 현저한 과실      | +10    |        |</w:t>
        <w:br/>
        <w:t>|          |                              |               |        | A 중대한 과실      | +20    |        |</w:t>
        <w:br/>
        <w:t>|          |                              |               | ②      | A 명확한 선진입    | -20    |        |</w:t>
        <w:br/>
        <w:t>|          |                              |               | ③      | A 삼거리(T자) 회전 | +10    |        |</w:t>
        <w:br/>
        <w:t>|          |                              |               |        | B 서행불이행       |        | +10    |</w:t>
        <w:br/>
        <w:t>|          |                              |               |        | B 현저한 과실      |        | +10    |</w:t>
        <w:br/>
        <w:t>|          |                              |               |        | B 중대한 과실      |        | +20    |</w:t>
        <w:br/>
        <w:t>|          |                              |               |        | B 명확한 선진입    |        | -10    |</w:t>
      </w:r>
    </w:p>
    <w:p>
      <w:r>
        <w:t>자동차사고 과실비율 인정기준 │ 제3편 사고유형별 과실비율 적용기준 275</w:t>
      </w:r>
    </w:p>
    <w:p>
      <w:r>
        <w:t>수정요소(인과관계를 감안한 과실비율 조정) 해설</w:t>
      </w:r>
    </w:p>
    <w:p>
      <w:r>
        <w:t>① 도로교통법 제25조 제1항에 따라 우회전차량은 도로 오른쪽 가장자리로 우회전하여야</w:t>
      </w:r>
    </w:p>
    <w:p>
      <w:r>
        <w:t>하나 이를 위반하여 중앙선 쪽으로 크게 우회전한 경우에는 우회전차량인 A차량의 과실을</w:t>
      </w:r>
    </w:p>
    <w:p>
      <w:r>
        <w:t>10%까지 가산할 수 있다.</w:t>
      </w:r>
    </w:p>
    <w:p>
      <w:r>
        <w:t>② 우회전하는 A차량이 교차로 내 명확히 선진입한 경우, 도로교통법 제26조 제1항에 따라</w:t>
      </w:r>
    </w:p>
    <w:p>
      <w:r>
        <w:t>후진입하는 B차량의 양보의무가 가중되어 후진입하는 B차량의 과실을 20%까지 가산할</w:t>
      </w:r>
    </w:p>
    <w:p>
      <w:r>
        <w:t>수 있다.</w:t>
      </w:r>
    </w:p>
    <w:p>
      <w:r>
        <w:t>③ 신호기에 의해 교통정리가 행하여지고 있지 않는 삼거리(T자) 교차로 직진 대 좌회전 사고의</w:t>
      </w:r>
    </w:p>
    <w:p>
      <w:r>
        <w:t>경우에는 회전차량에 10% 과실을 가산할 수 있다.</w:t>
      </w:r>
    </w:p>
    <w:p>
      <w:r>
        <w:t>⊙ 제3편 제2장 3. 수정요소의 해설 부분을 참조한다.</w:t>
      </w:r>
    </w:p>
    <w:p>
      <w:r>
        <w:t>제</w:t>
      </w:r>
    </w:p>
    <w:p>
      <w:r>
        <w:t>2</w:t>
      </w:r>
    </w:p>
    <w:p>
      <w:r>
        <w:t>장</w:t>
      </w:r>
    </w:p>
    <w:p>
      <w:r>
        <w:t>관련 법규 . 자</w:t>
      </w:r>
    </w:p>
    <w:p>
      <w:r>
        <w:t>동</w:t>
      </w:r>
    </w:p>
    <w:p>
      <w:r>
        <w:t>차</w:t>
      </w:r>
    </w:p>
    <w:p>
      <w:r>
        <w:t>⊙ 도로교통법 제19조(안전거리 확보 등) 와</w:t>
      </w:r>
    </w:p>
    <w:p>
      <w:r>
        <w:t>③ 모든 차의 운전자는 차의 진로를 변경하려는 경우에 그 변경하려는 방향으로 오고 있는 다른   자</w:t>
      </w:r>
    </w:p>
    <w:p>
      <w:r>
        <w:t>동</w:t>
      </w:r>
    </w:p>
    <w:p>
      <w:r>
        <w:t>차</w:t>
      </w:r>
    </w:p>
    <w:p>
      <w:r>
        <w:t>차의 정상적인 통행에 장애를 줄 우려가 있을 때에는 진로를 변경하여서는 아니 된다. (이</w:t>
      </w:r>
    </w:p>
    <w:p>
      <w:r>
        <w:t>륜</w:t>
      </w:r>
    </w:p>
    <w:p>
      <w:r>
        <w:t>차</w:t>
      </w:r>
    </w:p>
    <w:p>
      <w:r>
        <w:t>포</w:t>
      </w:r>
    </w:p>
    <w:p>
      <w:r>
        <w:t>⊙ 도로교통법 제25조(교차로 통행방법) 함</w:t>
      </w:r>
    </w:p>
    <w:p>
      <w:r>
        <w:t>① 모든 차의 운전자는 교차로에서 우회전을 하려는 경우에는 미리 도로의 우측 가장자리를  )의</w:t>
      </w:r>
    </w:p>
    <w:p>
      <w:r>
        <w:t>사</w:t>
      </w:r>
    </w:p>
    <w:p>
      <w:r>
        <w:t>서행하면서 우회전하여야 한다. 이 경우 우회전하는 차의 운전자는 신호에 따라 정지하거나  고</w:t>
      </w:r>
    </w:p>
    <w:p>
      <w:r>
        <w:t>진행하는 보행자 또는 자전거에 주의하여야 한다.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③ 교통정리를 하고 있지 아니하는 교차로에 동시에 들어가려고 하는 차의 운전자는 오른쪽</w:t>
      </w:r>
    </w:p>
    <w:p>
      <w:r>
        <w:t>도로의 차에 진로를 양보하여야 한다.</w:t>
      </w:r>
    </w:p>
    <w:p>
      <w:r>
        <w:t>자동차사고 과실비율 인정기준 │ 제3편 사고유형별 과실비율 적용기준 276</w:t>
      </w:r>
    </w:p>
    <w:p>
      <w:r>
        <w:t>참고 판례</w:t>
      </w:r>
    </w:p>
    <w:p>
      <w:r>
        <w:t>⊙ 대구지방법원 2012. 9. 13. 선고 2010가단4991 판결</w:t>
      </w:r>
    </w:p>
    <w:p>
      <w:r>
        <w:t>야간에 신호등 없는 교차로에서 A차량이 오른쪽 진입로에서 우회전을 하던 중 전방좌우를 잘</w:t>
      </w:r>
    </w:p>
    <w:p>
      <w:r>
        <w:t>살피지 아니한 채 편도2차로의 직진차로 중 1차로까지 진입해 진행한 과실로, 편도2차로의</w:t>
      </w:r>
    </w:p>
    <w:p>
      <w:r>
        <w:t>직진차로 중 1차로에서 전방주시의무를 해태한 채 직진하던 B차량의 전면부를 A차량의 후면</w:t>
      </w:r>
    </w:p>
    <w:p>
      <w:r>
        <w:t>부로 충돌하여 상해에 이르게 한 사고: B과실 30%</w:t>
      </w:r>
    </w:p>
    <w:p>
      <w:r>
        <w:t>⊙ 서울중앙지방법원 2019. 1. 25. 선고 2018나50637 판결</w:t>
      </w:r>
    </w:p>
    <w:p>
      <w:r>
        <w:t>교통정리를 하고 있지 아니하는 삼거리(T자) 교차로에서 우회전하던 A차량이 좌측에서 우측</w:t>
      </w:r>
    </w:p>
    <w:p>
      <w:r>
        <w:t>으로 직진하던 B차량을 충격한 사고: B과실 30%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277</w:t>
      </w:r>
    </w:p>
    <w:p>
      <w:r>
        <w:t>왼쪽직진 교차로 내 진로변경 대 오른쪽 우회전</w:t>
      </w:r>
    </w:p>
    <w:p>
      <w:r>
        <w:t>차13-2</w:t>
      </w:r>
    </w:p>
    <w:p>
      <w:r>
        <w:t>(A) 직진(교차로 내 진로변경)</w:t>
      </w:r>
    </w:p>
    <w:p>
      <w:r>
        <w:t>(B) 우회전</w:t>
      </w:r>
    </w:p>
    <w:p>
      <w:r>
        <w:t>기본 과실비율 A60 B40</w:t>
      </w:r>
    </w:p>
    <w:p>
      <w:r>
        <w:t>A 진로변경</w:t>
      </w:r>
    </w:p>
    <w:p>
      <w:r>
        <w:t>① +10</w:t>
      </w:r>
    </w:p>
    <w:p>
      <w:r>
        <w:t>신호불이행·지연</w:t>
      </w:r>
    </w:p>
    <w:p>
      <w:r>
        <w:t>과</w:t>
      </w:r>
    </w:p>
    <w:p>
      <w:r>
        <w:t>실</w:t>
      </w:r>
    </w:p>
    <w:p>
      <w:r>
        <w:t>비 A 현저한 과실 +10</w:t>
      </w:r>
    </w:p>
    <w:p>
      <w:r>
        <w:t>율</w:t>
      </w:r>
    </w:p>
    <w:p>
      <w:r>
        <w:t>조</w:t>
      </w:r>
    </w:p>
    <w:p>
      <w:r>
        <w:t>정 A 중대한 과실 +20</w:t>
      </w:r>
    </w:p>
    <w:p>
      <w:r>
        <w:t>예</w:t>
      </w:r>
    </w:p>
    <w:p>
      <w:r>
        <w:t>시</w:t>
      </w:r>
    </w:p>
    <w:p>
      <w:r>
        <w:t>제</w:t>
      </w:r>
    </w:p>
    <w:p>
      <w:r>
        <w:t>B 진로변경  2</w:t>
      </w:r>
    </w:p>
    <w:p>
      <w:r>
        <w:t>+10 장</w:t>
      </w:r>
    </w:p>
    <w:p>
      <w:r>
        <w:t>신호불이행·지연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233-1, 348-1, 349-1 기준  자</w:t>
      </w:r>
    </w:p>
    <w:p>
      <w:r>
        <w:t>동</w:t>
      </w:r>
    </w:p>
    <w:p>
      <w:r>
        <w:t>차</w:t>
      </w:r>
    </w:p>
    <w:p>
      <w:r>
        <w:t>사고 상황 (이</w:t>
      </w:r>
    </w:p>
    <w:p>
      <w:r>
        <w:t>륜</w:t>
      </w:r>
    </w:p>
    <w:p>
      <w:r>
        <w:t>차</w:t>
      </w:r>
    </w:p>
    <w:p>
      <w:r>
        <w:t>⊙ 신호기에 의해 교통정리가 이루어지고 있지 않은 교차로에서 직진신호에 1차로를 따라   포</w:t>
      </w:r>
    </w:p>
    <w:p>
      <w:r>
        <w:t>함</w:t>
      </w:r>
    </w:p>
    <w:p>
      <w:r>
        <w:t>직진하다가 교차로 내에서 2차로로 진로변경을 하는 A차량과 A차량의 진행방향 우측도로 )의</w:t>
      </w:r>
    </w:p>
    <w:p>
      <w:r>
        <w:t>사</w:t>
      </w:r>
    </w:p>
    <w:p>
      <w:r>
        <w:t>에서 우회전을 하는 B차량이 충돌한 사고이다.</w:t>
      </w:r>
    </w:p>
    <w:p>
      <w:r>
        <w:t>고</w:t>
      </w:r>
    </w:p>
    <w:p>
      <w:r>
        <w:t>기본 과실비율 해설</w:t>
      </w:r>
    </w:p>
    <w:p>
      <w:r>
        <w:t>⊙ A차량은 전방 신호에 의하여 보호받지 못한 채 교차로에 진입하여 직진하다가 진로변경을</w:t>
      </w:r>
    </w:p>
    <w:p>
      <w:r>
        <w:t>하였다는 점, 직진차량이 모든 차로를 우회전차량보다 우선적으로 통행할 수 있다고 볼</w:t>
      </w:r>
    </w:p>
    <w:p>
      <w:r>
        <w:t>근거는 없으며 B차량으로서는 좌측 도로에서 1차로를 따라 직진 중인 A차량이 2차로로</w:t>
      </w:r>
    </w:p>
    <w:p>
      <w:r>
        <w:t>진로변경을 할 것까지 대비하기는 어렵다는 점, 도로교통법 제26조 제3항의 해석상 B차량</w:t>
      </w:r>
    </w:p>
    <w:p>
      <w:r>
        <w:t>이 A차량의 우측도로에서 교차로에 진입하고 있으므로 B차량에게 통행우선권이 있다고</w:t>
      </w:r>
    </w:p>
    <w:p>
      <w:r>
        <w:t>볼 수 있는 점을 종합하면, A차량의 과실이 B차량보다 더 크다고 보아야 할 것이다. 다만,</w:t>
      </w:r>
    </w:p>
    <w:p>
      <w:r>
        <w:t>B차량도 교차로 진입 전에 전방 좌측에서 직진중인 A차량을 발견하고 그 진로를 계속 예의</w:t>
      </w:r>
    </w:p>
    <w:p>
      <w:r>
        <w:t>주시하면서 안전하게 우회전을 하여야 할 주의의무가 있다는 점을 고려할 때, 양 차량의</w:t>
      </w:r>
    </w:p>
    <w:p>
      <w:r>
        <w:t>기본 과실비율을 60:40으로 정하였다.</w:t>
      </w:r>
    </w:p>
    <w:p>
      <w:r>
        <w:t>[페이지 278 표 1]</w:t>
      </w:r>
    </w:p>
    <w:p>
      <w:r>
        <w:t>| 차13-2   | 왼쪽직진 교차로 내 진로변경 대 오른쪽 우회전   | None          | None   | None          | None   | None   |</w:t>
        <w:br/>
        <w:t>|----------|------------------------------------------------|---------------|--------|---------------|--------|--------|</w:t>
        <w:br/>
        <w:t>|          | (A) 직진(교차로 내 진로변경)</w:t>
        <w:br/>
        <w:t>(B) 우회전                                                |               |        |               |        |        |</w:t>
        <w:br/>
        <w:t>|          |                                                | 기본 과실비율 |        |               | A60    | B40    |</w:t>
        <w:br/>
        <w:t>|          |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①      | A 진로변경 </w:t>
        <w:br/>
        <w:t>신호불이행·지연               | +10    |        |</w:t>
        <w:br/>
        <w:t>|          |                                                |               |        | A 현저한 과실 | +10    |        |</w:t>
        <w:br/>
        <w:t>|          |                                                |               |        | A 중대한 과실 | +20    |        |</w:t>
        <w:br/>
        <w:t xml:space="preserve">|          |                                                |               |        | B 진로변경 </w:t>
        <w:br/>
        <w:t>신호불이행·지연               |        | +10    |</w:t>
      </w:r>
    </w:p>
    <w:p>
      <w:r>
        <w:t>자동차사고 과실비율 인정기준 │ 제3편 사고유형별 과실비율 적용기준 278</w:t>
      </w:r>
    </w:p>
    <w:p>
      <w:r>
        <w:t>수정요소(인과관계를 감안한 과실비율 조정) 해설</w:t>
      </w:r>
    </w:p>
    <w:p>
      <w:r>
        <w:t>① 우회전차량은 교차로에서 미리 도로의 우측 가장자리를 서행하면서 우회전을 해야 하므로,</w:t>
      </w:r>
    </w:p>
    <w:p>
      <w:r>
        <w:t>B차량이 급하게 우회전을 하였을 경우 B차량의 과실을 10%까지 가산할 수 있다.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본 기준은 기본적으로 양 차량이 진행하는 도로의 폭이 동일한 경우에 적용한다.</w:t>
      </w:r>
    </w:p>
    <w:p>
      <w:r>
        <w:t>⊙ 교차로의 형태가 사거리(十자)인지 삼거리(T자)인지는 구별하지 아니하며 교차로의 차로가</w:t>
      </w:r>
    </w:p>
    <w:p>
      <w:r>
        <w:t>2개를 초과하는 경우에도 적용한다.</w:t>
      </w:r>
    </w:p>
    <w:p>
      <w:r>
        <w:t>제</w:t>
      </w:r>
    </w:p>
    <w:p>
      <w:r>
        <w:t>2</w:t>
      </w:r>
    </w:p>
    <w:p>
      <w:r>
        <w:t>관련 법규 장</w:t>
      </w:r>
    </w:p>
    <w:p>
      <w:r>
        <w:t>. 자</w:t>
      </w:r>
    </w:p>
    <w:p>
      <w:r>
        <w:t>⊙ 도로교통법 제19조 (안전거리 확보 등) 동</w:t>
      </w:r>
    </w:p>
    <w:p>
      <w:r>
        <w:t>차</w:t>
      </w:r>
    </w:p>
    <w:p>
      <w:r>
        <w:t>③ 모든 차의 운전자는 차의 진로를 변경하려는 경우에 그 변경하려는 방향으로 오고 있는 다른  와</w:t>
      </w:r>
    </w:p>
    <w:p>
      <w:r>
        <w:t>자</w:t>
      </w:r>
    </w:p>
    <w:p>
      <w:r>
        <w:t>차의 정상적인 통행에 장애를 줄 우려가 있을 때에는 진로를 변경하여서는 아니 된다. 동</w:t>
      </w:r>
    </w:p>
    <w:p>
      <w:r>
        <w:t>차</w:t>
      </w:r>
    </w:p>
    <w:p>
      <w:r>
        <w:t>(이</w:t>
      </w:r>
    </w:p>
    <w:p>
      <w:r>
        <w:t>륜</w:t>
      </w:r>
    </w:p>
    <w:p>
      <w:r>
        <w:t>⊙ 도로교통법 제25조 (교차로 통행방법) 차</w:t>
      </w:r>
    </w:p>
    <w:p>
      <w:r>
        <w:t>포</w:t>
      </w:r>
    </w:p>
    <w:p>
      <w:r>
        <w:t>① 모든 차의 운전자는 교차로에서 우회전을 하려는 경우에는 미리 도로의 우측 가장자리를  함</w:t>
      </w:r>
    </w:p>
    <w:p>
      <w:r>
        <w:t>)의</w:t>
      </w:r>
    </w:p>
    <w:p>
      <w:r>
        <w:t>서행하면서 우회전하여야 한다.  사</w:t>
      </w:r>
    </w:p>
    <w:p>
      <w:r>
        <w:t>고</w:t>
      </w:r>
    </w:p>
    <w:p>
      <w:r>
        <w:t>⊙ 도로교통법 제26조(교통정리가 없는 교차로에서의 양보운전)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경우에는 손이나 방향지시기 또는 등화로써 그 행위가</w:t>
      </w:r>
    </w:p>
    <w:p>
      <w:r>
        <w:t>끝날 때까지 신호를 하여야 한다.</w:t>
      </w:r>
    </w:p>
    <w:p>
      <w:r>
        <w:t>자동차사고 과실비율 인정기준 │ 제3편 사고유형별 과실비율 적용기준 279</w:t>
      </w:r>
    </w:p>
    <w:p>
      <w:r>
        <w:t>참고 판례</w:t>
      </w:r>
    </w:p>
    <w:p>
      <w:r>
        <w:t>⊙ 대법원 2015.11.12 선고 2015도3107 판결</w:t>
      </w:r>
    </w:p>
    <w:p>
      <w:r>
        <w:t>이와 같은 관계 법령의 각 규정을 종합하여 볼 때, 교차로 진입 직전에 설치된 백색실선을</w:t>
      </w:r>
    </w:p>
    <w:p>
      <w:r>
        <w:t>교차로에서의 진로변경을 금지하는 내용의 안전표지와 동일하게 볼 수 없으므로, 교차로에서의</w:t>
      </w:r>
    </w:p>
    <w:p>
      <w:r>
        <w:t>진로변경을 금지하는 내용의 안전표지가 개별적으로 설치되어 있지 않다면 자동차 운전자가</w:t>
      </w:r>
    </w:p>
    <w:p>
      <w:r>
        <w:t>그 교차로에서 진로변경을 시도하다가 교통사고를 야기하였다고 하더라도 이를 교통사고 처리</w:t>
      </w:r>
    </w:p>
    <w:p>
      <w:r>
        <w:t>특례법 제3조 제2항 단서 제1호가 정한 ‘도로교통법 제5조에 따른 통행금지를 내용으로 하는</w:t>
      </w:r>
    </w:p>
    <w:p>
      <w:r>
        <w:t>안전표지가 표시하는 지시를 위반하여 운전한 경우’에 해당한다고 할 수 없다.</w:t>
      </w:r>
    </w:p>
    <w:p>
      <w:r>
        <w:t>⊙ 서울중앙지방법원 2021. 2. 5. 선고 2020나59927 판결</w:t>
      </w:r>
    </w:p>
    <w:p>
      <w:r>
        <w:t>주간에 직진차량과 우회전 차량이 합류하는 교차로에서, 교차로 통과 직후 2차로에서 3차로로</w:t>
      </w:r>
    </w:p>
    <w:p>
      <w:r>
        <w:t>진로변경하던 A차량과 일시정지선에 정지함이 없이 그대로 A차량의 우측에서 우회전하여  제</w:t>
      </w:r>
    </w:p>
    <w:p>
      <w:r>
        <w:t>2</w:t>
      </w:r>
    </w:p>
    <w:p>
      <w:r>
        <w:t>장</w:t>
      </w:r>
    </w:p>
    <w:p>
      <w:r>
        <w:t>3차로로 진입한 B차량이 충돌한 사고에서 우회전 차량인 B차량의 선진입 인정하여 B과실</w:t>
      </w:r>
    </w:p>
    <w:p>
      <w:r>
        <w:t>. 자</w:t>
      </w:r>
    </w:p>
    <w:p>
      <w:r>
        <w:t>20%. 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280</w:t>
      </w:r>
    </w:p>
    <w:p>
      <w:r>
        <w:t>오른쪽소로 우회전 대 왼쪽대로 직진</w:t>
      </w:r>
    </w:p>
    <w:p>
      <w:r>
        <w:t>차13-3</w:t>
      </w:r>
    </w:p>
    <w:p>
      <w:r>
        <w:t>(A) 소로 우회전</w:t>
      </w:r>
    </w:p>
    <w:p>
      <w:r>
        <w:t>(B) 대로 직진</w:t>
      </w:r>
    </w:p>
    <w:p>
      <w:r>
        <w:t>기본 과실비율 A70 B30</w:t>
      </w:r>
    </w:p>
    <w:p>
      <w:r>
        <w:t>① A 서행불이행 +10</w:t>
      </w:r>
    </w:p>
    <w:p>
      <w:r>
        <w:t>② A 대우회전 +10</w:t>
      </w:r>
    </w:p>
    <w:p>
      <w:r>
        <w:t>과 A 현저한 과실 +10</w:t>
      </w:r>
    </w:p>
    <w:p>
      <w:r>
        <w:t>실</w:t>
      </w:r>
    </w:p>
    <w:p>
      <w:r>
        <w:t>비 A 중대한 과실 +20</w:t>
      </w:r>
    </w:p>
    <w:p>
      <w:r>
        <w:t>율 ③ A삼거리(T자) 회전 +10</w:t>
      </w:r>
    </w:p>
    <w:p>
      <w:r>
        <w:t>조 ④ A명확한 선진입  -20</w:t>
      </w:r>
    </w:p>
    <w:p>
      <w:r>
        <w:t>정 ① B 서행불이행 +10</w:t>
      </w:r>
    </w:p>
    <w:p>
      <w:r>
        <w:t>예</w:t>
      </w:r>
    </w:p>
    <w:p>
      <w:r>
        <w:t>B 현저한 과실 +10</w:t>
      </w:r>
    </w:p>
    <w:p>
      <w:r>
        <w:t>시 제</w:t>
      </w:r>
    </w:p>
    <w:p>
      <w:r>
        <w:t>B 중대한 과실 +20 2</w:t>
      </w:r>
    </w:p>
    <w:p>
      <w:r>
        <w:t>장</w:t>
      </w:r>
    </w:p>
    <w:p>
      <w:r>
        <w:t>B명확한 선진입 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230, 240-230CO, 350, 351, 372-351CO, 373-350CO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의해 교통정리가 이루어지고 있지 않는 다른 폭의 교차로에서 소로에서 대로로  )의</w:t>
      </w:r>
    </w:p>
    <w:p>
      <w:r>
        <w:t>사</w:t>
      </w:r>
    </w:p>
    <w:p>
      <w:r>
        <w:t>우회전하는 A차량과 A차량의 진행방향 왼쪽 대로에서 직진하는 B차량이 충돌한 사고이다. 고</w:t>
      </w:r>
    </w:p>
    <w:p>
      <w:r>
        <w:t>기본 과실비율 해설</w:t>
      </w:r>
    </w:p>
    <w:p>
      <w:r>
        <w:t>⊙ 우회전 A차량이 소로에서 진행하고 직진 B차량이 대로에서 진행한 점을 감안하여 양 차량의</w:t>
      </w:r>
    </w:p>
    <w:p>
      <w:r>
        <w:t>기본 과실비율을 70:30으로 정한다.</w:t>
      </w:r>
    </w:p>
    <w:p>
      <w:r>
        <w:t>수정요소(인과관계를 감안한 과실비율 조정) 해설</w:t>
      </w:r>
    </w:p>
    <w:p>
      <w:r>
        <w:t>① 신호기 없는 교차로이므로 도로교통법 제31조에 따라 모든 차량은 서행을 하여야 할 것이나</w:t>
      </w:r>
    </w:p>
    <w:p>
      <w:r>
        <w:t>서행하지 않는 경우에는 과실을 가산할 수 있다.</w:t>
      </w:r>
    </w:p>
    <w:p>
      <w:r>
        <w:t>② 도로교통법 제25조 제1항에 따라 우회전차량은 도로 오른쪽 가장자리로 우회전하여야하나</w:t>
      </w:r>
    </w:p>
    <w:p>
      <w:r>
        <w:t>이를 위반하여 중앙선 쪽으로 크게 우회전한 경우에는 과실을 가산할 수 있다.</w:t>
      </w:r>
    </w:p>
    <w:p>
      <w:r>
        <w:t>[페이지 281 표 1]</w:t>
      </w:r>
    </w:p>
    <w:p>
      <w:r>
        <w:t>| 차13-3   | 오른쪽소로 우회전 대 왼쪽대로 직진   | None          | None   | None              | None   | None   |</w:t>
        <w:br/>
        <w:t>|----------|--------------------------------------|---------------|--------|-------------------|--------|--------|</w:t>
        <w:br/>
        <w:t>|          | (A) 소로 우회전</w:t>
        <w:br/>
        <w:t>(B) 대로 직진                                      |               |        |                   |        |        |</w:t>
        <w:br/>
        <w:t>|          |                                      | 기본 과실비율 |        |                   | A70    | B30    |</w:t>
        <w:br/>
        <w:t>|  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서행불이행      | +10    |        |</w:t>
        <w:br/>
        <w:t>|          |                                      |               | ②      | A 대우회전        | +10    |        |</w:t>
        <w:br/>
        <w:t>|          |                                      |               |        | A 현저한 과실     | +10    |        |</w:t>
        <w:br/>
        <w:t>|          |                                      |               |        | A 중대한 과실     | +20    |        |</w:t>
        <w:br/>
        <w:t>|          |                                      |               | ③      | A삼거리(T자) 회전 | +10    |        |</w:t>
        <w:br/>
        <w:t>|          |                                      |               | ④      | A명확한 선진입    | -20    |        |</w:t>
        <w:br/>
        <w:t>|          |                                      |               | ①      | B 서행불이행      |        | +10    |</w:t>
        <w:br/>
        <w:t>|          |                                      |               |        | B 현저한 과실     |        | +10    |</w:t>
        <w:br/>
        <w:t>|          |                                      |               |        | B 중대한 과실     |        | +20    |</w:t>
        <w:br/>
        <w:t>|          |                                      |               |        | B명확한 선진입    |        | -10    |</w:t>
      </w:r>
    </w:p>
    <w:p>
      <w:r>
        <w:t>자동차사고 과실비율 인정기준 │ 제3편 사고유형별 과실비율 적용기준 281</w:t>
      </w:r>
    </w:p>
    <w:p>
      <w:r>
        <w:t>③ 신호기에 의해 교통정리가 행하여지고 있지 않는 삼거리(T자) 교차로 사고의 경우에는</w:t>
      </w:r>
    </w:p>
    <w:p>
      <w:r>
        <w:t>회전차량에 10%까지 과실을 가산할 수 있다.</w:t>
      </w:r>
    </w:p>
    <w:p>
      <w:r>
        <w:t>④ 소로 진행 우회전 A차량이 선진입한 경우에는 소로 선진입과 대로 후진입 사이의 그 주의</w:t>
      </w:r>
    </w:p>
    <w:p>
      <w:r>
        <w:t>의무 정도를 달리하기 어려우므로 A차량과 B차량 과실을 대등하게 본다.</w:t>
      </w:r>
    </w:p>
    <w:p>
      <w:r>
        <w:t>⊙ 제3편 제2장 3. 수정요소의 해설 부분을 참조한다.</w:t>
      </w:r>
    </w:p>
    <w:p>
      <w:r>
        <w:t>관련 법규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자전거에 주의하여야 한다. 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⊙ 도로교통법 제26조(교통정리가 없는 교차로에서의 양보운전) 차</w:t>
      </w:r>
    </w:p>
    <w:p>
      <w:r>
        <w:t>와</w:t>
      </w:r>
    </w:p>
    <w:p>
      <w:r>
        <w:t>① 교통정리를 하고 있지 아니하는 교차로에 들어가려고 하는 차의 운전자는 이미 교차로에   자</w:t>
      </w:r>
    </w:p>
    <w:p>
      <w:r>
        <w:t>동</w:t>
      </w:r>
    </w:p>
    <w:p>
      <w:r>
        <w:t>들어가 있는 다른 차가 있을 때에는 그 차에 진로를 양보하여야 한다. 차</w:t>
      </w:r>
    </w:p>
    <w:p>
      <w:r>
        <w:t>(이</w:t>
      </w:r>
    </w:p>
    <w:p>
      <w:r>
        <w:t>륜</w:t>
      </w:r>
    </w:p>
    <w:p>
      <w:r>
        <w:t>② 교통정리를 하고 있지 아니하는 교차로에 들어가려고 하는 차의 운전자는 그 차가 통행 차</w:t>
      </w:r>
    </w:p>
    <w:p>
      <w:r>
        <w:t>포</w:t>
      </w:r>
    </w:p>
    <w:p>
      <w:r>
        <w:t>하고 있는 도로의 폭보다 교차하는 도로의 폭이 넓은 경우에는 서행하여야 하며, 폭이 넓은  함</w:t>
      </w:r>
    </w:p>
    <w:p>
      <w:r>
        <w:t>)의</w:t>
      </w:r>
    </w:p>
    <w:p>
      <w:r>
        <w:t>도로로부터 교차로에 들어가려고 하는 다른 차가 있을 때에는 그 차에 진로를 양보하여야   사</w:t>
      </w:r>
    </w:p>
    <w:p>
      <w:r>
        <w:t>고</w:t>
      </w:r>
    </w:p>
    <w:p>
      <w:r>
        <w:t>한다.</w:t>
      </w:r>
    </w:p>
    <w:p>
      <w:r>
        <w:t>⊙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1.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자동차사고 과실비율 인정기준 │ 제3편 사고유형별 과실비율 적용기준 282</w:t>
      </w:r>
    </w:p>
    <w:p>
      <w:r>
        <w:t>참고 판례</w:t>
      </w:r>
    </w:p>
    <w:p>
      <w:r>
        <w:t>⊙ 대법원 1997. 6. 27. 선고 97다14187 판결</w:t>
      </w:r>
    </w:p>
    <w:p>
      <w:r>
        <w:t>자기 차량이 통행하고 있는 도로의 폭보다 교차하는 도로의 폭이 넓은지 여부는 통행 우선</w:t>
      </w:r>
    </w:p>
    <w:p>
      <w:r>
        <w:t>순위를 결정하는 중요한 기준이 되므로 이를 엄격히 해석·적용할 것이 요구되는 한편, 차량이</w:t>
      </w:r>
    </w:p>
    <w:p>
      <w:r>
        <w:t>교차로를 통행하는 경우 그 통행하고 있는 도로와 교차하는 도로 폭의 차가 근소한 때에는</w:t>
      </w:r>
    </w:p>
    <w:p>
      <w:r>
        <w:t>눈의 착각 등에 의하여 그 어느 쪽이 넓은지를 곧바로 식별하기 어려운 경우가 적지 않아 단순히</w:t>
      </w:r>
    </w:p>
    <w:p>
      <w:r>
        <w:t>정지 상태에서의 양 도로폭의 계측상의 비교에 의하여 일률적으로 결정할 것은 아니고, 여기서</w:t>
      </w:r>
    </w:p>
    <w:p>
      <w:r>
        <w:t>도로교통법 제22조 제6항(현행 제26조 제2항을 의미함)의 ‘그 차가 통행하고 있는 도로의 폭</w:t>
      </w:r>
    </w:p>
    <w:p>
      <w:r>
        <w:t>보다 교차하는 도로의 폭이 넓은 경우’라고 함은 자동차를 운전 중에 있는 통상의 운전자가 그</w:t>
      </w:r>
    </w:p>
    <w:p>
      <w:r>
        <w:t>판단에 의하여 자기가 통행하고 있는 도로의 폭이 교차하는 도로의 폭보다도 객관적으로 상당히</w:t>
      </w:r>
    </w:p>
    <w:p>
      <w:r>
        <w:t>넓다고 일견하여 분별할 수 있는 경우를 의미한다고 해석함이 상당하므로, 실측상의 노폭</w:t>
      </w:r>
    </w:p>
    <w:p>
      <w:r>
        <w:t>(차도 부분)이 9.5m와 11m로 1.5m의 근소한 노폭의 차이가 있으나 위 두 도로 모두 대전직 제</w:t>
      </w:r>
    </w:p>
    <w:p>
      <w:r>
        <w:t>2</w:t>
      </w:r>
    </w:p>
    <w:p>
      <w:r>
        <w:t>장</w:t>
      </w:r>
    </w:p>
    <w:p>
      <w:r>
        <w:t>할시(현재 대전광역시) 둔산신시가지의 중심도로로서 모두 편도 3차로의 차도와 보도의 구별 . 자</w:t>
      </w:r>
    </w:p>
    <w:p>
      <w:r>
        <w:t>동</w:t>
      </w:r>
    </w:p>
    <w:p>
      <w:r>
        <w:t>이 있는 사실을 알 수 있는바 11m 도로가 폭이 넓은 도로에 해당하여 통행우선권을 인정하는  차</w:t>
      </w:r>
    </w:p>
    <w:p>
      <w:r>
        <w:t>와</w:t>
      </w:r>
    </w:p>
    <w:p>
      <w:r>
        <w:t>것은 위법하다.(도로폭 구분 기준)  자</w:t>
      </w:r>
    </w:p>
    <w:p>
      <w:r>
        <w:t>동</w:t>
      </w:r>
    </w:p>
    <w:p>
      <w:r>
        <w:t>차</w:t>
      </w:r>
    </w:p>
    <w:p>
      <w:r>
        <w:t>(이</w:t>
      </w:r>
    </w:p>
    <w:p>
      <w:r>
        <w:t>⊙ 대법원 1999. 8. 24. 선고 99다21264 판결 륜</w:t>
      </w:r>
    </w:p>
    <w:p>
      <w:r>
        <w:t>차</w:t>
      </w:r>
    </w:p>
    <w:p>
      <w:r>
        <w:t>교통정리가 행하여지고 있지 아니하는 교차로에 들어가려는 모든 차는 그 차가 통행하고 있는   포</w:t>
      </w:r>
    </w:p>
    <w:p>
      <w:r>
        <w:t>함</w:t>
      </w:r>
    </w:p>
    <w:p>
      <w:r>
        <w:t>도로의 폭보다 교차하는 도로의 폭이 넓은 경우에는 먼저 서행하면서 폭이 넓은 도로에서 그  )의</w:t>
      </w:r>
    </w:p>
    <w:p>
      <w:r>
        <w:t>사</w:t>
      </w:r>
    </w:p>
    <w:p>
      <w:r>
        <w:t>교차로에 들어가려고 하는 차가 있는지 여부를 잘 살펴 만약 그러한 차가 있는 경우에는 그  고</w:t>
      </w:r>
    </w:p>
    <w:p>
      <w:r>
        <w:t>차에게 진로를 양보하여야 하는 것이고, 소로에서 진행한 차량이 시간적으로 교차로에 먼저</w:t>
      </w:r>
    </w:p>
    <w:p>
      <w:r>
        <w:t>도착하여 교차로에 먼저 진입할 수 있다고 하더라도 폭이 넓은 도로에서 교차로에 들어가려고</w:t>
      </w:r>
    </w:p>
    <w:p>
      <w:r>
        <w:t>하는 차보다 우선하여 통행할 수 없다.(통행 우선순위 기준)</w:t>
      </w:r>
    </w:p>
    <w:p>
      <w:r>
        <w:t>⊙ 광주지방법원 목포지원 1993. 7. 29. 선고 93가단1716 판결</w:t>
      </w:r>
    </w:p>
    <w:p>
      <w:r>
        <w:t>주간에 비가 온 후 미끄러운 신호등 없는 삼거리(T자) 교차로에서 A차량이 오른쪽 소로(편도</w:t>
      </w:r>
    </w:p>
    <w:p>
      <w:r>
        <w:t>1차로)에서 대로(편도 2차로)로 우회전하던 중, 대로에서 직진하는 B차량(화물차)을 발견했음</w:t>
      </w:r>
    </w:p>
    <w:p>
      <w:r>
        <w:t>에도 불구하고 진로를 양보하지 않고 그대로 먼저 진입한 과실로, 왼쪽 대로에서 서행 및 전방</w:t>
      </w:r>
    </w:p>
    <w:p>
      <w:r>
        <w:t>좌우 주시의무를 게을리 한 채 과속으로 질주하던 B차량으로 하여금 충돌을 피하기 위해 조향</w:t>
      </w:r>
    </w:p>
    <w:p>
      <w:r>
        <w:t>장치를 왼쪽으로 급히 조작케 하여 B차량이 반대차선으로 진입하여 반대차선에서 진행하던</w:t>
      </w:r>
    </w:p>
    <w:p>
      <w:r>
        <w:t>차량들과 충돌한 사고: 소로우회전 A과실 40%, 대로직진 60%</w:t>
      </w:r>
    </w:p>
    <w:p>
      <w:r>
        <w:t>자동차사고 과실비율 인정기준 │ 제3편 사고유형별 과실비율 적용기준 283</w:t>
      </w:r>
    </w:p>
    <w:p>
      <w:r>
        <w:t>⊙ 대법원 1998. 2. 27. 선고 97다48241 판결</w:t>
      </w:r>
    </w:p>
    <w:p>
      <w:r>
        <w:t>도로교통법 제22조 제4항 및 제6항(현행 제26조 제1항 및 제2항을 의미함)의 규정에 비추어</w:t>
      </w:r>
    </w:p>
    <w:p>
      <w:r>
        <w:t>볼 때, 넓은 도로를 운행하여 통행의 우선순위를 가진 차량 운전사는 이와 교차하는 좁은 도로의</w:t>
      </w:r>
    </w:p>
    <w:p>
      <w:r>
        <w:t>차량이 교통법규에 따라 적절한 행동을 취하리라고 신뢰하고 운전한다고 할 것이므로, 넓은</w:t>
      </w:r>
    </w:p>
    <w:p>
      <w:r>
        <w:t>도로를 따라 교차로에 이미 진입한 운전자로서는 특별한 사정이 없는 한 다른 운전자가 뒤늦게</w:t>
      </w:r>
    </w:p>
    <w:p>
      <w:r>
        <w:t>교통법규를 무시하고 자신의 진행속도보다 빠른 속도로 무모하게 교차로에 진입하여 자신의</w:t>
      </w:r>
    </w:p>
    <w:p>
      <w:r>
        <w:t>운전하는 차량과 충격할지 모른다는 것까지 예상하고 대비하여 운전하여야 할 주의의무는 직선</w:t>
      </w:r>
    </w:p>
    <w:p>
      <w:r>
        <w:t>대로와 우회전소로가 교차하는 지점에서, B가 시속 약 50km로 대로인 직선도로 편도 5차로</w:t>
      </w:r>
    </w:p>
    <w:p>
      <w:r>
        <w:t>중 3차로로 진행하고, A가 시속 약 100km로 우측 소로에서 일시정지 또는 감속하지 않고</w:t>
      </w:r>
    </w:p>
    <w:p>
      <w:r>
        <w:t>그대로 회전탄력으로 3차로까지 진행하여 충돌한 사안에서, 소로 우회전 A 100%, 대로 직진</w:t>
      </w:r>
    </w:p>
    <w:p>
      <w:r>
        <w:t>B 무과실.(A 소로우회전 기본 과실비율 70%+과속 20% + 대우회전 10%로 유추해석 가능)</w:t>
      </w:r>
    </w:p>
    <w:p>
      <w:r>
        <w:t>제</w:t>
      </w:r>
    </w:p>
    <w:p>
      <w:r>
        <w:t>2</w:t>
      </w:r>
    </w:p>
    <w:p>
      <w:r>
        <w:t>⊙ 서울중앙지방법원 2018. 5. 2. 선고 2017나76793 판결 장</w:t>
      </w:r>
    </w:p>
    <w:p>
      <w:r>
        <w:t>. 자</w:t>
      </w:r>
    </w:p>
    <w:p>
      <w:r>
        <w:t>A차량이 통행하고 있던 도로의 폭이 10.4m이고 B차량이 우회전하고 있던 도로의 폭이  동</w:t>
      </w:r>
    </w:p>
    <w:p>
      <w:r>
        <w:t>차</w:t>
      </w:r>
    </w:p>
    <w:p>
      <w:r>
        <w:t>7.3m인 상황에서 도로 양측에 다수의 차량들이 주차되어 있던 관계로 A차량이 통행하고 있던  와</w:t>
      </w:r>
    </w:p>
    <w:p>
      <w:r>
        <w:t>자</w:t>
      </w:r>
    </w:p>
    <w:p>
      <w:r>
        <w:t>도로의 폭이 B차량이 통행하고 있던 도로의 폭보다 객관적으로 상당히 넓다고 일견하여 분별 동</w:t>
      </w:r>
    </w:p>
    <w:p>
      <w:r>
        <w:t>차</w:t>
      </w:r>
    </w:p>
    <w:p>
      <w:r>
        <w:t>할 수 있는 경우에 해당하지 않는다고 한 사례.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284</w:t>
      </w:r>
    </w:p>
    <w:p>
      <w:r>
        <w:t>오른쪽대로 우회전 대 왼쪽소로 직진</w:t>
      </w:r>
    </w:p>
    <w:p>
      <w:r>
        <w:t>차13-4</w:t>
      </w:r>
    </w:p>
    <w:p>
      <w:r>
        <w:t>(A) 대로 우회전</w:t>
      </w:r>
    </w:p>
    <w:p>
      <w:r>
        <w:t>(B) 소로 직진</w:t>
      </w:r>
    </w:p>
    <w:p>
      <w:r>
        <w:t>기본 과실비율 A30 B70</w:t>
      </w:r>
    </w:p>
    <w:p>
      <w:r>
        <w:t>① A 서행불이행 +10</w:t>
      </w:r>
    </w:p>
    <w:p>
      <w:r>
        <w:t>② A 대우회전 +10</w:t>
      </w:r>
    </w:p>
    <w:p>
      <w:r>
        <w:t>과 A 현저한 과실 +10</w:t>
      </w:r>
    </w:p>
    <w:p>
      <w:r>
        <w:t>실</w:t>
      </w:r>
    </w:p>
    <w:p>
      <w:r>
        <w:t>비 A 중대한 과실 +20</w:t>
      </w:r>
    </w:p>
    <w:p>
      <w:r>
        <w:t>율 ③ A 삼거리(T자) 회전  +10</w:t>
      </w:r>
    </w:p>
    <w:p>
      <w:r>
        <w:t>조 A 명확한 선진입  -10</w:t>
      </w:r>
    </w:p>
    <w:p>
      <w:r>
        <w:t>정 ① B 서행불이행 +10</w:t>
      </w:r>
    </w:p>
    <w:p>
      <w:r>
        <w:t>예</w:t>
      </w:r>
    </w:p>
    <w:p>
      <w:r>
        <w:t>B 현저한 과실 +10</w:t>
      </w:r>
    </w:p>
    <w:p>
      <w:r>
        <w:t>시 제</w:t>
      </w:r>
    </w:p>
    <w:p>
      <w:r>
        <w:t>B 중대한 과실 +20 2</w:t>
      </w:r>
    </w:p>
    <w:p>
      <w:r>
        <w:t>장</w:t>
      </w:r>
    </w:p>
    <w:p>
      <w:r>
        <w:t>④ B명확한 선진입  -30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231, 240-231CO, 352, 353, 372-353CO, 373-352CO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사고 상황 차</w:t>
      </w:r>
    </w:p>
    <w:p>
      <w:r>
        <w:t>포</w:t>
      </w:r>
    </w:p>
    <w:p>
      <w:r>
        <w:t>⊙ 신호기에 의해 교통정리가 이루어지고 있지 않는 다른 폭의 교차로에서 대로를 진행하다가  함</w:t>
      </w:r>
    </w:p>
    <w:p>
      <w:r>
        <w:t>)의</w:t>
      </w:r>
    </w:p>
    <w:p>
      <w:r>
        <w:t>소로로 우회전하는 A차량과 A차량의 진행방향 왼쪽 소로에서 직진하는 B차량이 충돌한   사</w:t>
      </w:r>
    </w:p>
    <w:p>
      <w:r>
        <w:t>고</w:t>
      </w:r>
    </w:p>
    <w:p>
      <w:r>
        <w:t>사고이다.</w:t>
      </w:r>
    </w:p>
    <w:p>
      <w:r>
        <w:t>기본 과실비율 해설</w:t>
      </w:r>
    </w:p>
    <w:p>
      <w:r>
        <w:t>⊙ 우회전 A차량이 대로를 진행하고 직진 B차량이 소로에서 진행한 점을 감안하여 양 차량의</w:t>
      </w:r>
    </w:p>
    <w:p>
      <w:r>
        <w:t>기본 과실비율을 30:70으로 정한다.</w:t>
      </w:r>
    </w:p>
    <w:p>
      <w:r>
        <w:t>수정요소(인과관계를 감안한 과실비율 조정) 해설</w:t>
      </w:r>
    </w:p>
    <w:p>
      <w:r>
        <w:t>① 신호기 없는 교차로이므로 도로교통법 제31조에 따라 모든 차량은 서행을 하여야 할 것이나</w:t>
      </w:r>
    </w:p>
    <w:p>
      <w:r>
        <w:t>서행하지 않는 경우에는 과실을 가산할 수 있다.</w:t>
      </w:r>
    </w:p>
    <w:p>
      <w:r>
        <w:t>② 도로교통법 제25조 제1항에 따라 우회전차량은 도로 오른쪽 가장자리로 우회전하여야</w:t>
      </w:r>
    </w:p>
    <w:p>
      <w:r>
        <w:t>하나 이를 위반하여 중앙선 쪽으로 크게 우회전한 경우에는 과실을 가산할 수 있다.</w:t>
      </w:r>
    </w:p>
    <w:p>
      <w:r>
        <w:t>[페이지 285 표 1]</w:t>
      </w:r>
    </w:p>
    <w:p>
      <w:r>
        <w:t>| 차13-4   | 오른쪽대로 우회전 대 왼쪽소로 직진   | None          | None   | None               | None   | None   |</w:t>
        <w:br/>
        <w:t>|----------|--------------------------------------|---------------|--------|--------------------|--------|--------|</w:t>
        <w:br/>
        <w:t>|          | (A) 대로 우회전</w:t>
        <w:br/>
        <w:t>(B) 소로 직진                                      |               |        |                    |        |        |</w:t>
        <w:br/>
        <w:t>|          |                                      | 기본 과실비율 |        |                    | A30    | B70    |</w:t>
        <w:br/>
        <w:t>|  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서행불이행       | +10    |        |</w:t>
        <w:br/>
        <w:t>|          |                                      |               | ②      | A 대우회전         | +10    |        |</w:t>
        <w:br/>
        <w:t>|          |                                      |               |        | A 현저한 과실      | +10    |        |</w:t>
        <w:br/>
        <w:t>|          |                                      |               |        | A 중대한 과실      | +20    |        |</w:t>
        <w:br/>
        <w:t>|          |                                      |               | ③      | A 삼거리(T자) 회전 | +10    |        |</w:t>
        <w:br/>
        <w:t>|          |                                      |               |        | A 명확한 선진입    | -10    |        |</w:t>
        <w:br/>
        <w:t>|          |                                      |               | ①      | B 서행불이행       |        | +10    |</w:t>
        <w:br/>
        <w:t>|          |                                      |               |        | B 현저한 과실      |        | +10    |</w:t>
        <w:br/>
        <w:t>|          |                                      |               |        | B 중대한 과실      |        | +20    |</w:t>
        <w:br/>
        <w:t>|          |                                      |               | ④      | B명확한 선진입     |        | -30    |</w:t>
      </w:r>
    </w:p>
    <w:p>
      <w:r>
        <w:t>자동차사고 과실비율 인정기준 │ 제3편 사고유형별 과실비율 적용기준 285</w:t>
      </w:r>
    </w:p>
    <w:p>
      <w:r>
        <w:t>③ 신호기에 의해 교통정리가 행하여지고 있지 않는 삼거리(T자) 교차로 사고의 경우에는</w:t>
      </w:r>
    </w:p>
    <w:p>
      <w:r>
        <w:t>회전차량에 10%까지 과실을 가산할 수 있다.</w:t>
      </w:r>
    </w:p>
    <w:p>
      <w:r>
        <w:t>④ 소로에서 직진한 B차량이 명확히 선진입하여 교차로를 상당한 거리로 통과하여 왔음을</w:t>
      </w:r>
    </w:p>
    <w:p>
      <w:r>
        <w:t>대로에서 우회전하는 A차량이 확인할 수 있는 경우, 소로 직진 B차량의 통행우선권을</w:t>
      </w:r>
    </w:p>
    <w:p>
      <w:r>
        <w:t>고려하여 30%까지 감산할 수 있다.</w:t>
      </w:r>
    </w:p>
    <w:p>
      <w:r>
        <w:t>⊙ 제3편 제2장 3. 수정요소의 해설 부분을 참조한다.</w:t>
      </w:r>
    </w:p>
    <w:p>
      <w:r>
        <w:t>관련 법규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  제</w:t>
      </w:r>
    </w:p>
    <w:p>
      <w:r>
        <w:t>2</w:t>
      </w:r>
    </w:p>
    <w:p>
      <w:r>
        <w:t>장</w:t>
      </w:r>
    </w:p>
    <w:p>
      <w:r>
        <w:t>진행하는 보행자 또는 자전거에 주의하여야 한다.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도로교통법 제26조(교통정리가 없는 교차로에서의 양보운전)  자</w:t>
      </w:r>
    </w:p>
    <w:p>
      <w:r>
        <w:t>동</w:t>
      </w:r>
    </w:p>
    <w:p>
      <w:r>
        <w:t>① 교통정리를 하고 있지 아니하는 교차로에 들어가려고 하는 차의 운전자는 이미 교차로에  차</w:t>
      </w:r>
    </w:p>
    <w:p>
      <w:r>
        <w:t>(이</w:t>
      </w:r>
    </w:p>
    <w:p>
      <w:r>
        <w:t>들어가 있는 다른 차가 있을 때에는 그 차에 진로를 양보하여야 한다. 륜</w:t>
      </w:r>
    </w:p>
    <w:p>
      <w:r>
        <w:t>차</w:t>
      </w:r>
    </w:p>
    <w:p>
      <w:r>
        <w:t>포</w:t>
      </w:r>
    </w:p>
    <w:p>
      <w:r>
        <w:t>② 교통정리를 하고 있지 아니하는 교차로에 들어가려고 하는 차의 운전자는 그 차가 통행하고</w:t>
      </w:r>
    </w:p>
    <w:p>
      <w:r>
        <w:t>함</w:t>
      </w:r>
    </w:p>
    <w:p>
      <w:r>
        <w:t>)의</w:t>
      </w:r>
    </w:p>
    <w:p>
      <w:r>
        <w:t>있는 도로의 폭보다 교차하는 도로의 폭이 넓은 경우에는 서행하여야 하며, 폭이 넓은</w:t>
      </w:r>
    </w:p>
    <w:p>
      <w:r>
        <w:t>사</w:t>
      </w:r>
    </w:p>
    <w:p>
      <w:r>
        <w:t>고</w:t>
      </w:r>
    </w:p>
    <w:p>
      <w:r>
        <w:t>도로로부터 교차로에 들어가려고 하는 다른 차가 있을 때에는 그 차에 진로를 양보하여야</w:t>
      </w:r>
    </w:p>
    <w:p>
      <w:r>
        <w:t>한다.</w:t>
      </w:r>
    </w:p>
    <w:p>
      <w:r>
        <w:t>⊙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1.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자동차사고 과실비율 인정기준 │ 제3편 사고유형별 과실비율 적용기준 286</w:t>
      </w:r>
    </w:p>
    <w:p>
      <w:r>
        <w:t>참고 판례</w:t>
      </w:r>
    </w:p>
    <w:p>
      <w:r>
        <w:t>⊙ 대법원 1997. 6. 27. 선고 97다14187 판결</w:t>
      </w:r>
    </w:p>
    <w:p>
      <w:r>
        <w:t>자기 차량이 통행하고 있는 도로의 폭보다 교차하는 도로의 폭이 넓은지 여부는 통행 우선</w:t>
      </w:r>
    </w:p>
    <w:p>
      <w:r>
        <w:t>순위를 결정하는 중요한 기준이 되므로 이를 엄격히 해석·적용할 것이 요구되는 한편, 차량이</w:t>
      </w:r>
    </w:p>
    <w:p>
      <w:r>
        <w:t>교차로를 통행하는 경우 그 통행하고 있는 도로와 교차하는 도로 폭의 차가 근소한 때에는 눈의</w:t>
      </w:r>
    </w:p>
    <w:p>
      <w:r>
        <w:t>착각 등에 의하여 그 어느 쪽이 넓은지를 곧바로 식별하기 어려운 경우가 적지 않아 단순히 정</w:t>
      </w:r>
    </w:p>
    <w:p>
      <w:r>
        <w:t>지 상태에서의 양 도로폭의 계측상의 비교에 의하여 일률적으로 결정할 것은 아니고, 여기서</w:t>
      </w:r>
    </w:p>
    <w:p>
      <w:r>
        <w:t>도로교통법 제22조 제6항(현행 제26조 제2항을 의미함)의 ‘그 차가 통행하고 있는 도로의 폭</w:t>
      </w:r>
    </w:p>
    <w:p>
      <w:r>
        <w:t>보다 교차하는 도로의 폭이 넓은 경우’라고 함은 자동차를 운전 중에 있는 통상의 운전자가 그</w:t>
      </w:r>
    </w:p>
    <w:p>
      <w:r>
        <w:t>판단에 의하여 자기가 통행하고 있는 도로의 폭이 교차하는 도로의 폭보다도 객관적으로 상당히</w:t>
      </w:r>
    </w:p>
    <w:p>
      <w:r>
        <w:t>넓다고 일견하여 분별할 수 있는 경우를 의미한다고 해석함이 상당하므로, 실측상의 노폭</w:t>
      </w:r>
    </w:p>
    <w:p>
      <w:r>
        <w:t>(차도 부분)이 9.5m와 11m로 1.5m의 근소한 노폭의 차이가 있으나 위 두 도로 모두 대전직 제</w:t>
      </w:r>
    </w:p>
    <w:p>
      <w:r>
        <w:t>2</w:t>
      </w:r>
    </w:p>
    <w:p>
      <w:r>
        <w:t>장</w:t>
      </w:r>
    </w:p>
    <w:p>
      <w:r>
        <w:t>할시 (현재 대전광역시) 둔산신시가지의 중심도로로서 모두 편도 3차로의 차도와 보도의 구별이  . 자</w:t>
      </w:r>
    </w:p>
    <w:p>
      <w:r>
        <w:t>동</w:t>
      </w:r>
    </w:p>
    <w:p>
      <w:r>
        <w:t>있는 사실을 알 수 있는 바 11m 도로가 폭이 넓은 도로에 해당하여 통행우선권을 인정하는  차</w:t>
      </w:r>
    </w:p>
    <w:p>
      <w:r>
        <w:t>와</w:t>
      </w:r>
    </w:p>
    <w:p>
      <w:r>
        <w:t>것은 위법하다.(도로폭 구분 기준)  자</w:t>
      </w:r>
    </w:p>
    <w:p>
      <w:r>
        <w:t>동</w:t>
      </w:r>
    </w:p>
    <w:p>
      <w:r>
        <w:t>차</w:t>
      </w:r>
    </w:p>
    <w:p>
      <w:r>
        <w:t>(이</w:t>
      </w:r>
    </w:p>
    <w:p>
      <w:r>
        <w:t>⊙ 대법원 1999. 8. 24. 선고 99다21264 판결 륜</w:t>
      </w:r>
    </w:p>
    <w:p>
      <w:r>
        <w:t>차</w:t>
      </w:r>
    </w:p>
    <w:p>
      <w:r>
        <w:t>교통정리가 행하여지고 있지 아니하는 교차로에 들어가려는 모든 차는 그 차가 통행하고 있는   포</w:t>
      </w:r>
    </w:p>
    <w:p>
      <w:r>
        <w:t>함</w:t>
      </w:r>
    </w:p>
    <w:p>
      <w:r>
        <w:t>도로의 폭보다 교차하는 도로의 폭이 넓은 경우에는 먼저 서행하면서 폭이 넓은 도로에서 그  )의</w:t>
      </w:r>
    </w:p>
    <w:p>
      <w:r>
        <w:t>사</w:t>
      </w:r>
    </w:p>
    <w:p>
      <w:r>
        <w:t>교차로에 들어가려고 하는 차가 있는지 여부를 잘 살펴 만약 그러한 차가 있는 경우에는 그  고</w:t>
      </w:r>
    </w:p>
    <w:p>
      <w:r>
        <w:t>차에게 진로를 양보하여야 하는 것이고, 소로에서 진행한 차량이 시간적으로 교차로에 먼저</w:t>
      </w:r>
    </w:p>
    <w:p>
      <w:r>
        <w:t>도착하여 교차로에 먼저 진입할 수 있다고 하더라도 폭이 넓은 도로에서 교차로에 들어가려고</w:t>
      </w:r>
    </w:p>
    <w:p>
      <w:r>
        <w:t>하는 차보다 우선하여 통행할 수 없다.(통행 우선순위 기준)</w:t>
      </w:r>
    </w:p>
    <w:p>
      <w:r>
        <w:t>⊙ 서울중앙지방법원 2018. 5. 2. 선고 2017나76793 판결</w:t>
      </w:r>
    </w:p>
    <w:p>
      <w:r>
        <w:t>A차량이 통행하고 있던 도로의 폭이 10.4m이고 B차량이 우회전하고 있던 도로의 폭이</w:t>
      </w:r>
    </w:p>
    <w:p>
      <w:r>
        <w:t>7.3m인 상황에서 도로 양 측에 다수의 차량들이 주차되어 있던 관계로 A차량이 통행하고</w:t>
      </w:r>
    </w:p>
    <w:p>
      <w:r>
        <w:t>있던 도로의 폭이 B차량이 통행하고 있던 도로의 폭보다 객관적으로 상당히 넓다고 일견하여</w:t>
      </w:r>
    </w:p>
    <w:p>
      <w:r>
        <w:t>분별할 수 있는 경우에 해당하지 않는다고 판단한 사례.</w:t>
      </w:r>
    </w:p>
    <w:p>
      <w:r>
        <w:t>자동차사고 과실비율 인정기준 │ 제3편 사고유형별 과실비율 적용기준 287</w:t>
      </w:r>
    </w:p>
    <w:p>
      <w:r>
        <w:t>3) 직진 대 우회전 사고 – 상대차량이 맞은편에서 진입 [차14]</w:t>
      </w:r>
    </w:p>
    <w:p>
      <w:r>
        <w:t>동일폭 이면도로 사거리( )에서 우회전 대 우-&gt;좌 직진</w:t>
      </w:r>
    </w:p>
    <w:p>
      <w:r>
        <w:t>十자</w:t>
      </w:r>
    </w:p>
    <w:p>
      <w:r>
        <w:t>차14-1</w:t>
      </w:r>
    </w:p>
    <w:p>
      <w:r>
        <w:t>(A) 우회전</w:t>
      </w:r>
    </w:p>
    <w:p>
      <w:r>
        <w:t>(B) 우측 직진</w:t>
      </w:r>
    </w:p>
    <w:p>
      <w:r>
        <w:t>기본 과실비율 A70 B30</w:t>
      </w:r>
    </w:p>
    <w:p>
      <w:r>
        <w:t>A 서행불이행 +10</w:t>
      </w:r>
    </w:p>
    <w:p>
      <w:r>
        <w:t>A 대우회전 +10</w:t>
      </w:r>
    </w:p>
    <w:p>
      <w:r>
        <w:t>과</w:t>
      </w:r>
    </w:p>
    <w:p>
      <w:r>
        <w:t>A 현저한 과실 +10</w:t>
      </w:r>
    </w:p>
    <w:p>
      <w:r>
        <w:t>실</w:t>
      </w:r>
    </w:p>
    <w:p>
      <w:r>
        <w:t>비 A 중대한 과실 +20</w:t>
      </w:r>
    </w:p>
    <w:p>
      <w:r>
        <w:t>율 A 명확한 선진입 -10</w:t>
      </w:r>
    </w:p>
    <w:p>
      <w:r>
        <w:t>조 B 서행불이행 +10</w:t>
      </w:r>
    </w:p>
    <w:p>
      <w:r>
        <w:t>정 B 오른쪽 통행 불이행 +10 제</w:t>
      </w:r>
    </w:p>
    <w:p>
      <w:r>
        <w:t>예 2</w:t>
      </w:r>
    </w:p>
    <w:p>
      <w:r>
        <w:t>B 현저한 과실 +10 장</w:t>
      </w:r>
    </w:p>
    <w:p>
      <w:r>
        <w:t>시 . 자</w:t>
      </w:r>
    </w:p>
    <w:p>
      <w:r>
        <w:t>B 중대한 과실 +20 동</w:t>
      </w:r>
    </w:p>
    <w:p>
      <w:r>
        <w:t>차</w:t>
      </w:r>
    </w:p>
    <w:p>
      <w:r>
        <w:t>B 명확한 선진입 -10 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의해 교통정리가 이루어지고 있지 않는 동일폭의 이면도로 사거리(삼거리) 교 )의</w:t>
      </w:r>
    </w:p>
    <w:p>
      <w:r>
        <w:t>사</w:t>
      </w:r>
    </w:p>
    <w:p>
      <w:r>
        <w:t>차로에서 우회전하는 A차량과 A차량의 진행방향 우측 도로에서 우→좌 방향으로 직진 고</w:t>
      </w:r>
    </w:p>
    <w:p>
      <w:r>
        <w:t>하는 B차량이 충돌한 사고이다.</w:t>
      </w:r>
    </w:p>
    <w:p>
      <w:r>
        <w:t>기본 과실비율 해설</w:t>
      </w:r>
    </w:p>
    <w:p>
      <w:r>
        <w:t>⊙ 동일 폭의 교차로에서는 도로교통법 제26조 제3항에 따라 우측도로에서 진입한 B차량</w:t>
      </w:r>
    </w:p>
    <w:p>
      <w:r>
        <w:t>에게 통행우선권이 있고, 또한 우회전을 하는 경우에는 직진하는 B차량의 진로상에 진로</w:t>
      </w:r>
    </w:p>
    <w:p>
      <w:r>
        <w:t>를 변경하여 들어가기 때문에 직진보다 주의의무가 크므로, 이를 감안하여 양 차량의 기본</w:t>
      </w:r>
    </w:p>
    <w:p>
      <w:r>
        <w:t>과실을 70:30으로 정한다.</w:t>
      </w:r>
    </w:p>
    <w:p>
      <w:r>
        <w:t>⊙ 삼거리 교차로의 경우도 B차량에게 우측도로 및 직진 통행우선권 요소를 모두 반영하였</w:t>
      </w:r>
    </w:p>
    <w:p>
      <w:r>
        <w:t>고, 사거리 교차로와 비교하여 볼 때, 우회전 차량에 대한 주의의무는 크게 다르지 않으</w:t>
      </w:r>
    </w:p>
    <w:p>
      <w:r>
        <w:t>므로, 삼거리 교차로 요소를 추가로 반영하지 않고 사거리 교차로의 경우와 동일하게 양 차량</w:t>
      </w:r>
    </w:p>
    <w:p>
      <w:r>
        <w:t>의 기본과실을 70:30으로 정한다.</w:t>
      </w:r>
    </w:p>
    <w:p>
      <w:r>
        <w:t>[페이지 288 표 1]</w:t>
      </w:r>
    </w:p>
    <w:p>
      <w:r>
        <w:t>| 차14-1   | 동일폭 이면도로 사거리( )에서 우회전 대 우-&gt;좌 직진</w:t>
        <w:br/>
        <w:t>十자   | None          | None                 | None   | None   |</w:t>
        <w:br/>
        <w:t>|----------|---|---------------|----------------------|--------|--------|</w:t>
        <w:br/>
        <w:t>|          | (A) 우회전</w:t>
        <w:br/>
        <w:t>(B) 우측 직진   |               |                      |        |        |</w:t>
        <w:br/>
        <w:t>|          |   | 기본 과실비율 |                      | A70    | B30    |</w:t>
        <w:br/>
        <w:t>|          |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서행불이행         | +10    |        |</w:t>
        <w:br/>
        <w:t>|          |   |               | A 대우회전           | +10    |        |</w:t>
        <w:br/>
        <w:t>|          |   |               | A 현저한 과실        | +10    |        |</w:t>
        <w:br/>
        <w:t>|          |   |               | A 중대한 과실        | +20    |        |</w:t>
        <w:br/>
        <w:t>|          |   |               | A 명확한 선진입      | -10    |        |</w:t>
        <w:br/>
        <w:t>|          |   |               | B 서행불이행         |        | +10    |</w:t>
        <w:br/>
        <w:t>|          |   |               | B 오른쪽 통행 불이행 |        | +10    |</w:t>
        <w:br/>
        <w:t>|          |   |               | B 현저한 과실        |        | +10    |</w:t>
        <w:br/>
        <w:t>|          |   |               | B 중대한 과실        |        | +20    |</w:t>
        <w:br/>
        <w:t>|          |   |               | B 명확한 선진입      |        | -10    |</w:t>
      </w:r>
    </w:p>
    <w:p>
      <w:r>
        <w:t>자동차사고 과실비율 인정기준 │ 제3편 사고유형별 과실비율 적용기준 288</w:t>
      </w:r>
    </w:p>
    <w:p>
      <w:r>
        <w:t>수정요소(인과관계를 감안한 과실비율 조정) 해설</w:t>
      </w:r>
    </w:p>
    <w:p>
      <w:r>
        <w:t>⊙ 서행 불이행, 대우회전, 우측통행 위배, 기타 현저한 과실, 중대한 과실은 양 차량의 진</w:t>
      </w:r>
    </w:p>
    <w:p>
      <w:r>
        <w:t>행 속도, 진행 위치, 충격부위, 도로 상황 등 여러 가지 요소를 감안하여 가감산할 수 있다.</w:t>
      </w:r>
    </w:p>
    <w:p>
      <w:r>
        <w:t>관련 법규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</w:t>
      </w:r>
    </w:p>
    <w:p>
      <w:r>
        <w:t>를 서행하면서 우회전하여야 한다. 이 경우 우회전하는 차의 운전자는 신호에 따라 정지</w:t>
      </w:r>
    </w:p>
    <w:p>
      <w:r>
        <w:t>하거나 진행하는 보행자 또는 자전거 등에 주의하여야 한다.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 제</w:t>
      </w:r>
    </w:p>
    <w:p>
      <w:r>
        <w:t>2</w:t>
      </w:r>
    </w:p>
    <w:p>
      <w:r>
        <w:t>에 들어가 있는 다른 차가 있을 때에는 그 차에 진로를 양보하여야 한다. 장</w:t>
      </w:r>
    </w:p>
    <w:p>
      <w:r>
        <w:t>. 자</w:t>
      </w:r>
    </w:p>
    <w:p>
      <w:r>
        <w:t>동</w:t>
      </w:r>
    </w:p>
    <w:p>
      <w:r>
        <w:t>② 교통정리를 하고 있지 아니하는 교차로에 들어가려고 하는 차의 운전자는 그 차가 통행하 차</w:t>
      </w:r>
    </w:p>
    <w:p>
      <w:r>
        <w:t>와</w:t>
      </w:r>
    </w:p>
    <w:p>
      <w:r>
        <w:t>고 있는 도로의 폭보다 교차하는 도로의 폭이 넓은 경우에는 서행하여야 하며, 폭이 넓은 도  자</w:t>
      </w:r>
    </w:p>
    <w:p>
      <w:r>
        <w:t>동</w:t>
      </w:r>
    </w:p>
    <w:p>
      <w:r>
        <w:t>로로부터 교차로에 들어가려고 하는 다른 차가 있을 때에는 그 차에 진로를 양보하여야 한다. 차</w:t>
      </w:r>
    </w:p>
    <w:p>
      <w:r>
        <w:t>(이</w:t>
      </w:r>
    </w:p>
    <w:p>
      <w:r>
        <w:t>륜</w:t>
      </w:r>
    </w:p>
    <w:p>
      <w:r>
        <w:t>③ 교통정리를 하고 있지 아니하는 교차로에 동시에 들어가려고 하는 차의 운전자는 우측 차</w:t>
      </w:r>
    </w:p>
    <w:p>
      <w:r>
        <w:t>포</w:t>
      </w:r>
    </w:p>
    <w:p>
      <w:r>
        <w:t>도로의 차에 진로를 양보하여야 한다.  함</w:t>
      </w:r>
    </w:p>
    <w:p>
      <w:r>
        <w:t>)의</w:t>
      </w:r>
    </w:p>
    <w:p>
      <w:r>
        <w:t>사</w:t>
      </w:r>
    </w:p>
    <w:p>
      <w:r>
        <w:t>고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경우에는 손이나 방향지시기 또는 등화로써 그 행위</w:t>
      </w:r>
    </w:p>
    <w:p>
      <w:r>
        <w:t>가 끝날 때까지 신호를 하여야 한다.</w:t>
      </w:r>
    </w:p>
    <w:p>
      <w:r>
        <w:t>⊙ 도로교통법 시행령 별표2(신호의 시기 및 방법[제21조 관련])</w:t>
      </w:r>
    </w:p>
    <w:p>
      <w:r>
        <w:t>신호를 하는 경우 신호를 하는 시기 신호의 방법</w:t>
      </w:r>
    </w:p>
    <w:p>
      <w:r>
        <w:t>2.  우회전 또는 같은 방향으로  그 행위를 하려는 지점(우회전할  오른팔을 수평으로 펴서 차체의</w:t>
      </w:r>
    </w:p>
    <w:p>
      <w:r>
        <w:t>진행하면서 진로를 오른쪽으로  경우에는 그 교차로의 가장자리)에  오른쪽 밖으로 내밀거나 왼팔을</w:t>
      </w:r>
    </w:p>
    <w:p>
      <w:r>
        <w:t>바꾸려는 때  이르기 전 30미터(고속도로에서는  차체의 왼쪽 밖으로 내어 팔꿈치를</w:t>
      </w:r>
    </w:p>
    <w:p>
      <w:r>
        <w:t>100미터) 이상의 지점에 이르렀을  굽혀 수직으로 올리거나 오른쪽의</w:t>
      </w:r>
    </w:p>
    <w:p>
      <w:r>
        <w:t>때  방향지시기 또는 등화를 조작할 것</w:t>
      </w:r>
    </w:p>
    <w:p>
      <w:r>
        <w:t>[페이지 289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289</w:t>
      </w:r>
    </w:p>
    <w:p>
      <w:r>
        <w:t>참고판례</w:t>
      </w:r>
    </w:p>
    <w:p>
      <w:r>
        <w:t>⊙ 서울중앙지법 2020. 2. 14. 선고 2019나51699 판결</w:t>
      </w:r>
    </w:p>
    <w:p>
      <w:r>
        <w:t>창원시 진해구 이면도로 사거리 교차로에서 원고 차량이 (十)자형인 이 사건 교차로에 이르러</w:t>
      </w:r>
    </w:p>
    <w:p>
      <w:r>
        <w:t>우측 방향으로 우회전하던 중, 원고 차량의 우측 방향에서 좌측 방향으로 직진 주행하려던</w:t>
      </w:r>
    </w:p>
    <w:p>
      <w:r>
        <w:t>피고 차량과 충돌한 사고로 인하여 원고 차량의 앞범퍼 우측 전조등 부분과 피고 차량의 앞범퍼</w:t>
      </w:r>
    </w:p>
    <w:p>
      <w:r>
        <w:t>좌측 모서리 부분이 파손되었는바, ① 이 사건 교차로가 위치한 도로는 주택가 부근의 이면</w:t>
      </w:r>
    </w:p>
    <w:p>
      <w:r>
        <w:t>도로로서, 중앙선이 그어져 있지 아니한 점, ② 원고 차량 내부의 블랙박스 영상에 의하면</w:t>
      </w:r>
    </w:p>
    <w:p>
      <w:r>
        <w:t>원고 차량이 이 사건 교차로에 진입할 당시 피고 차량 역시 원고 차량의 우측 도로에서 이 사건</w:t>
      </w:r>
    </w:p>
    <w:p>
      <w:r>
        <w:t>교차로로 진입하는 모습이 촬영되어 있는 점, ③ 이 사건 교차로에는 신호등이 설치되어 있지</w:t>
      </w:r>
    </w:p>
    <w:p>
      <w:r>
        <w:t>않았고, 도로 양측에 주차되어 있는 차량들로 인하여 원고 차량 운전자의 시야가 제한을 받을</w:t>
      </w:r>
    </w:p>
    <w:p>
      <w:r>
        <w:t>수밖에 없는 상황이었던 점, ④ 그런데 원고 차량 운전자는 이 사건 교차로에 진입하기 전에</w:t>
      </w:r>
    </w:p>
    <w:p>
      <w:r>
        <w:t>직진 차량의 유무 등 도로 상황을 살피가 위하여 일시 정지하지 아니한 채 서행하면서 그대로  제</w:t>
      </w:r>
    </w:p>
    <w:p>
      <w:r>
        <w:t>2</w:t>
      </w:r>
    </w:p>
    <w:p>
      <w:r>
        <w:t>장</w:t>
      </w:r>
    </w:p>
    <w:p>
      <w:r>
        <w:t>우회전을 시도하였던 점 등에 비추어 보면, 이 사건 사고 당시 원고 차량 운전자는 전방 및  . 자</w:t>
      </w:r>
    </w:p>
    <w:p>
      <w:r>
        <w:t>동</w:t>
      </w:r>
    </w:p>
    <w:p>
      <w:r>
        <w:t>좌우를 잘 살피고 우측 도로에 차량이 있는 경우 도로교통법 제26조 제3항에 따라 그 차량에게  차</w:t>
      </w:r>
    </w:p>
    <w:p>
      <w:r>
        <w:t>와</w:t>
      </w:r>
    </w:p>
    <w:p>
      <w:r>
        <w:t>진로를 양보하여야 할 의무가 있음에도 불구하고 그러한 주의의무를 게을리하였다고 할 것이  자</w:t>
      </w:r>
    </w:p>
    <w:p>
      <w:r>
        <w:t>동</w:t>
      </w:r>
    </w:p>
    <w:p>
      <w:r>
        <w:t>어서, 이 사건 사고는 원고 차량 운전자의 주된 과실로 인하여 발생하였다고 봄이 상당하기는  차</w:t>
      </w:r>
    </w:p>
    <w:p>
      <w:r>
        <w:t>(이</w:t>
      </w:r>
    </w:p>
    <w:p>
      <w:r>
        <w:t>하다. 다만, 앞서 든 각 증거에 의하여 인정되는 이 사건 사고의 경위 및 사고 당시 피고 차량의  륜</w:t>
      </w:r>
    </w:p>
    <w:p>
      <w:r>
        <w:t>차</w:t>
      </w:r>
    </w:p>
    <w:p>
      <w:r>
        <w:t>주행 상태(피고 차량은 도로의 중앙으로 주행하면서 이 사건 교차로에 진입한 것으로 보인다),   포</w:t>
      </w:r>
    </w:p>
    <w:p>
      <w:r>
        <w:t>함</w:t>
      </w:r>
    </w:p>
    <w:p>
      <w:r>
        <w:t>원고 차량과 피고 차량의 각 파손 부위 등 변론에 나타난 제반 사정을 고려해 보면, 피고 차량  )의</w:t>
      </w:r>
    </w:p>
    <w:p>
      <w:r>
        <w:t>사</w:t>
      </w:r>
    </w:p>
    <w:p>
      <w:r>
        <w:t>운전자로서도 원고 차량이 이 사건 교차로에 진입하여 우회전하려는 것을 미리 발견하고 잠시  고</w:t>
      </w:r>
    </w:p>
    <w:p>
      <w:r>
        <w:t>정차하는 등의 조치를 취하거나 도로의 우측으로 주행함으로써, 이 사건 사고의 발생을 방지</w:t>
      </w:r>
    </w:p>
    <w:p>
      <w:r>
        <w:t>하거나 적어도 손해가 확대되는 것을 회피할 가능성이 있었다고 보이므로, 결국 이 사건 사고는</w:t>
      </w:r>
    </w:p>
    <w:p>
      <w:r>
        <w:t>원고 차량 운전자와 피고 차량 운전자의 과실이 경합하여 발생하였다고 판단되고, 위에서</w:t>
      </w:r>
    </w:p>
    <w:p>
      <w:r>
        <w:t>언급한 여러 사정을 종합하면 원고 차량과 피고 차량의 과실비율은 60:40으로 봄이 상당하다.</w:t>
      </w:r>
    </w:p>
    <w:p>
      <w:r>
        <w:t>(직진 차량 우측통행 불이행)</w:t>
      </w:r>
    </w:p>
    <w:p>
      <w:r>
        <w:t>자동차사고 과실비율 인정기준 │ 제3편 사고유형별 과실비율 적용기준 290</w:t>
      </w:r>
    </w:p>
    <w:p>
      <w:r>
        <w:t>4) 직진 대 좌회전 사고 - 상대차량이 맞은편에서 진입 [차15]</w:t>
      </w:r>
    </w:p>
    <w:p>
      <w:r>
        <w:t>직진 대 맞은편 좌회전</w:t>
      </w:r>
    </w:p>
    <w:p>
      <w:r>
        <w:t>차15-1</w:t>
      </w:r>
    </w:p>
    <w:p>
      <w:r>
        <w:t>(A) 직진</w:t>
      </w:r>
    </w:p>
    <w:p>
      <w:r>
        <w:t>(B) 좌회전</w:t>
      </w:r>
    </w:p>
    <w:p>
      <w:r>
        <w:t>기본 과실비율 A30 B70</w:t>
      </w:r>
    </w:p>
    <w:p>
      <w:r>
        <w:t>A 현저한 과실 +10</w:t>
      </w:r>
    </w:p>
    <w:p>
      <w:r>
        <w:t>A 중대한 과실 +20</w:t>
      </w:r>
    </w:p>
    <w:p>
      <w:r>
        <w:t>과 A 명확한 선진입 -10</w:t>
      </w:r>
    </w:p>
    <w:p>
      <w:r>
        <w:t>실 B 소좌회전·대좌회전 +10</w:t>
      </w:r>
    </w:p>
    <w:p>
      <w:r>
        <w:t>비</w:t>
      </w:r>
    </w:p>
    <w:p>
      <w:r>
        <w:t>B 서행불이행 +10</w:t>
      </w:r>
    </w:p>
    <w:p>
      <w:r>
        <w:t>율</w:t>
      </w:r>
    </w:p>
    <w:p>
      <w:r>
        <w:t>B 급좌회전 +10</w:t>
      </w:r>
    </w:p>
    <w:p>
      <w:r>
        <w:t>조 B 신호불이행,지연 +10</w:t>
      </w:r>
    </w:p>
    <w:p>
      <w:r>
        <w:t>정 제</w:t>
      </w:r>
    </w:p>
    <w:p>
      <w:r>
        <w:t>예 B 현저한 과실 +10 2</w:t>
      </w:r>
    </w:p>
    <w:p>
      <w:r>
        <w:t>장</w:t>
      </w:r>
    </w:p>
    <w:p>
      <w:r>
        <w:t>시 B 중대한 과실 +20 . 자</w:t>
      </w:r>
    </w:p>
    <w:p>
      <w:r>
        <w:t>B 명확한 선진입 -10 동</w:t>
      </w:r>
    </w:p>
    <w:p>
      <w:r>
        <w:t>차</w:t>
      </w:r>
    </w:p>
    <w:p>
      <w:r>
        <w:t>① B 좌회전 완료 직후 -30 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차</w:t>
      </w:r>
    </w:p>
    <w:p>
      <w:r>
        <w:t>※舊 214, 324, 325 기준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사</w:t>
      </w:r>
    </w:p>
    <w:p>
      <w:r>
        <w:t>⊙ 신호기에 의해 교통정리가 이루어지고 있지 않는 교차로에서 직진하는 A차량과 맞은편  고</w:t>
      </w:r>
    </w:p>
    <w:p>
      <w:r>
        <w:t>주행방향에서 좌회전하는 B차량이 충돌한 사고이다.</w:t>
      </w:r>
    </w:p>
    <w:p>
      <w:r>
        <w:t>기본 과실비율 해설</w:t>
      </w:r>
    </w:p>
    <w:p>
      <w:r>
        <w:t>⊙ 도로교통법 제26조 제4항에 따라 좌회전 차량은 직진차량에게 양보할 의무가 있으므로</w:t>
      </w:r>
    </w:p>
    <w:p>
      <w:r>
        <w:t>좌회전차량인 B차량의 과실이 중하다고 할 것이지만, A차량도 동법 제31조에 따라 교차로</w:t>
      </w:r>
    </w:p>
    <w:p>
      <w:r>
        <w:t>진입 전 서행 또는 일시정지를 준수하고 전방 및 좌우를 주의해야 하는 의무가 있어 양</w:t>
      </w:r>
    </w:p>
    <w:p>
      <w:r>
        <w:t>차량의 기본 과실비율을 30:70으로 정하였다.</w:t>
      </w:r>
    </w:p>
    <w:p>
      <w:r>
        <w:t>[페이지 291 표 1]</w:t>
      </w:r>
    </w:p>
    <w:p>
      <w:r>
        <w:t>| 차15-1   | 직진 대 맞은편 좌회전   | None          | None   | None                | None   | None   |</w:t>
        <w:br/>
        <w:t>|----------|-------------------------|---------------|--------|---------------------|--------|--------|</w:t>
        <w:br/>
        <w:t>|          | (A) 직진</w:t>
        <w:br/>
        <w:t>(B) 좌회전                         |               |        |                     |        |        |</w:t>
        <w:br/>
        <w:t>|          |                         | 기본 과실비율 |        |                     | A30    | B70    |</w:t>
        <w:br/>
        <w:t>|          |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    | +10    |        |</w:t>
        <w:br/>
        <w:t>|          |                         |               |        | A 중대한 과실       | +20    |        |</w:t>
        <w:br/>
        <w:t>|          |                         |               |        | A 명확한 선진입     | -10    |        |</w:t>
        <w:br/>
        <w:t>|          |                         |               |        | B 소좌회전·대좌회전 |        | +10    |</w:t>
        <w:br/>
        <w:t>|          |                         |               |        | B 서행불이행        |        | +10    |</w:t>
        <w:br/>
        <w:t>|          |                         |               |        | B 급좌회전          |        | +10    |</w:t>
        <w:br/>
        <w:t>|          |                         |               |        | B 신호불이행,지연   |        | +10    |</w:t>
        <w:br/>
        <w:t>|          |                         |               |        | B 현저한 과실       |        | +10    |</w:t>
        <w:br/>
        <w:t>|          |                         |               |        | B 중대한 과실       |        | +20    |</w:t>
        <w:br/>
        <w:t>|          |                         |               |        | B 명확한 선진입     |        | -10    |</w:t>
        <w:br/>
        <w:t>|          |                         |               | ①      | B 좌회전 완료 직후  |        | -30    |</w:t>
      </w:r>
    </w:p>
    <w:p>
      <w:r>
        <w:t>자동차사고 과실비율 인정기준 │ 제3편 사고유형별 과실비율 적용기준 291</w:t>
      </w:r>
    </w:p>
    <w:p>
      <w:r>
        <w:t>수정요소(인과관계를 감안한 과실비율 조정) 해설</w:t>
      </w:r>
    </w:p>
    <w:p>
      <w:r>
        <w:t>① 도로교통법 제26조 제1항 및 동조 제4항의 해석상 통행 후순위인 좌회전 차량이라 하더라</w:t>
      </w:r>
    </w:p>
    <w:p>
      <w:r>
        <w:t>도 좌회전을 완료한 경우에는 통행 우선권이 있으므로, B차량이 명확히 선진입하여 좌회</w:t>
      </w:r>
    </w:p>
    <w:p>
      <w:r>
        <w:t>전을 완료한 경우에는 과실을 감산할 수 있다.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신호기가 설치되어 있더라도 양 방향 모두 황색점멸신호 또는 적색점멸신호로 되어있는</w:t>
      </w:r>
    </w:p>
    <w:p>
      <w:r>
        <w:t>경우 등은 「교통정리가 이루어지고 있지 않는 교차로」에 해당하여 본 기준을 준용한다.</w:t>
      </w:r>
    </w:p>
    <w:p>
      <w:r>
        <w:t>제</w:t>
      </w:r>
    </w:p>
    <w:p>
      <w:r>
        <w:t>관련 법규</w:t>
      </w:r>
    </w:p>
    <w:p>
      <w:r>
        <w:t>2</w:t>
      </w:r>
    </w:p>
    <w:p>
      <w:r>
        <w:t>장</w:t>
      </w:r>
    </w:p>
    <w:p>
      <w:r>
        <w:t>⊙ 도로교통법 제25조(교차로 통행방법) . 자</w:t>
      </w:r>
    </w:p>
    <w:p>
      <w:r>
        <w:t>동</w:t>
      </w:r>
    </w:p>
    <w:p>
      <w:r>
        <w:t>모든 차의 운전자는 교차로에서 좌회전을 하려는 경우에는 미리 도로의 중앙선을 따라서 행하 차</w:t>
      </w:r>
    </w:p>
    <w:p>
      <w:r>
        <w:t>와</w:t>
      </w:r>
    </w:p>
    <w:p>
      <w:r>
        <w:t>면서 교차로의 중심 안쪽을 이용하여 좌회전하여야 한다. 다만, 시·도 경찰청장이 교차로의 상황  자</w:t>
      </w:r>
    </w:p>
    <w:p>
      <w:r>
        <w:t>동</w:t>
      </w:r>
    </w:p>
    <w:p>
      <w:r>
        <w:t>차</w:t>
      </w:r>
    </w:p>
    <w:p>
      <w:r>
        <w:t>에 따라 특히 필요하다고 인정하여 지정한 곳에서는 교차로의 중심 바깥쪽을 통과할 수 있다.</w:t>
      </w:r>
    </w:p>
    <w:p>
      <w:r>
        <w:t>(이</w:t>
      </w:r>
    </w:p>
    <w:p>
      <w:r>
        <w:t>륜</w:t>
      </w:r>
    </w:p>
    <w:p>
      <w:r>
        <w:t>차</w:t>
      </w:r>
    </w:p>
    <w:p>
      <w:r>
        <w:t>⊙ 도로교통법 제26조(교통정리가 없는 교차로에서의 양보운전)  포</w:t>
      </w:r>
    </w:p>
    <w:p>
      <w:r>
        <w:t>함</w:t>
      </w:r>
    </w:p>
    <w:p>
      <w:r>
        <w:t>① 교통정리를 하고 있지 아니하는 교차로에 들어가려고 하는 차의 운전자는 이미 교차로에  )의</w:t>
      </w:r>
    </w:p>
    <w:p>
      <w:r>
        <w:t>사</w:t>
      </w:r>
    </w:p>
    <w:p>
      <w:r>
        <w:t>들어가 있는 다른 차가 있을 때에는 그 차에 진로를 양보하여야 한다. 고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 야 한다.</w:t>
      </w:r>
    </w:p>
    <w:p>
      <w:r>
        <w:t>1.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자동차사고 과실비율 인정기준 │ 제3편 사고유형별 과실비율 적용기준 292</w:t>
      </w:r>
    </w:p>
    <w:p>
      <w:r>
        <w:t>참고 판례</w:t>
      </w:r>
    </w:p>
    <w:p>
      <w:r>
        <w:t>⊙ 서울민사지방법원 1994. 10. 14. 선고 94나11995 판결</w:t>
      </w:r>
    </w:p>
    <w:p>
      <w:r>
        <w:t>야간에 신호기 없는 삼거리(T자) 교차로에서 B차량이 좌회전 하던 중 차량의 속도를 줄이고</w:t>
      </w:r>
    </w:p>
    <w:p>
      <w:r>
        <w:t>교행 하는 자동차의 동태를 잘 살피면서 위 교차로를 직진하는 차량의 진행을 방해해서는</w:t>
      </w:r>
    </w:p>
    <w:p>
      <w:r>
        <w:t>아니 됨에도 불구하고 이를 게을리 한 채 만연히 좌회전 진행한 과실로, 반대방향에서 전방</w:t>
      </w:r>
    </w:p>
    <w:p>
      <w:r>
        <w:t>좌우주시의무를 태만히 한 채 직진하여 B차량과 동시에 교차로에 진입한 A차량을 충돌하여</w:t>
      </w:r>
    </w:p>
    <w:p>
      <w:r>
        <w:t>사망 및 상해에 이르게 한 사고: B과실 70%</w:t>
      </w:r>
    </w:p>
    <w:p>
      <w:r>
        <w:t>⊙ 서울지방법원 동부지원 1993. 8. 19. 선고 93가합6742 판결</w:t>
      </w:r>
    </w:p>
    <w:p>
      <w:r>
        <w:t>주간에 편도3차로의 사거리(十자) 교차로에서 B차량이 1차로를 따라 진행하다가 교차로에</w:t>
      </w:r>
    </w:p>
    <w:p>
      <w:r>
        <w:t>이르러 주변을 제대로 살피지 아니한 채 좌회전 한 과실로, 진행방향 맞은편에서 B차량이</w:t>
      </w:r>
    </w:p>
    <w:p>
      <w:r>
        <w:t>먼저 진입 하고 있었는데도 차량의 동태를 잘 살피지 아니한 채 직진하던 A차량을 충돌하여  제</w:t>
      </w:r>
    </w:p>
    <w:p>
      <w:r>
        <w:t>2</w:t>
      </w:r>
    </w:p>
    <w:p>
      <w:r>
        <w:t>장</w:t>
      </w:r>
    </w:p>
    <w:p>
      <w:r>
        <w:t>사망에 이르게 한 사고: B과실 70%</w:t>
      </w:r>
    </w:p>
    <w:p>
      <w:r>
        <w:t>. 자</w:t>
      </w:r>
    </w:p>
    <w:p>
      <w:r>
        <w:t>동</w:t>
      </w:r>
    </w:p>
    <w:p>
      <w:r>
        <w:t>차</w:t>
      </w:r>
    </w:p>
    <w:p>
      <w:r>
        <w:t>⊙ 서울지방법원북부지원 1993. 2. 12. 선고 92가합10474 판결 와</w:t>
      </w:r>
    </w:p>
    <w:p>
      <w:r>
        <w:t>자</w:t>
      </w:r>
    </w:p>
    <w:p>
      <w:r>
        <w:t>주간에 황색점멸등이 설치된 삼거리(T자) 교차로에서 B차량이 좌회전하던 중 진로 전방 좌우를  동</w:t>
      </w:r>
    </w:p>
    <w:p>
      <w:r>
        <w:t>차</w:t>
      </w:r>
    </w:p>
    <w:p>
      <w:r>
        <w:t>주시하여 안전함을 확인하고 좌회전하여 사고발생을 방지하여야 함에도 이를 게을리 한 채  (이</w:t>
      </w:r>
    </w:p>
    <w:p>
      <w:r>
        <w:t>륜</w:t>
      </w:r>
    </w:p>
    <w:p>
      <w:r>
        <w:t>차</w:t>
      </w:r>
    </w:p>
    <w:p>
      <w:r>
        <w:t>만연히 좌회전한 과실로, 마침 반대방향에서 B차량이 일시정지 한 채 좌측 방향표시기를   포</w:t>
      </w:r>
    </w:p>
    <w:p>
      <w:r>
        <w:t>함</w:t>
      </w:r>
    </w:p>
    <w:p>
      <w:r>
        <w:t>작동한 것을 발견하고도 자신에게 진로를 양보할 것으로만 생각하고 계속 같은 속도로 직진해  )의</w:t>
      </w:r>
    </w:p>
    <w:p>
      <w:r>
        <w:t>오던 A이륜차를 충격하여 상해를 입힌 사고: B과실 80%  사</w:t>
      </w:r>
    </w:p>
    <w:p>
      <w:r>
        <w:t>고</w:t>
      </w:r>
    </w:p>
    <w:p>
      <w:r>
        <w:t>자동차사고 과실비율 인정기준 │ 제3편 사고유형별 과실비율 적용기준 293</w:t>
      </w:r>
    </w:p>
    <w:p>
      <w:r>
        <w:t>5) 직진 대 좌회전 사고 - 상대차량이 측면에서 진입 [차16]</w:t>
      </w:r>
    </w:p>
    <w:p>
      <w:r>
        <w:t>왼쪽 직진 대 오른쪽 좌회전</w:t>
      </w:r>
    </w:p>
    <w:p>
      <w:r>
        <w:t>차16-1</w:t>
      </w:r>
    </w:p>
    <w:p>
      <w:r>
        <w:t>(A) 직진(왼쪽 도로에서 진입)</w:t>
      </w:r>
    </w:p>
    <w:p>
      <w:r>
        <w:t>(B) 좌회전(오른쪽 도로에서 진입)</w:t>
      </w:r>
    </w:p>
    <w:p>
      <w:r>
        <w:t>기본 과실비율 A40 B60</w:t>
      </w:r>
    </w:p>
    <w:p>
      <w:r>
        <w:t>A 서행불이행 +10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A 명확한 선진입 -10</w:t>
      </w:r>
    </w:p>
    <w:p>
      <w:r>
        <w:t>실</w:t>
      </w:r>
    </w:p>
    <w:p>
      <w:r>
        <w:t>비 B 소좌회전·대좌회전 +10</w:t>
      </w:r>
    </w:p>
    <w:p>
      <w:r>
        <w:t>율 B 신호불이행, 지연 +10</w:t>
      </w:r>
    </w:p>
    <w:p>
      <w:r>
        <w:t>B 서행불이행 +10</w:t>
      </w:r>
    </w:p>
    <w:p>
      <w:r>
        <w:t>조 B 좌회전 금지위반 +20</w:t>
      </w:r>
    </w:p>
    <w:p>
      <w:r>
        <w:t>정 B 현저한 과실 +10 제</w:t>
      </w:r>
    </w:p>
    <w:p>
      <w:r>
        <w:t>예 2</w:t>
      </w:r>
    </w:p>
    <w:p>
      <w:r>
        <w:t>B 중대한 과실 +10 장</w:t>
      </w:r>
    </w:p>
    <w:p>
      <w:r>
        <w:t>시 B 명확한 선진입 -10 . 자</w:t>
      </w:r>
    </w:p>
    <w:p>
      <w:r>
        <w:t>동</w:t>
      </w:r>
    </w:p>
    <w:p>
      <w:r>
        <w:t>① B 좌회전 완료직후 -30 차</w:t>
      </w:r>
    </w:p>
    <w:p>
      <w:r>
        <w:t>② B 삼거리(T자) 좌회전  +10 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차</w:t>
      </w:r>
    </w:p>
    <w:p>
      <w:r>
        <w:t>※舊 220, 240-220CO, 332, 333, 372-332CO, 373-333CO 기준</w:t>
      </w:r>
    </w:p>
    <w:p>
      <w:r>
        <w:t>(이</w:t>
      </w:r>
    </w:p>
    <w:p>
      <w:r>
        <w:t>륜</w:t>
      </w:r>
    </w:p>
    <w:p>
      <w:r>
        <w:t>오른쪽 직진 대 왼쪽 좌회전 차</w:t>
      </w:r>
    </w:p>
    <w:p>
      <w:r>
        <w:t>포</w:t>
      </w:r>
    </w:p>
    <w:p>
      <w:r>
        <w:t>차16-2 함</w:t>
      </w:r>
    </w:p>
    <w:p>
      <w:r>
        <w:t>(A) 직진(오른쪽 도로에서 진입) )의</w:t>
      </w:r>
    </w:p>
    <w:p>
      <w:r>
        <w:t>(B) 좌회전(왼쪽 도로에서 진입)  사</w:t>
      </w:r>
    </w:p>
    <w:p>
      <w:r>
        <w:t>고</w:t>
      </w:r>
    </w:p>
    <w:p>
      <w:r>
        <w:t>기본 과실비율 A30 B70</w:t>
      </w:r>
    </w:p>
    <w:p>
      <w:r>
        <w:t>A 서행불이행 +10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A 명확한 선진입  -10</w:t>
      </w:r>
    </w:p>
    <w:p>
      <w:r>
        <w:t>실</w:t>
      </w:r>
    </w:p>
    <w:p>
      <w:r>
        <w:t>비 B 소좌회전·대좌회전 +10</w:t>
      </w:r>
    </w:p>
    <w:p>
      <w:r>
        <w:t>율 B 신호불이행, 지연 +10</w:t>
      </w:r>
    </w:p>
    <w:p>
      <w:r>
        <w:t>B 서행불이행 +10</w:t>
      </w:r>
    </w:p>
    <w:p>
      <w:r>
        <w:t>조 B 좌회전 금지위반 +20</w:t>
      </w:r>
    </w:p>
    <w:p>
      <w:r>
        <w:t>정 B 현저한 과실 +10</w:t>
      </w:r>
    </w:p>
    <w:p>
      <w:r>
        <w:t>예</w:t>
      </w:r>
    </w:p>
    <w:p>
      <w:r>
        <w:t>B 중대한 과실 +10</w:t>
      </w:r>
    </w:p>
    <w:p>
      <w:r>
        <w:t>시</w:t>
      </w:r>
    </w:p>
    <w:p>
      <w:r>
        <w:t>B 명확한 선진입 -10</w:t>
      </w:r>
    </w:p>
    <w:p>
      <w:r>
        <w:t>① B 좌회전 완료직후 -30</w:t>
      </w:r>
    </w:p>
    <w:p>
      <w:r>
        <w:t>② B 삼거리(T자) 좌회전  +10</w:t>
      </w:r>
    </w:p>
    <w:p>
      <w:r>
        <w:t>※사고발생, 손해확대와의 인과관계를 감안하여 기본 과실비율을 가(+), 감(-) 조정 가능합니다.</w:t>
      </w:r>
    </w:p>
    <w:p>
      <w:r>
        <w:t>※舊 240-221CO, 334, 335, 372-334CO, 373-335CO 기준</w:t>
      </w:r>
    </w:p>
    <w:p>
      <w:r>
        <w:t>[페이지 294 표 1]</w:t>
      </w:r>
    </w:p>
    <w:p>
      <w:r>
        <w:t>| 차16-1   | 왼쪽 직진 대 오른쪽 좌회전   | None          | None   | None                 | None   | None   |</w:t>
        <w:br/>
        <w:t>|----------|------------------------------|---------------|--------|----------------------|--------|--------|</w:t>
        <w:br/>
        <w:t>|          | (A) 직진(왼쪽 도로에서 진입)</w:t>
        <w:br/>
        <w:t>(B) 좌회전(오른쪽 도로에서 진입)                              |               |        |                      |        |        |</w:t>
        <w:br/>
        <w:t>|          |                              | 기본 과실비율 |        |                      | A40    | B60    |</w:t>
        <w:br/>
        <w:t>|          |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서행불이행         | +10    |        |</w:t>
        <w:br/>
        <w:t>|          |                              |               |        | A 현저한 과실        | +10    |        |</w:t>
        <w:br/>
        <w:t>|          |                              |               |        | A 중대한 과실        | +20    |        |</w:t>
        <w:br/>
        <w:t>|          |                              |               |        | A 명확한 선진입      | -10    |        |</w:t>
        <w:br/>
        <w:t>|          |                              |               |        | B 소좌회전·대좌회전  |        | +10    |</w:t>
        <w:br/>
        <w:t>|          |                              |               |        | B 신호불이행, 지연   |        | +10    |</w:t>
        <w:br/>
        <w:t>|          |                              |               |        | B 서행불이행         |        | +10    |</w:t>
        <w:br/>
        <w:t>|          |                              |               |        | B 좌회전 금지위반    |        | +20    |</w:t>
        <w:br/>
        <w:t>|          |                              |               |        | B 현저한 과실        |        | +10    |</w:t>
        <w:br/>
        <w:t>|          |                              |               |        | B 중대한 과실        |        | +10    |</w:t>
        <w:br/>
        <w:t>|          |                              |               |        | B 명확한 선진입      |        | -10    |</w:t>
        <w:br/>
        <w:t>|          |                              |               | ①      | B 좌회전 완료직후    |        | -30    |</w:t>
        <w:br/>
        <w:t>|          |                              |               | ②      | B 삼거리(T자) 좌회전 |        | +10    |</w:t>
      </w:r>
    </w:p>
    <w:p>
      <w:r>
        <w:t>[페이지 294 표 2]</w:t>
      </w:r>
    </w:p>
    <w:p>
      <w:r>
        <w:t>| 차16-2   | 오른쪽 직진 대 왼쪽 좌회전   | None          | None   | None                 | None   | None   |</w:t>
        <w:br/>
        <w:t>|----------|------------------------------|---------------|--------|----------------------|--------|--------|</w:t>
        <w:br/>
        <w:t>|          | (A) 직진(오른쪽 도로에서 진입)</w:t>
        <w:br/>
        <w:t>(B) 좌회전(왼쪽 도로에서 진입)                              |               |        |                      |        |        |</w:t>
        <w:br/>
        <w:t>|          |                              | 기본 과실비율 |        |                      | A30    | B70    |</w:t>
        <w:br/>
        <w:t>|          |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서행불이행         | +10    |        |</w:t>
        <w:br/>
        <w:t>|          |                              |               |        | A 현저한 과실        | +10    |        |</w:t>
        <w:br/>
        <w:t>|          |                              |               |        | A 중대한 과실        | +20    |        |</w:t>
        <w:br/>
        <w:t>|          |                              |               |        | A 명확한 선진입      | -10    |        |</w:t>
        <w:br/>
        <w:t>|          |                              |               |        | B 소좌회전·대좌회전  |        | +10    |</w:t>
        <w:br/>
        <w:t>|          |                              |               |        | B 신호불이행, 지연   |        | +10    |</w:t>
        <w:br/>
        <w:t>|          |                              |               |        | B 서행불이행         |        | +10    |</w:t>
        <w:br/>
        <w:t>|          |                              |               |        | B 좌회전 금지위반    |        | +20    |</w:t>
        <w:br/>
        <w:t>|          |                              |               |        | B 현저한 과실        |        | +10    |</w:t>
        <w:br/>
        <w:t>|          |                              |               |        | B 중대한 과실        |        | +10    |</w:t>
        <w:br/>
        <w:t>|          |                              |               |        | B 명확한 선진입      |        | -10    |</w:t>
        <w:br/>
        <w:t>|          |                              |               | ①      | B 좌회전 완료직후    |        | -30    |</w:t>
        <w:br/>
        <w:t>|          |                              |               | ②      | B 삼거리(T자) 좌회전 |        | +10    |</w:t>
      </w:r>
    </w:p>
    <w:p>
      <w:r>
        <w:t>자동차사고 과실비율 인정기준 │ 제3편 사고유형별 과실비율 적용기준 294</w:t>
      </w:r>
    </w:p>
    <w:p>
      <w:r>
        <w:t>사고 상황</w:t>
      </w:r>
    </w:p>
    <w:p>
      <w:r>
        <w:t>⊙ 차16-1 신호기에 의해 교통정리가 이루어지고 있지 않는 동일 폭의 교차로에서 직진하는</w:t>
      </w:r>
    </w:p>
    <w:p>
      <w:r>
        <w:t>A차량과 A차량의 진행방향 오른쪽 도로에서 좌회전 진입하는 B차량이 충돌한 사고이다.</w:t>
      </w:r>
    </w:p>
    <w:p>
      <w:r>
        <w:t>⊙ 차16-2 신호기에 의해 교통정리가 이루어지고 있지 않은 교차로에서 직진하는 A차량과</w:t>
      </w:r>
    </w:p>
    <w:p>
      <w:r>
        <w:t>A차량의 진행방향 왼쪽 도로에서 좌회전 진입하는 B차량이 충돌한 사고이다.</w:t>
      </w:r>
    </w:p>
    <w:p>
      <w:r>
        <w:t>기본 과실비율 해설</w:t>
      </w:r>
    </w:p>
    <w:p>
      <w:r>
        <w:t>⊙ 차16-1 도로교통법 제26조 제4항에 따라 직진차량이 좌회전차량보다 통행우선권이 있지만,</w:t>
      </w:r>
    </w:p>
    <w:p>
      <w:r>
        <w:t>좌회전차량이 오른쪽 도로에서 진입한 차량인 점을 감안하여 직진차량인 A차량과 좌회전</w:t>
      </w:r>
    </w:p>
    <w:p>
      <w:r>
        <w:t>차량인 B차량의 기본 과실비율을 40:60으로 정한다.</w:t>
      </w:r>
    </w:p>
    <w:p>
      <w:r>
        <w:t>⊙ 차16-2 직진차량인 A차량이 오른쪽차량인 경우에는 도로교통법 제26조 제3항(교통정리를  제</w:t>
      </w:r>
    </w:p>
    <w:p>
      <w:r>
        <w:t>2</w:t>
      </w:r>
    </w:p>
    <w:p>
      <w:r>
        <w:t>하고 있지 아니하는 교차로에 동시에 들어가려고 하는 차의 운전자는 오른쪽도로의 차에  장</w:t>
      </w:r>
    </w:p>
    <w:p>
      <w:r>
        <w:t>. 자</w:t>
      </w:r>
    </w:p>
    <w:p>
      <w:r>
        <w:t>진로를 양보하여야 한다.)에 따라 좌회전차량인 B차량의 과실을 10% 높여 양 차량의 기본  동</w:t>
      </w:r>
    </w:p>
    <w:p>
      <w:r>
        <w:t>차</w:t>
      </w:r>
    </w:p>
    <w:p>
      <w:r>
        <w:t>과실비율을 30:70으로 정하였다. 와</w:t>
      </w:r>
    </w:p>
    <w:p>
      <w:r>
        <w:t>자</w:t>
      </w:r>
    </w:p>
    <w:p>
      <w:r>
        <w:t>동</w:t>
      </w:r>
    </w:p>
    <w:p>
      <w:r>
        <w:t>차</w:t>
      </w:r>
    </w:p>
    <w:p>
      <w:r>
        <w:t>수정요소(인과관계를 감안한 과실비율 조정) 해설 (이</w:t>
      </w:r>
    </w:p>
    <w:p>
      <w:r>
        <w:t>륜</w:t>
      </w:r>
    </w:p>
    <w:p>
      <w:r>
        <w:t>차</w:t>
      </w:r>
    </w:p>
    <w:p>
      <w:r>
        <w:t>① 도로교통법 제26조 제1항 및 동조 제4항의 합리적인 해석상 통행 후순위인 좌회전 차량이라   포</w:t>
      </w:r>
    </w:p>
    <w:p>
      <w:r>
        <w:t>함</w:t>
      </w:r>
    </w:p>
    <w:p>
      <w:r>
        <w:t>하더라도 좌회전을 완료한 경우에는 통행 우선권이 있으므로, B차량이 명확히 선진입하여  )의</w:t>
      </w:r>
    </w:p>
    <w:p>
      <w:r>
        <w:t>사</w:t>
      </w:r>
    </w:p>
    <w:p>
      <w:r>
        <w:t>좌회전을 완료한 경우에는 과실을 감산할 수 있다.</w:t>
      </w:r>
    </w:p>
    <w:p>
      <w:r>
        <w:t>고</w:t>
      </w:r>
    </w:p>
    <w:p>
      <w:r>
        <w:t>② 신호기에 의해 교통정리가 행하여지고 있지 않는 삼거리(T자) 교차로 직진 대 좌회전 사고의</w:t>
      </w:r>
    </w:p>
    <w:p>
      <w:r>
        <w:t>경우에는 회전차량에 10%까지 과실을 가산할 수 있다.</w:t>
      </w:r>
    </w:p>
    <w:p>
      <w:r>
        <w:t>⊙ 제3편 제2장 3. 수정요소의 해설 부분을 참조한다.</w:t>
      </w:r>
    </w:p>
    <w:p>
      <w:r>
        <w:t>관련 법규</w:t>
      </w:r>
    </w:p>
    <w:p>
      <w:r>
        <w:t>⊙ 도로교통법 제2조(정의)</w:t>
      </w:r>
    </w:p>
    <w:p>
      <w:r>
        <w:t>28.  “서행”(徐行)이란 운전자가 차 또는 노면전차를 즉시 정지시킬 수 있는 정도의 느린 속도로</w:t>
      </w:r>
    </w:p>
    <w:p>
      <w:r>
        <w:t>진행하는 것을 말한다.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따라서</w:t>
      </w:r>
    </w:p>
    <w:p>
      <w:r>
        <w:t>자동차사고 과실비율 인정기준 │ 제3편 사고유형별 과실비율 적용기준 295</w:t>
      </w:r>
    </w:p>
    <w:p>
      <w:r>
        <w:t>행하면서 교차로의 중심 안쪽을 이용하여 좌회전하여야 한다. 다만, 시·도 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③ 교통정리를 하고 있지 아니하는 교차로에 동시에 들어가려고 하는 차의 운전자는 오른쪽</w:t>
      </w:r>
    </w:p>
    <w:p>
      <w:r>
        <w:t>도로의 차에 진로를 양보하여야 한다.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제</w:t>
      </w:r>
    </w:p>
    <w:p>
      <w:r>
        <w:t>2</w:t>
      </w:r>
    </w:p>
    <w:p>
      <w:r>
        <w:t>장</w:t>
      </w:r>
    </w:p>
    <w:p>
      <w:r>
        <w:t>⊙ 도로교통법 제31조(서행 또는 일시정지할 장소) . 자</w:t>
      </w:r>
    </w:p>
    <w:p>
      <w:r>
        <w:t>① 모든 차 또는 노면전차의 운전자는 다음 각 호의 어느 하나에 해당하는 곳에서는 서행 동</w:t>
      </w:r>
    </w:p>
    <w:p>
      <w:r>
        <w:t>차</w:t>
      </w:r>
    </w:p>
    <w:p>
      <w:r>
        <w:t>와</w:t>
      </w:r>
    </w:p>
    <w:p>
      <w:r>
        <w:t>하여야 한다.  자</w:t>
      </w:r>
    </w:p>
    <w:p>
      <w:r>
        <w:t>동</w:t>
      </w:r>
    </w:p>
    <w:p>
      <w:r>
        <w:t>1. 교통정리를 하고 있지 아니하는 교차로 차</w:t>
      </w:r>
    </w:p>
    <w:p>
      <w:r>
        <w:t>(이</w:t>
      </w:r>
    </w:p>
    <w:p>
      <w:r>
        <w:t>② 모든 차 또는 노면전차의 운전자는 다음 각 호의 어느 하나에 해당하는 곳에서는 일시정지  륜</w:t>
      </w:r>
    </w:p>
    <w:p>
      <w:r>
        <w:t>차</w:t>
      </w:r>
    </w:p>
    <w:p>
      <w:r>
        <w:t>하여야 한다.  포</w:t>
      </w:r>
    </w:p>
    <w:p>
      <w:r>
        <w:t>함</w:t>
      </w:r>
    </w:p>
    <w:p>
      <w:r>
        <w:t>1. 교통정리를 하고 있지 아니하고 좌우를 확인할 수 없거나 교통이 빈번한 교차로 )의</w:t>
      </w:r>
    </w:p>
    <w:p>
      <w:r>
        <w:t>사</w:t>
      </w:r>
    </w:p>
    <w:p>
      <w:r>
        <w:t>고</w:t>
      </w:r>
    </w:p>
    <w:p>
      <w:r>
        <w:t>참고 판례</w:t>
      </w:r>
    </w:p>
    <w:p>
      <w:r>
        <w:t>⊙ 서울지방법원 북부지원 1993. 8. 2. 선고 92가단2008 판결 (차16-1)</w:t>
      </w:r>
    </w:p>
    <w:p>
      <w:r>
        <w:t>야간에 신호기 없는 교차로에서 B차량(덤프트럭)이 시속 약 10km의 속도로 좌회전 하던 중,</w:t>
      </w:r>
    </w:p>
    <w:p>
      <w:r>
        <w:t>전방좌우에서 진행하는 차량의 동태를 주시하지 아니한 채 진행방향 왼쪽에서 오른쪽으로</w:t>
      </w:r>
    </w:p>
    <w:p>
      <w:r>
        <w:t>직진하던 A차량의 앞부분과 B차량의 왼쪽 중간부위가 충돌한 사고: B 좌회전 과실 65%</w:t>
      </w:r>
    </w:p>
    <w:p>
      <w:r>
        <w:t>⊙ 수원지방법원 1994. 1. 13. 선고 93나8778 판결 : (차16-1)</w:t>
      </w:r>
    </w:p>
    <w:p>
      <w:r>
        <w:t>주간에 신호기 없는 사거리(十자) 교차로에서 B차량(11톤 카고트럭)이 교차로에 먼저 진입하여</w:t>
      </w:r>
    </w:p>
    <w:p>
      <w:r>
        <w:t>좌회전하던 중 전방 및 좌우주시의무를 태만한 과실로, 왼쪽 교차도로에서 이미 교차로에</w:t>
      </w:r>
    </w:p>
    <w:p>
      <w:r>
        <w:t>진입하여 진행 중인 B차량이 있음에도 일시정지 및 전방좌우주시의무를 태만한 채 직진하던</w:t>
      </w:r>
    </w:p>
    <w:p>
      <w:r>
        <w:t>A차량(버스)의 앞부분과 B차량의 왼쪽 옆부분이 충돌한 사고: B 좌회전 과실 40%</w:t>
      </w:r>
    </w:p>
    <w:p>
      <w:r>
        <w:t>자동차사고 과실비율 인정기준 │ 제3편 사고유형별 과실비율 적용기준 296</w:t>
      </w:r>
    </w:p>
    <w:p>
      <w:r>
        <w:t>⊙ 서울중앙지방법원 2016. 8. 11. 선고 16나22119 판결 : (차16-1)</w:t>
      </w:r>
    </w:p>
    <w:p>
      <w:r>
        <w:t>주간에 신호등이 없는 교차로에서 좌회전을 하는 B차량과 B차량 진행방향 왼쪽에서 오른쪽</w:t>
      </w:r>
    </w:p>
    <w:p>
      <w:r>
        <w:t>으로 직진하는 A차량이 충돌한 사고 : B 좌회전 과실 70%</w:t>
      </w:r>
    </w:p>
    <w:p>
      <w:r>
        <w:t>⊙ 서울고등법원 2003. 10. 24. 선고 2003나16681 판결 : (차16-2)</w:t>
      </w:r>
    </w:p>
    <w:p>
      <w:r>
        <w:t>야간에 신호등 없는 사거리(十자) 교차로에서 B차량이 좌측 교차도로에서 좌회전하던 중</w:t>
      </w:r>
    </w:p>
    <w:p>
      <w:r>
        <w:t>교차하는 직진차로의 중앙선을 침범하여 진행한 과실로, 혈중알콜농도 0.349%의 주취상태로</w:t>
      </w:r>
    </w:p>
    <w:p>
      <w:r>
        <w:t>직진하던 A(이륜차)와 충돌하여 상해를 입게 한 사고: B 좌회전 과실 60%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297</w:t>
      </w:r>
    </w:p>
    <w:p>
      <w:r>
        <w:t>대로 직진 대 좌/우 소로 좌회전</w:t>
      </w:r>
    </w:p>
    <w:p>
      <w:r>
        <w:t>차16-3</w:t>
      </w:r>
    </w:p>
    <w:p>
      <w:r>
        <w:t>(A) 대로 직진</w:t>
      </w:r>
    </w:p>
    <w:p>
      <w:r>
        <w:t>(B) 소로 좌회전</w:t>
      </w:r>
    </w:p>
    <w:p>
      <w:r>
        <w:t>기본 과실비율 A20 B80</w:t>
      </w:r>
    </w:p>
    <w:p>
      <w:r>
        <w:t>A 서행불이행 +10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실 B 소좌회전·대좌회전 +10</w:t>
      </w:r>
    </w:p>
    <w:p>
      <w:r>
        <w:t>비 B 신호불이행,지연 +10</w:t>
      </w:r>
    </w:p>
    <w:p>
      <w:r>
        <w:t>율</w:t>
      </w:r>
    </w:p>
    <w:p>
      <w:r>
        <w:t>B 서행불이행 +10</w:t>
      </w:r>
    </w:p>
    <w:p>
      <w:r>
        <w:t>B 좌회전 금지위반 +20</w:t>
      </w:r>
    </w:p>
    <w:p>
      <w:r>
        <w:t>조</w:t>
      </w:r>
    </w:p>
    <w:p>
      <w:r>
        <w:t>정 B 현저한 과실 +10</w:t>
      </w:r>
    </w:p>
    <w:p>
      <w:r>
        <w:t>예 B 중대한 과실 +20</w:t>
      </w:r>
    </w:p>
    <w:p>
      <w:r>
        <w:t>시 B 명확한 선진입 -10 제</w:t>
      </w:r>
    </w:p>
    <w:p>
      <w:r>
        <w:t>2</w:t>
      </w:r>
    </w:p>
    <w:p>
      <w:r>
        <w:t>① B 좌회전 완료직후 -30 장</w:t>
      </w:r>
    </w:p>
    <w:p>
      <w:r>
        <w:t>② B 삼거리(T자) 좌회전  +10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222, 240-222CO, 336, 337, 372-336CO, 373-337CO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소로 직진 대 오른쪽 대로 좌회전 차</w:t>
      </w:r>
    </w:p>
    <w:p>
      <w:r>
        <w:t>포</w:t>
      </w:r>
    </w:p>
    <w:p>
      <w:r>
        <w:t>차16-4 함</w:t>
      </w:r>
    </w:p>
    <w:p>
      <w:r>
        <w:t>(A) 소로 직진(왼쪽 도로에서 진입) )의</w:t>
      </w:r>
    </w:p>
    <w:p>
      <w:r>
        <w:t>(B) 대로 좌회전(오른쪽 도로에서 진입)  사</w:t>
      </w:r>
    </w:p>
    <w:p>
      <w:r>
        <w:t>고</w:t>
      </w:r>
    </w:p>
    <w:p>
      <w:r>
        <w:t>기본 과실비율 A50 B50</w:t>
      </w:r>
    </w:p>
    <w:p>
      <w:r>
        <w:t>A 서행불이행 +10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실 B 소좌회전 +10</w:t>
      </w:r>
    </w:p>
    <w:p>
      <w:r>
        <w:t>비 B 신호불이행,지연 +10</w:t>
      </w:r>
    </w:p>
    <w:p>
      <w:r>
        <w:t>율</w:t>
      </w:r>
    </w:p>
    <w:p>
      <w:r>
        <w:t>B 서행불이행 +10</w:t>
      </w:r>
    </w:p>
    <w:p>
      <w:r>
        <w:t>B 좌회전 금지위반 +20</w:t>
      </w:r>
    </w:p>
    <w:p>
      <w:r>
        <w:t>조</w:t>
      </w:r>
    </w:p>
    <w:p>
      <w:r>
        <w:t>정 B 현저한 과실 +10</w:t>
      </w:r>
    </w:p>
    <w:p>
      <w:r>
        <w:t>예 B 중대한 과실 +20</w:t>
      </w:r>
    </w:p>
    <w:p>
      <w:r>
        <w:t>시 B 명확한 선진입 -10</w:t>
      </w:r>
    </w:p>
    <w:p>
      <w:r>
        <w:t>① B 좌회전 완료직후 -30</w:t>
      </w:r>
    </w:p>
    <w:p>
      <w:r>
        <w:t>② B 삼거리(T자) 교차로 +10</w:t>
      </w:r>
    </w:p>
    <w:p>
      <w:r>
        <w:t>※사고발생, 손해확대와의 인과관계를 감안하여 기본 과실비율을 가(+), 감(-) 조정 가능합니다.</w:t>
      </w:r>
    </w:p>
    <w:p>
      <w:r>
        <w:t>※舊 223, 240-223CO, 338, 339, 372-339CO, 373-338CO 기준</w:t>
      </w:r>
    </w:p>
    <w:p>
      <w:r>
        <w:t>[페이지 298 표 1]</w:t>
      </w:r>
    </w:p>
    <w:p>
      <w:r>
        <w:t>| 차16-3   | 대로 직진 대 좌/우 소로 좌회전   | None          | None   | None                 | None   | None   |</w:t>
        <w:br/>
        <w:t>|----------|----------------------------------|---------------|--------|----------------------|--------|--------|</w:t>
        <w:br/>
        <w:t>|          | (A) 대로 직진</w:t>
        <w:br/>
        <w:t>(B) 소로 좌회전                                  |               |        |                      |        |        |</w:t>
        <w:br/>
        <w:t>|          |                                  | 기본 과실비율 |        |                      | A20    | B80    |</w:t>
        <w:br/>
        <w:t>|          |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서행불이행         | +10    |        |</w:t>
        <w:br/>
        <w:t>|          |                                  |               |        | A 현저한 과실        | +10    |        |</w:t>
        <w:br/>
        <w:t>|          |                                  |               |        | A 중대한 과실        | +20    |        |</w:t>
        <w:br/>
        <w:t>|          |                                  |               |        | B 소좌회전·대좌회전  |        | +10    |</w:t>
        <w:br/>
        <w:t>|          |                                  |               |        | B 신호불이행,지연    |        | +10    |</w:t>
        <w:br/>
        <w:t>|          |                                  |               |        | B 서행불이행         |        | +10    |</w:t>
        <w:br/>
        <w:t>|          |                                  |               |        | B 좌회전 금지위반    |        | +20    |</w:t>
        <w:br/>
        <w:t>|          |                                  |               |        | B 현저한 과실        |        | +10    |</w:t>
        <w:br/>
        <w:t>|          |                                  |               |        | B 중대한 과실        |        | +20    |</w:t>
        <w:br/>
        <w:t>|          |                                  |               |        | B 명확한 선진입      |        | -10    |</w:t>
        <w:br/>
        <w:t>|          |                                  |               | ①      | B 좌회전 완료직후    |        | -30    |</w:t>
        <w:br/>
        <w:t>|          |                                  |               | ②      | B 삼거리(T자) 좌회전 |        | +10    |</w:t>
      </w:r>
    </w:p>
    <w:p>
      <w:r>
        <w:t>[페이지 298 표 2]</w:t>
      </w:r>
    </w:p>
    <w:p>
      <w:r>
        <w:t>| 차16-4   | 소로 직진 대 오른쪽 대로 좌회전   | None          | None   | None                 | None   | None   |</w:t>
        <w:br/>
        <w:t>|----------|-----------------------------------|---------------|--------|----------------------|--------|--------|</w:t>
        <w:br/>
        <w:t>|          | (A) 소로 직진(왼쪽 도로에서 진입)</w:t>
        <w:br/>
        <w:t>(B) 대로 좌회전(오른쪽 도로에서 진입)                                   |               |        |                      |        |        |</w:t>
        <w:br/>
        <w:t>|          |                                   | 기본 과실비율 |        |                      | A50    | B50    |</w:t>
        <w:br/>
        <w:t>|          |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서행불이행         | +10    |        |</w:t>
        <w:br/>
        <w:t>|          |                                   |               |        | A 현저한 과실        | +10    |        |</w:t>
        <w:br/>
        <w:t>|          |                                   |               |        | A 중대한 과실        | +20    |        |</w:t>
        <w:br/>
        <w:t>|          |                                   |               |        | B 소좌회전           |        | +10    |</w:t>
        <w:br/>
        <w:t>|          |                                   |               |        | B 신호불이행,지연    |        | +10    |</w:t>
        <w:br/>
        <w:t>|          |                                   |               |        | B 서행불이행         |        | +10    |</w:t>
        <w:br/>
        <w:t>|          |                                   |               |        | B 좌회전 금지위반    |        | +20    |</w:t>
        <w:br/>
        <w:t>|          |                                   |               |        | B 현저한 과실        |        | +10    |</w:t>
        <w:br/>
        <w:t>|          |                                   |               |        | B 중대한 과실        |        | +20    |</w:t>
        <w:br/>
        <w:t>|          |                                   |               |        | B 명확한 선진입      |        | -10    |</w:t>
        <w:br/>
        <w:t>|          |                                   |               | ①      | B 좌회전 완료직후    |        | -30    |</w:t>
        <w:br/>
        <w:t>|          |                                   |               | ②      | B 삼거리(T자) 교차로 |        | +10    |</w:t>
      </w:r>
    </w:p>
    <w:p>
      <w:r>
        <w:t>자동차사고 과실비율 인정기준 │ 제3편 사고유형별 과실비율 적용기준 298</w:t>
      </w:r>
    </w:p>
    <w:p>
      <w:r>
        <w:t>사고 상황</w:t>
      </w:r>
    </w:p>
    <w:p>
      <w:r>
        <w:t>⊙ 차16-3 신호기에 의해 교통정리가 이루어지고 있지 않는 다른 폭의 교차로에서 대로를</w:t>
      </w:r>
    </w:p>
    <w:p>
      <w:r>
        <w:t>이용하여 직진하는 A차량과 소로를 이용하여 좌회전하는 B차량이 충돌한 사고이다.</w:t>
      </w:r>
    </w:p>
    <w:p>
      <w:r>
        <w:t>⊙ 차16-4 신호기에 의해 교통정리가 이루어지고 있지 않는 다른 폭의 교차로에서 소로를</w:t>
      </w:r>
    </w:p>
    <w:p>
      <w:r>
        <w:t>이용하여 직진하는 A차량과 A차량의 진행방향 오른쪽 대로를 이용하여 좌회전하는 B차량이</w:t>
      </w:r>
    </w:p>
    <w:p>
      <w:r>
        <w:t>충돌한 사고이다.</w:t>
      </w:r>
    </w:p>
    <w:p>
      <w:r>
        <w:t>기본 과실비율 해설</w:t>
      </w:r>
    </w:p>
    <w:p>
      <w:r>
        <w:t>⊙ 차16-3  도로교통법 제26조 제2항 및 동조 제4항에 따라 대로에서 직진한 A차량에게</w:t>
      </w:r>
    </w:p>
    <w:p>
      <w:r>
        <w:t>통행우선권이 있지만, A차량도 동법 31조에 따라 교차로 진입 전 서행 또는 일시정지를 준수</w:t>
      </w:r>
    </w:p>
    <w:p>
      <w:r>
        <w:t>하고 전방 및 좌우를 주의해야 하는 의무가 있어 기본 과실비율을 20:80으로 정한다.</w:t>
      </w:r>
    </w:p>
    <w:p>
      <w:r>
        <w:t>제</w:t>
      </w:r>
    </w:p>
    <w:p>
      <w:r>
        <w:t>2</w:t>
      </w:r>
    </w:p>
    <w:p>
      <w:r>
        <w:t>장</w:t>
      </w:r>
    </w:p>
    <w:p>
      <w:r>
        <w:t>⊙ 차16-4 대로 좌회전차량과 소로 직진차량 간의 사고에서는 도로교통법 제26조 제2항과  . 자</w:t>
      </w:r>
    </w:p>
    <w:p>
      <w:r>
        <w:t>동</w:t>
      </w:r>
    </w:p>
    <w:p>
      <w:r>
        <w:t>제4항이 경합되고 있고, 소로 직진과 좌회전 진입간의 그 주의의무 정도를 달리하기 어려 차</w:t>
      </w:r>
    </w:p>
    <w:p>
      <w:r>
        <w:t>와</w:t>
      </w:r>
    </w:p>
    <w:p>
      <w:r>
        <w:t>우므로 양 차량의 기본 과실비율을 50:50으로 정하였다.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수정요소(인과관계를 감안한 과실비율 조정) 해설</w:t>
      </w:r>
    </w:p>
    <w:p>
      <w:r>
        <w:t>차</w:t>
      </w:r>
    </w:p>
    <w:p>
      <w:r>
        <w:t>포</w:t>
      </w:r>
    </w:p>
    <w:p>
      <w:r>
        <w:t>① B차량이 명확히 선진입하여 좌회전을 완료한 직후 상황임을 감안하여 B차량 과실을 감산 함</w:t>
      </w:r>
    </w:p>
    <w:p>
      <w:r>
        <w:t>)의</w:t>
      </w:r>
    </w:p>
    <w:p>
      <w:r>
        <w:t>할 수 있다.  사</w:t>
      </w:r>
    </w:p>
    <w:p>
      <w:r>
        <w:t>고</w:t>
      </w:r>
    </w:p>
    <w:p>
      <w:r>
        <w:t>② 신호기에 의해 교통정리가 행하여지고 있지 않는 삼거리(T자) 교차로 직진 대 좌회전 사고의</w:t>
      </w:r>
    </w:p>
    <w:p>
      <w:r>
        <w:t>경우에는 회전차량에 10%까지 과실을 가산할 수 있다.</w:t>
      </w:r>
    </w:p>
    <w:p>
      <w:r>
        <w:t>⊙ 제3편 제2장 3. 수정요소의 해설 부분을 참조한다.</w:t>
      </w:r>
    </w:p>
    <w:p>
      <w:r>
        <w:t>관련 법규</w:t>
      </w:r>
    </w:p>
    <w:p>
      <w:r>
        <w:t>⊙ 도로교통법 제2조(정의)</w:t>
      </w:r>
    </w:p>
    <w:p>
      <w:r>
        <w:t>28.  “서행”(徐行)이란 운전자가 차 또는 노면전차를 즉시 정지시킬 수 있는 정도의 느린 속도</w:t>
      </w:r>
    </w:p>
    <w:p>
      <w:r>
        <w:t>로 진행하는 것을 말한다.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따라서</w:t>
      </w:r>
    </w:p>
    <w:p>
      <w:r>
        <w:t>자동차사고 과실비율 인정기준 │ 제3편 사고유형별 과실비율 적용기준 299</w:t>
      </w:r>
    </w:p>
    <w:p>
      <w:r>
        <w:t>행하면서 교차로의 중심 안쪽을 이용하여 좌회전하여야 한다. 다만, 시·도 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② 교통정리를 하고 있지 아니하는 교차로에 들어가려고 하는 차의 운전자는 그 차가 통행</w:t>
      </w:r>
    </w:p>
    <w:p>
      <w:r>
        <w:t>하고 있는 도로의 폭보다 교차하는 도로의 폭이 넓은 경우에는 서행하여야 하며, 폭이</w:t>
      </w:r>
    </w:p>
    <w:p>
      <w:r>
        <w:t>넓은 도로로부터 교차로에 들어가려고 하는 다른 차가 있을 때에는 그 차에 진로를 양보</w:t>
      </w:r>
    </w:p>
    <w:p>
      <w:r>
        <w:t>하여야 한다.</w:t>
      </w:r>
    </w:p>
    <w:p>
      <w:r>
        <w:t>③ 교통정리를 하고있지 아니하는 교차로에 동시에 들어가려고 하는 차의 운전자는 오른쪽  제</w:t>
      </w:r>
    </w:p>
    <w:p>
      <w:r>
        <w:t>2</w:t>
      </w:r>
    </w:p>
    <w:p>
      <w:r>
        <w:t>장</w:t>
      </w:r>
    </w:p>
    <w:p>
      <w:r>
        <w:t>도로의 차에 진로를 양보하여야 한다. . 자</w:t>
      </w:r>
    </w:p>
    <w:p>
      <w:r>
        <w:t>동</w:t>
      </w:r>
    </w:p>
    <w:p>
      <w:r>
        <w:t>④ 교통정리를 하고 있지 아니하는 교차로에서 좌회전하려고 하는 차의 운전자는 그 교차로 차</w:t>
      </w:r>
    </w:p>
    <w:p>
      <w:r>
        <w:t>와</w:t>
      </w:r>
    </w:p>
    <w:p>
      <w:r>
        <w:t>에서 직진하거나 우회전하려는 다른 차가 있을 때에는 그 차에 진로를 양보하여야 한다.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참고 판례 륜</w:t>
      </w:r>
    </w:p>
    <w:p>
      <w:r>
        <w:t>차</w:t>
      </w:r>
    </w:p>
    <w:p>
      <w:r>
        <w:t>포</w:t>
      </w:r>
    </w:p>
    <w:p>
      <w:r>
        <w:t>⊙ 서울지방법원 서부지원 1993. 7. 29. 선고 92가단30538 판결 함</w:t>
      </w:r>
    </w:p>
    <w:p>
      <w:r>
        <w:t>주간에 신호기 없는 삼거리(T자) 교차로에서 B차량이 왼쪽 골목길(소로)에서 왕복 6차로 도로로  )의</w:t>
      </w:r>
    </w:p>
    <w:p>
      <w:r>
        <w:t>사</w:t>
      </w:r>
    </w:p>
    <w:p>
      <w:r>
        <w:t>좌회전하던 중 주위를 잘 살피지 아니한 과실로, 오른쪽 편도3차로의 대로를 1차로로 주행 고</w:t>
      </w:r>
    </w:p>
    <w:p>
      <w:r>
        <w:t>하면서 주변을 살피지 아니한 채 직진하던 A차량을 충돌하여 상해를 입힌 사고: B과실 80%</w:t>
      </w:r>
    </w:p>
    <w:p>
      <w:r>
        <w:t>⊙ 대법원 1997. 6. 27. 선고 97다14187 판결</w:t>
      </w:r>
    </w:p>
    <w:p>
      <w:r>
        <w:t>자기 차량이 통행하고 있는 도로의 폭보다 교차하는 도로의 폭이 넓은지 여부는 통행 우선</w:t>
      </w:r>
    </w:p>
    <w:p>
      <w:r>
        <w:t>순위를 결정하는 중요한 기준이 되므로 이를 엄격히 해석·적용할 것이 요구되는 한편, 차량이</w:t>
      </w:r>
    </w:p>
    <w:p>
      <w:r>
        <w:t>교차로를 통행하는 경우 그 통행하고 있는 도로와 교차하는 도로 폭의 차가 근소한 때에는 눈의</w:t>
      </w:r>
    </w:p>
    <w:p>
      <w:r>
        <w:t>착각 등에 의하여 그 어느 쪽이 넓은지를 곧바로 식별하기 어려운 경우가 적지 않아 단순히 정</w:t>
      </w:r>
    </w:p>
    <w:p>
      <w:r>
        <w:t>지 상태에서의 양 도로폭의 계측상의 비교에 의하여 일률적으로 결정할 것은 아니고, 여기서</w:t>
      </w:r>
    </w:p>
    <w:p>
      <w:r>
        <w:t>도로교통법 제22조 제6항(현행 제26조 제2항을 의미함)의 ‘그 차가 통행하고 있는 도로의 폭</w:t>
      </w:r>
    </w:p>
    <w:p>
      <w:r>
        <w:t>보다 교차하는 도로의 폭이 넓은 경우’라고 함은 자동차를 운전 중에 있는 통상의 운전자가 그</w:t>
      </w:r>
    </w:p>
    <w:p>
      <w:r>
        <w:t>판단에 의하여 자기가 통행하고 있는 도로의 폭이 교차하는 도로의 폭보다도 객관적으로 상당히</w:t>
      </w:r>
    </w:p>
    <w:p>
      <w:r>
        <w:t>자동차사고 과실비율 인정기준 │ 제3편 사고유형별 과실비율 적용기준 300</w:t>
      </w:r>
    </w:p>
    <w:p>
      <w:r>
        <w:t>넓다고 일견하여 분별할 수 있는 경우를 의미한다고 해석함이 상당하므로, 실측상의 노폭</w:t>
      </w:r>
    </w:p>
    <w:p>
      <w:r>
        <w:t>(차도 부분)이 9.5m와 11m로 1.5m의 근소한 노폭의 차이가 있으나 위 두 도로 모두 대전직</w:t>
      </w:r>
    </w:p>
    <w:p>
      <w:r>
        <w:t>할시 (현재 대전광역시) 둔산신시가지의 중심도로로서 모두 편도 3차로의 차도와 보도의 구별이</w:t>
      </w:r>
    </w:p>
    <w:p>
      <w:r>
        <w:t>있는 사실을 알 수 있는바, 11m 도로가 폭이 넓은 도로에 해당하여 통행우선권을 인정하는</w:t>
      </w:r>
    </w:p>
    <w:p>
      <w:r>
        <w:t>것은 위법하다.(도로폭 구분 기준)</w:t>
      </w:r>
    </w:p>
    <w:p>
      <w:r>
        <w:t>⊙ 대법원 1996. 5. 10. 선고 96다7564 판결</w:t>
      </w:r>
    </w:p>
    <w:p>
      <w:r>
        <w:t>차가 폭이 좁은 도로에서 교통정리가 행하여지고 있지 아니하는 교차로에 들어가려고 하는</w:t>
      </w:r>
    </w:p>
    <w:p>
      <w:r>
        <w:t>경우에는 먼저 서행하면서 폭이 넓은 도로에서 그 교차로에 들어가려고 하는 차가 있는지</w:t>
      </w:r>
    </w:p>
    <w:p>
      <w:r>
        <w:t>여부를 잘 살펴 만약 그러한 차가 있는 경우에는 그 차에게 진로를 양보하여야 하는 것이고,</w:t>
      </w:r>
    </w:p>
    <w:p>
      <w:r>
        <w:t>시간적으로 교차로에 먼저 진입할 수 있다고 하더라도 폭이 넓은 도로에서 교차로에 들어가려고</w:t>
      </w:r>
    </w:p>
    <w:p>
      <w:r>
        <w:t>하는 차보다 우선하여 통행할 수는 없다.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⊙ 대전지방법원 홍성지원 1993. 8. 27. 선고 92가합1589 판결(차16-3) 동</w:t>
      </w:r>
    </w:p>
    <w:p>
      <w:r>
        <w:t>차</w:t>
      </w:r>
    </w:p>
    <w:p>
      <w:r>
        <w:t>야간에 신호등 없는 편도 1차로의 삼거리(T자) 교차로에서 B(이륜차, 무면허)가 좌측 농로에 와</w:t>
      </w:r>
    </w:p>
    <w:p>
      <w:r>
        <w:t>자</w:t>
      </w:r>
    </w:p>
    <w:p>
      <w:r>
        <w:t>서 나와 전방 우측에서 진행해오는 차량의 상태를 잘 살피지 아니한 채 좌회전으로 진입하여  동</w:t>
      </w:r>
    </w:p>
    <w:p>
      <w:r>
        <w:t>차</w:t>
      </w:r>
    </w:p>
    <w:p>
      <w:r>
        <w:t>20미터 가량 앞서 가던 중(좌회전 완료 직후), 전방주시의무를 태만히 한 채 만연히 직진하던  (이</w:t>
      </w:r>
    </w:p>
    <w:p>
      <w:r>
        <w:t>륜</w:t>
      </w:r>
    </w:p>
    <w:p>
      <w:r>
        <w:t>A차량이 우측 앞 범퍼 부분과 B의 좌측 뒷바퀴부분이 충돌한 사고: B 좌회전 과실 30%  차</w:t>
      </w:r>
    </w:p>
    <w:p>
      <w:r>
        <w:t>포</w:t>
      </w:r>
    </w:p>
    <w:p>
      <w:r>
        <w:t>함</w:t>
      </w:r>
    </w:p>
    <w:p>
      <w:r>
        <w:t>)의</w:t>
      </w:r>
    </w:p>
    <w:p>
      <w:r>
        <w:t>⊙ 서울중앙지방법원 2018. 5. 2. 선고 2017나76793 판결  사</w:t>
      </w:r>
    </w:p>
    <w:p>
      <w:r>
        <w:t>고</w:t>
      </w:r>
    </w:p>
    <w:p>
      <w:r>
        <w:t>A차량이 통행하고 있던 도로의 폭이 10.4m이고 B차량이 우회전하고 있던 도로의 폭이</w:t>
      </w:r>
    </w:p>
    <w:p>
      <w:r>
        <w:t>7.3m인 상황에서 도로 양 측에 다수의 차량들이 주차되어 있던 관계로 A차량이 통행하고</w:t>
      </w:r>
    </w:p>
    <w:p>
      <w:r>
        <w:t>있던 도로의 폭이 B차량이 통행하고 있던 도로의 폭보다 객관적으로 상당히 넓다고 일견하여</w:t>
      </w:r>
    </w:p>
    <w:p>
      <w:r>
        <w:t>분별할 수 있는 경우에 해당하지 않는다고 판단.</w:t>
      </w:r>
    </w:p>
    <w:p>
      <w:r>
        <w:t>자동차사고 과실비율 인정기준 │ 제3편 사고유형별 과실비율 적용기준 301</w:t>
      </w:r>
    </w:p>
    <w:p>
      <w:r>
        <w:t>소로 직진 대 왼쪽 대로 좌회전</w:t>
      </w:r>
    </w:p>
    <w:p>
      <w:r>
        <w:t>차16-5</w:t>
      </w:r>
    </w:p>
    <w:p>
      <w:r>
        <w:t>(A) 소로 직진(오른쪽 도로에서 진입)</w:t>
      </w:r>
    </w:p>
    <w:p>
      <w:r>
        <w:t>(B) 대로 좌회전(왼쪽 도로에서 진입)</w:t>
      </w:r>
    </w:p>
    <w:p>
      <w:r>
        <w:t>기본 과실비율 A45 B55</w:t>
      </w:r>
    </w:p>
    <w:p>
      <w:r>
        <w:t>A 서행불이행 +10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실 B 대좌회전 +10</w:t>
      </w:r>
    </w:p>
    <w:p>
      <w:r>
        <w:t>비 B 신호불이행,지연 +10</w:t>
      </w:r>
    </w:p>
    <w:p>
      <w:r>
        <w:t>율</w:t>
      </w:r>
    </w:p>
    <w:p>
      <w:r>
        <w:t>B 서행불이행 +10</w:t>
      </w:r>
    </w:p>
    <w:p>
      <w:r>
        <w:t>B 좌회전 금지위반 +20</w:t>
      </w:r>
    </w:p>
    <w:p>
      <w:r>
        <w:t>조</w:t>
      </w:r>
    </w:p>
    <w:p>
      <w:r>
        <w:t>정 B 현저한 과실 +10</w:t>
      </w:r>
    </w:p>
    <w:p>
      <w:r>
        <w:t>예 B 중대한 과실 +20</w:t>
      </w:r>
    </w:p>
    <w:p>
      <w:r>
        <w:t>시 B 명확한 선진입 -10 제</w:t>
      </w:r>
    </w:p>
    <w:p>
      <w:r>
        <w:t>2</w:t>
      </w:r>
    </w:p>
    <w:p>
      <w:r>
        <w:t>① B 좌회전 완료직후 -30 장</w:t>
      </w:r>
    </w:p>
    <w:p>
      <w:r>
        <w:t>② B 삼거리(T자) 교차로 +10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224, 240-224CO, 340, 341, 372-341CO, 373-340CO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신호기에 의해 교통정리가 이루어지고 있지 않는 다른 폭의 교차로에서 소로를 이용하여  )의</w:t>
      </w:r>
    </w:p>
    <w:p>
      <w:r>
        <w:t>사</w:t>
      </w:r>
    </w:p>
    <w:p>
      <w:r>
        <w:t>직진하는 A차량과 A차량의 진행방향 왼쪽 대로에서 소로로 좌회전하는 B차량이 충돌한  고</w:t>
      </w:r>
    </w:p>
    <w:p>
      <w:r>
        <w:t>사고이다.</w:t>
      </w:r>
    </w:p>
    <w:p>
      <w:r>
        <w:t>기본 과실비율 해설</w:t>
      </w:r>
    </w:p>
    <w:p>
      <w:r>
        <w:t>⊙ 소로 직진차량인 A차량이 오른쪽 도로에서 진입한 차량이므로, 도로교통법 제26조 제3항을</w:t>
      </w:r>
    </w:p>
    <w:p>
      <w:r>
        <w:t>감안하여 왼쪽 도로에서 진입한 B차량의 과실이 약간 크다고 보아 양 차량의 기본 과실</w:t>
      </w:r>
    </w:p>
    <w:p>
      <w:r>
        <w:t>비율을 45:55로 정하였다.</w:t>
      </w:r>
    </w:p>
    <w:p>
      <w:r>
        <w:t>수정요소(인과관계를 감안한 과실비율 조정) 해설</w:t>
      </w:r>
    </w:p>
    <w:p>
      <w:r>
        <w:t>① B차량이 명확히 선진입하여 좌회전 완료한 직후 상황임을 감안하여 B차량 과실을 감산할</w:t>
      </w:r>
    </w:p>
    <w:p>
      <w:r>
        <w:t>수 있다.</w:t>
      </w:r>
    </w:p>
    <w:p>
      <w:r>
        <w:t>[페이지 302 표 1]</w:t>
      </w:r>
    </w:p>
    <w:p>
      <w:r>
        <w:t>| 차16-5   | 소로 직진 대 왼쪽 대로 좌회전   | None          | None   | None                 | None   | None   |</w:t>
        <w:br/>
        <w:t>|----------|---------------------------------|---------------|--------|----------------------|--------|--------|</w:t>
        <w:br/>
        <w:t>|          | (A) 소로 직진(오른쪽 도로에서 진입)</w:t>
        <w:br/>
        <w:t>(B) 대로 좌회전(왼쪽 도로에서 진입)                                 |               |        |                      |        |        |</w:t>
        <w:br/>
        <w:t>|          |                                 | 기본 과실비율 |        |                      | A45    | B55    |</w:t>
        <w:br/>
        <w:t>|          |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서행불이행         | +10    |        |</w:t>
        <w:br/>
        <w:t>|          |                                 |               |        | A 현저한 과실        | +10    |        |</w:t>
        <w:br/>
        <w:t>|          |                                 |               |        | A 중대한 과실        | +20    |        |</w:t>
        <w:br/>
        <w:t>|          |                                 |               |        | B 대좌회전           |        | +10    |</w:t>
        <w:br/>
        <w:t>|          |                                 |               |        | B 신호불이행,지연    |        | +10    |</w:t>
        <w:br/>
        <w:t>|          |                                 |               |        | B 서행불이행         |        | +10    |</w:t>
        <w:br/>
        <w:t>|          |                                 |               |        | B 좌회전 금지위반    |        | +20    |</w:t>
        <w:br/>
        <w:t>|          |                                 |               |        | B 현저한 과실        |        | +10    |</w:t>
        <w:br/>
        <w:t>|          |                                 |               |        | B 중대한 과실        |        | +20    |</w:t>
        <w:br/>
        <w:t>|          |                                 |               |        | B 명확한 선진입      |        | -10    |</w:t>
        <w:br/>
        <w:t>|          |                                 |               | ①      | B 좌회전 완료직후    |        | -30    |</w:t>
        <w:br/>
        <w:t>|          |                                 |               | ②      | B 삼거리(T자) 교차로 |        | +10    |</w:t>
      </w:r>
    </w:p>
    <w:p>
      <w:r>
        <w:t>자동차사고 과실비율 인정기준 │ 제3편 사고유형별 과실비율 적용기준 302</w:t>
      </w:r>
    </w:p>
    <w:p>
      <w:r>
        <w:t>② 신호기에 의해 교통정리가 행하여지고 있지 않는 삼거리(T자) 교차로 직진 대 좌회전 사고의</w:t>
      </w:r>
    </w:p>
    <w:p>
      <w:r>
        <w:t>경우에는 회전차량에 10% 과실을 가산할 수 있다.</w:t>
      </w:r>
    </w:p>
    <w:p>
      <w:r>
        <w:t>⊙ 제3편 제2장 3. 수정요소의 해설 부분을 참조한다.</w:t>
      </w:r>
    </w:p>
    <w:p>
      <w:r>
        <w:t>관련 법규</w:t>
      </w:r>
    </w:p>
    <w:p>
      <w:r>
        <w:t>⊙ 도로교통법 제2조(정의)</w:t>
      </w:r>
    </w:p>
    <w:p>
      <w:r>
        <w:t>28.  “서행”(徐行)이란 운전자가 차 또는 노면전차를 즉시 정지시킬 수 있는 정도의 느린 속도로</w:t>
      </w:r>
    </w:p>
    <w:p>
      <w:r>
        <w:t>진행하는 것을 말한다.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따라서</w:t>
      </w:r>
    </w:p>
    <w:p>
      <w:r>
        <w:t>제</w:t>
      </w:r>
    </w:p>
    <w:p>
      <w:r>
        <w:t>2</w:t>
      </w:r>
    </w:p>
    <w:p>
      <w:r>
        <w:t>행하면서 교차로의 중심 안쪽을 이용하여 좌회전하여야 한다. 다만, 시·도 경찰청장이  장</w:t>
      </w:r>
    </w:p>
    <w:p>
      <w:r>
        <w:t>. 자</w:t>
      </w:r>
    </w:p>
    <w:p>
      <w:r>
        <w:t>교차로의 상황에 따라 특히 필요하다고 인정하여 지정한 곳에서는 교차로의 중심 바깥쪽을  동</w:t>
      </w:r>
    </w:p>
    <w:p>
      <w:r>
        <w:t>차</w:t>
      </w:r>
    </w:p>
    <w:p>
      <w:r>
        <w:t>통과할 수 있다. 와</w:t>
      </w:r>
    </w:p>
    <w:p>
      <w:r>
        <w:t>자</w:t>
      </w:r>
    </w:p>
    <w:p>
      <w:r>
        <w:t>동</w:t>
      </w:r>
    </w:p>
    <w:p>
      <w:r>
        <w:t>차</w:t>
      </w:r>
    </w:p>
    <w:p>
      <w:r>
        <w:t>⊙ 도로교통법 제26조(교통정리가 없는 교차로에서의 양보운전)  (이</w:t>
      </w:r>
    </w:p>
    <w:p>
      <w:r>
        <w:t>륜</w:t>
      </w:r>
    </w:p>
    <w:p>
      <w:r>
        <w:t>① 교통정리를 하고 있지 아니하는 교차로에 들어가려고 하는 차의 운전자는 이미 교차로에  차</w:t>
      </w:r>
    </w:p>
    <w:p>
      <w:r>
        <w:t>포</w:t>
      </w:r>
    </w:p>
    <w:p>
      <w:r>
        <w:t>들어가 있는 다른 차가 있을 때에는 그 차에 진로를 양보하여야 한다. 함</w:t>
      </w:r>
    </w:p>
    <w:p>
      <w:r>
        <w:t>)의</w:t>
      </w:r>
    </w:p>
    <w:p>
      <w:r>
        <w:t>사</w:t>
      </w:r>
    </w:p>
    <w:p>
      <w:r>
        <w:t>② 교통정리를 하고 있지 아니하는 교차로에 들어가려고 하는 차의 운전자는 그 차가 통행하고  고</w:t>
      </w:r>
    </w:p>
    <w:p>
      <w:r>
        <w:t>있는 도로의 폭보다 교차하는 도로의 폭이 넓은 경우에는 서행하여야 하며, 폭이 넓은</w:t>
      </w:r>
    </w:p>
    <w:p>
      <w:r>
        <w:t>도로로부터 교차로에 들어가려고 하는 다른 차가 있을 때에는 그 차에 진로를 양보하여야</w:t>
      </w:r>
    </w:p>
    <w:p>
      <w:r>
        <w:t>한다.</w:t>
      </w:r>
    </w:p>
    <w:p>
      <w:r>
        <w:t>③ 교통정리를 하고 있지 아니하는 교차로에 동시에 들어가려고 하는 차의 운전자는 오른쪽</w:t>
      </w:r>
    </w:p>
    <w:p>
      <w:r>
        <w:t>도로의 차에 진로를 양보하여야 한다.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자동차사고 과실비율 인정기준 │ 제3편 사고유형별 과실비율 적용기준 303</w:t>
      </w:r>
    </w:p>
    <w:p>
      <w:r>
        <w:t>참고 판례</w:t>
      </w:r>
    </w:p>
    <w:p>
      <w:r>
        <w:t>⊙ 대법원 1995. 7. 11. 선고 95다11832 판결</w:t>
      </w:r>
    </w:p>
    <w:p>
      <w:r>
        <w:t>도로교통법 제22조 제6항에 의하면 교통정리가 행하여지고 있지 아니하는 교차로에 들어가</w:t>
      </w:r>
    </w:p>
    <w:p>
      <w:r>
        <w:t>려는 모든 차는 그 차가 통행하고 있는 도로의 폭보다 교차하는 도로의 폭이 넓은 경우에는</w:t>
      </w:r>
    </w:p>
    <w:p>
      <w:r>
        <w:t>서행하여야 하며, 폭이 넓은 도로로부터 교차로에 들어가려고 하는 다른 차량이 있는 때에는</w:t>
      </w:r>
    </w:p>
    <w:p>
      <w:r>
        <w:t>그 차에 진로를 양보하여야 한다고 규정하고 있고, 이 사건의 경우는 피고 운전차량이 진행하여</w:t>
      </w:r>
    </w:p>
    <w:p>
      <w:r>
        <w:t>온 도로가 폭이 넓어 피고에게 우선 통행권이 있을 뿐만 아니라, 피고차량이 교차로에 훨씬</w:t>
      </w:r>
    </w:p>
    <w:p>
      <w:r>
        <w:t>먼저 진입하고 있었다고 보여지는 바, 피고로서는 교통법규를 위배한 것이 아닐 뿐더러 특별한</w:t>
      </w:r>
    </w:p>
    <w:p>
      <w:r>
        <w:t>사정이 없는 한 상대방이 도로교통법을 위배하여 피고 운전차량의 진행을 방해하리라고 예상</w:t>
      </w:r>
    </w:p>
    <w:p>
      <w:r>
        <w:t>하고, 이에 대비하여야 할 주의의무까지 있다고 할 수 없다.</w:t>
      </w:r>
    </w:p>
    <w:p>
      <w:r>
        <w:t>⊙ 대법원 1998. 2. 27. 선고 97다48241 판결  제</w:t>
      </w:r>
    </w:p>
    <w:p>
      <w:r>
        <w:t>2</w:t>
      </w:r>
    </w:p>
    <w:p>
      <w:r>
        <w:t>장</w:t>
      </w:r>
    </w:p>
    <w:p>
      <w:r>
        <w:t>도로교통법 제22조 제4항 및 제6항에서 교통정리가 행하여지고 있지 아니하는 교차로에</w:t>
      </w:r>
    </w:p>
    <w:p>
      <w:r>
        <w:t>. 자</w:t>
      </w:r>
    </w:p>
    <w:p>
      <w:r>
        <w:t>들어가려는 모든 차는 그 차가 통행하고 있는 도로의 폭보다 교차하는 도로의 폭이 넓은 경우 동</w:t>
      </w:r>
    </w:p>
    <w:p>
      <w:r>
        <w:t>차</w:t>
      </w:r>
    </w:p>
    <w:p>
      <w:r>
        <w:t>와</w:t>
      </w:r>
    </w:p>
    <w:p>
      <w:r>
        <w:t>에는 서행하여야 하며, 폭이 넓은 도로로부터 교차로에 들어가려고 하는 다른 차가 있는 때에는   자</w:t>
      </w:r>
    </w:p>
    <w:p>
      <w:r>
        <w:t>동</w:t>
      </w:r>
    </w:p>
    <w:p>
      <w:r>
        <w:t>그 차에게 진로를 양보하도록 규정하고 있는 점에 비추어 볼 때, 교통정리가 행하여지고 있지  차</w:t>
      </w:r>
    </w:p>
    <w:p>
      <w:r>
        <w:t>(이</w:t>
      </w:r>
    </w:p>
    <w:p>
      <w:r>
        <w:t>아니하는 교차로의 넓은 도로를 운행하여 통행의 우선순위를 가진 차량의 운전사는 이와 교차 륜</w:t>
      </w:r>
    </w:p>
    <w:p>
      <w:r>
        <w:t>차</w:t>
      </w:r>
    </w:p>
    <w:p>
      <w:r>
        <w:t>하는 좁은 도로의 차량이 교통법규에 따라 적절한 행동을 취하리라고 신뢰하고 운전한다고 할   포</w:t>
      </w:r>
    </w:p>
    <w:p>
      <w:r>
        <w:t>함</w:t>
      </w:r>
    </w:p>
    <w:p>
      <w:r>
        <w:t>것이므로, 넓은 도로를 따라 교차로에 이미 진입한 운전자로서는 특별한 사정이 없는 한 다른  )의</w:t>
      </w:r>
    </w:p>
    <w:p>
      <w:r>
        <w:t>사</w:t>
      </w:r>
    </w:p>
    <w:p>
      <w:r>
        <w:t>운전자가 뒤늦게 교통법규를 무시하고 자신의 진행속도보다 빠른 속도로 무모하게 교차로에  고</w:t>
      </w:r>
    </w:p>
    <w:p>
      <w:r>
        <w:t>진입하여 자신이 운전하는 차량과 충돌할지 모른다는 것까지 예상하고 대비하여 운전하여야</w:t>
      </w:r>
    </w:p>
    <w:p>
      <w:r>
        <w:t>할 주의의무는 없다.</w:t>
      </w:r>
    </w:p>
    <w:p>
      <w:r>
        <w:t>⊙ 대법원 1999. 8. 24. 선고 99다21264 판결</w:t>
      </w:r>
    </w:p>
    <w:p>
      <w:r>
        <w:t>교통정리가 행하여지고 있지 아니하는 교차로에 들어가려는 모든 차는 그 차가 통행하고 있는</w:t>
      </w:r>
    </w:p>
    <w:p>
      <w:r>
        <w:t>도로의 폭보다 교차하는 도로의 폭이 넓은 경우에는 먼저 서행하면서 폭이 넓은 도로에서 그</w:t>
      </w:r>
    </w:p>
    <w:p>
      <w:r>
        <w:t>교차로에 들어가려고 하는 차가 있는지 여부를 잘 살펴 만약 그러한 차가 있는 경우에는 그</w:t>
      </w:r>
    </w:p>
    <w:p>
      <w:r>
        <w:t>차에게 진로를 양보하여야 하는 것이고, 시간적으로 교차로에 먼저 도착하여 교차로에 먼저</w:t>
      </w:r>
    </w:p>
    <w:p>
      <w:r>
        <w:t>진입할 수 있다고 하더라도 폭이 넓은 도로에서 교차로에 들어가려고 하는 차보다 우선하여</w:t>
      </w:r>
    </w:p>
    <w:p>
      <w:r>
        <w:t>통행할 수는 없다.</w:t>
      </w:r>
    </w:p>
    <w:p>
      <w:r>
        <w:t>자동차사고 과실비율 인정기준 │ 제3편 사고유형별 과실비율 적용기준 304</w:t>
      </w:r>
    </w:p>
    <w:p>
      <w:r>
        <w:t>6) 좌회전 대 좌회전 [차17]</w:t>
      </w:r>
    </w:p>
    <w:p>
      <w:r>
        <w:t>오른쪽 도로 좌회전 대 왼쪽 도로 좌회전 사고(동일폭 도로)</w:t>
      </w:r>
    </w:p>
    <w:p>
      <w:r>
        <w:t>차17-1</w:t>
      </w:r>
    </w:p>
    <w:p>
      <w:r>
        <w:t>(A) 좌회전(오른쪽 도로에서 진입)</w:t>
      </w:r>
    </w:p>
    <w:p>
      <w:r>
        <w:t>(B) 좌회전(왼쪽 도로에서 진입)</w:t>
      </w:r>
    </w:p>
    <w:p>
      <w:r>
        <w:t>기본 과실비율 A40 B60</w:t>
      </w:r>
    </w:p>
    <w:p>
      <w:r>
        <w:t>① A 좌회전 방법 위반 +10</w:t>
      </w:r>
    </w:p>
    <w:p>
      <w:r>
        <w:t>② A 좌회전 금지 위반 +20</w:t>
      </w:r>
    </w:p>
    <w:p>
      <w:r>
        <w:t>과</w:t>
      </w:r>
    </w:p>
    <w:p>
      <w:r>
        <w:t>실 A 현저한 과실 +10</w:t>
      </w:r>
    </w:p>
    <w:p>
      <w:r>
        <w:t>비</w:t>
      </w:r>
    </w:p>
    <w:p>
      <w:r>
        <w:t>율 A 중대한 과실 +20</w:t>
      </w:r>
    </w:p>
    <w:p>
      <w:r>
        <w:t>조 ① B 좌회전 방법 위반 +10</w:t>
      </w:r>
    </w:p>
    <w:p>
      <w:r>
        <w:t>정 제</w:t>
      </w:r>
    </w:p>
    <w:p>
      <w:r>
        <w:t>예 ② B 좌회전 금지 위반 +20 2</w:t>
      </w:r>
    </w:p>
    <w:p>
      <w:r>
        <w:t>장</w:t>
      </w:r>
    </w:p>
    <w:p>
      <w:r>
        <w:t>시 B 현저한 과실 +10 . 자</w:t>
      </w:r>
    </w:p>
    <w:p>
      <w:r>
        <w:t>동</w:t>
      </w:r>
    </w:p>
    <w:p>
      <w:r>
        <w:t>차</w:t>
      </w:r>
    </w:p>
    <w:p>
      <w:r>
        <w:t>B 중대한 과실 +20</w:t>
      </w:r>
    </w:p>
    <w:p>
      <w:r>
        <w:t>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※舊 234, 241-234CO, 358, 359, 374-358CO, 375-359CO 기준 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</w:t>
      </w:r>
    </w:p>
    <w:p>
      <w:r>
        <w:t>)의</w:t>
      </w:r>
    </w:p>
    <w:p>
      <w:r>
        <w:t>⊙ 신호기에 의해 교통정리가 이루어지고 있지 않는 동일 폭의 교차로에서 좌회전하는 A차량과   사</w:t>
      </w:r>
    </w:p>
    <w:p>
      <w:r>
        <w:t>고</w:t>
      </w:r>
    </w:p>
    <w:p>
      <w:r>
        <w:t>A차량의 진행방향 왼쪽 도로에서 좌회전 진입하는 B차량이 충돌한 사고이다.</w:t>
      </w:r>
    </w:p>
    <w:p>
      <w:r>
        <w:t>기본 과실비율 해설</w:t>
      </w:r>
    </w:p>
    <w:p>
      <w:r>
        <w:t>⊙ 신호기가 없는 동일 폭의 교차로에서 동시 좌회전 진입한 경우 도로교통법 제26조 제3항에</w:t>
      </w:r>
    </w:p>
    <w:p>
      <w:r>
        <w:t>따라 오른쪽 도로에서 진입한 A차량에게 통행우선권이 있으나 A차량도 동법 제25조 제2항</w:t>
      </w:r>
    </w:p>
    <w:p>
      <w:r>
        <w:t>및 제31조에 따라 교차로 진입 전 서행 또는 일시정지를 준수하고 전방·좌·우를 주의해야</w:t>
      </w:r>
    </w:p>
    <w:p>
      <w:r>
        <w:t>하는 의무가 있어 이를 고려 양 차량의 기본 과실비율을 40:60으로 정한다.</w:t>
      </w:r>
    </w:p>
    <w:p>
      <w:r>
        <w:t>수정요소(인과관계를 감안한 과실비율 조정) 해설</w:t>
      </w:r>
    </w:p>
    <w:p>
      <w:r>
        <w:t>① 도로교통법 제25조 제2항에 따라 좌회전차량은 미리 도로의 중앙선을 따라 서행하면서</w:t>
      </w:r>
    </w:p>
    <w:p>
      <w:r>
        <w:t>교차로의 중심 안쪽을 이용하여 좌회전하여야 하고, 동법 제38조 제1항에 따라 좌회전을</w:t>
      </w:r>
    </w:p>
    <w:p>
      <w:r>
        <w:t>[페이지 305 표 1]</w:t>
      </w:r>
    </w:p>
    <w:p>
      <w:r>
        <w:t>| 차17-1   | 오른쪽 도로 좌회전 대 왼쪽 도로 좌회전 사고(동일폭 도로)   | None          | None   | None               | None   | None   |</w:t>
        <w:br/>
        <w:t>|----------|------------------------------------------------------------|---------------|--------|--------------------|--------|--------|</w:t>
        <w:br/>
        <w:t>|          | (A) 좌회전(오른쪽 도로에서 진입)</w:t>
        <w:br/>
        <w:t>(B) 좌회전(왼쪽 도로에서 진입)                                                            |               |        |                    |        |        |</w:t>
        <w:br/>
        <w:t>|          |                                                            | 기본 과실비율 |        |                    | A40    | B60    |</w:t>
        <w:br/>
        <w:t>|          |  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좌회전 방법 위반 | +10    |        |</w:t>
        <w:br/>
        <w:t>|          |                                                            |               | ②      | A 좌회전 금지 위반 | +20    |        |</w:t>
        <w:br/>
        <w:t>|          |                                                            |               |        | A 현저한 과실      | +10    |        |</w:t>
        <w:br/>
        <w:t>|          |                                                            |               |        | A 중대한 과실      | +20    |        |</w:t>
        <w:br/>
        <w:t>|          |                                                            |               | ①      | B 좌회전 방법 위반 |        | +10    |</w:t>
        <w:br/>
        <w:t>|          |                                                            |               | ②      | B 좌회전 금지 위반 |        | +20    |</w:t>
        <w:br/>
        <w:t>|          |                                                            |               |        | B 현저한 과실      |        | +10    |</w:t>
        <w:br/>
        <w:t>|          |                                                            |               |        | B 중대한 과실      |        | +20    |</w:t>
      </w:r>
    </w:p>
    <w:p>
      <w:r>
        <w:t>자동차사고 과실비율 인정기준 │ 제3편 사고유형별 과실비율 적용기준 305</w:t>
      </w:r>
    </w:p>
    <w:p>
      <w:r>
        <w:t>할 때에는 손이나 방향지시기 또는 등화로써 그 행위가 끝날 때까지 신호를 하여야 하므로,</w:t>
      </w:r>
    </w:p>
    <w:p>
      <w:r>
        <w:t>이를 위반한 행위(서행불이행, 신호불이행 또는 지연, 소(대)좌회전)를 한 차량의 과실을</w:t>
      </w:r>
    </w:p>
    <w:p>
      <w:r>
        <w:t>가산할 수 있다.</w:t>
      </w:r>
    </w:p>
    <w:p>
      <w:r>
        <w:t>② 도로교통법 제6조에 따라 시·도경찰청장이 차마의 통행을 금지하거나 제한한 장소에서</w:t>
      </w:r>
    </w:p>
    <w:p>
      <w:r>
        <w:t>좌회전 한 경우에는 과실이 더 중하므로 이를 위반한 차량의 과실을 가산할 수 있다.</w:t>
      </w:r>
    </w:p>
    <w:p>
      <w:r>
        <w:t>⊙ 제3편 제2장 3. 수정요소의 해설 부분을 참조한다.</w:t>
      </w:r>
    </w:p>
    <w:p>
      <w:r>
        <w:t>관련 법규</w:t>
      </w:r>
    </w:p>
    <w:p>
      <w:r>
        <w:t>⊙ 도로교통법 제6조(통행의 금지 및 제한)</w:t>
      </w:r>
    </w:p>
    <w:p>
      <w:r>
        <w:t>① 시·도경찰청장은 도로에서의 위험을 방지하고 교통의 안전과 원활한 소통을 확보하기</w:t>
      </w:r>
    </w:p>
    <w:p>
      <w:r>
        <w:t>위하여 필요하다고 인정할 때에는 구간(區間)을 정하여 보행자, 차마 또는 노면전차의  제</w:t>
      </w:r>
    </w:p>
    <w:p>
      <w:r>
        <w:t>2</w:t>
      </w:r>
    </w:p>
    <w:p>
      <w:r>
        <w:t>장</w:t>
      </w:r>
    </w:p>
    <w:p>
      <w:r>
        <w:t>통행을 금지하거나 제한할 수 있다. 이 경우 시·도경찰청장은 보행자, 차마 또는 노면전차의  . 자</w:t>
      </w:r>
    </w:p>
    <w:p>
      <w:r>
        <w:t>동</w:t>
      </w:r>
    </w:p>
    <w:p>
      <w:r>
        <w:t>통행을 금지하거나 제한한 도로의 관리청에 그 사실을 알려야 한다.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⊙ 도로교통법 제25조(교차로 통행방법) 차</w:t>
      </w:r>
    </w:p>
    <w:p>
      <w:r>
        <w:t>② 모든 차의 운전자는 교차로에서 좌회전을 하려는 경우에는 미리 도로의 중앙선을 따라  (이</w:t>
      </w:r>
    </w:p>
    <w:p>
      <w:r>
        <w:t>륜</w:t>
      </w:r>
    </w:p>
    <w:p>
      <w:r>
        <w:t>차</w:t>
      </w:r>
    </w:p>
    <w:p>
      <w:r>
        <w:t>서행하면서 교차로의 중심 안쪽을 이용하여 좌회전하여야 한다. 다만, 시·도경찰청장이   포</w:t>
      </w:r>
    </w:p>
    <w:p>
      <w:r>
        <w:t>함</w:t>
      </w:r>
    </w:p>
    <w:p>
      <w:r>
        <w:t>교차로의 상황에 따라 특히 필요하다고 인정하여 지정한 곳에서는 교차로의 중심 바깥쪽을  )의</w:t>
      </w:r>
    </w:p>
    <w:p>
      <w:r>
        <w:t>사</w:t>
      </w:r>
    </w:p>
    <w:p>
      <w:r>
        <w:t>통과할 수 있다.</w:t>
      </w:r>
    </w:p>
    <w:p>
      <w:r>
        <w:t>고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경우와 회전교차로에 진입하거나 회전교차로에서 진출</w:t>
      </w:r>
    </w:p>
    <w:p>
      <w:r>
        <w:t>하는 경우에는 손이나 방향지시기 또는 등화로써 그 행위가 끝날 때까지 신호를 하여야 한다.</w:t>
      </w:r>
    </w:p>
    <w:p>
      <w:r>
        <w:t>자동차사고 과실비율 인정기준 │ 제3편 사고유형별 과실비율 적용기준 306</w:t>
      </w:r>
    </w:p>
    <w:p>
      <w:r>
        <w:t>소로 좌회전 대 대로 좌회전</w:t>
      </w:r>
    </w:p>
    <w:p>
      <w:r>
        <w:t>차17-2</w:t>
      </w:r>
    </w:p>
    <w:p>
      <w:r>
        <w:t>(A) 소로 좌회전</w:t>
      </w:r>
    </w:p>
    <w:p>
      <w:r>
        <w:t>(B) 대로 좌회전</w:t>
      </w:r>
    </w:p>
    <w:p>
      <w:r>
        <w:t>기본 과실비율 A70 B30</w:t>
      </w:r>
    </w:p>
    <w:p>
      <w:r>
        <w:t>① A 좌회전 방법 위반 +10</w:t>
      </w:r>
    </w:p>
    <w:p>
      <w:r>
        <w:t>② A 좌회전 금지 위반 +20</w:t>
      </w:r>
    </w:p>
    <w:p>
      <w:r>
        <w:t>과 A 현저한 과실 +10</w:t>
      </w:r>
    </w:p>
    <w:p>
      <w:r>
        <w:t>실</w:t>
      </w:r>
    </w:p>
    <w:p>
      <w:r>
        <w:t>비 A 중대한 과실 +20</w:t>
      </w:r>
    </w:p>
    <w:p>
      <w:r>
        <w:t>율 A 명확한 선진입 -10</w:t>
      </w:r>
    </w:p>
    <w:p>
      <w:r>
        <w:t>조 ① B 좌회전 방법 위반 +10</w:t>
      </w:r>
    </w:p>
    <w:p>
      <w:r>
        <w:t>정 ② B 좌회전 금지 위반 +20</w:t>
      </w:r>
    </w:p>
    <w:p>
      <w:r>
        <w:t>예</w:t>
      </w:r>
    </w:p>
    <w:p>
      <w:r>
        <w:t>B 현저한 과실 +10</w:t>
      </w:r>
    </w:p>
    <w:p>
      <w:r>
        <w:t>시 제</w:t>
      </w:r>
    </w:p>
    <w:p>
      <w:r>
        <w:t>B 중대한 과실 +20 2</w:t>
      </w:r>
    </w:p>
    <w:p>
      <w:r>
        <w:t>장</w:t>
      </w:r>
    </w:p>
    <w:p>
      <w:r>
        <w:t>B 명확한 선진입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235, 241-235CO1, 241-235CO2, 360, 361, 374-360CO, 374-361CO, 375-360CO, 375-361CO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사고 상황 차</w:t>
      </w:r>
    </w:p>
    <w:p>
      <w:r>
        <w:t>포</w:t>
      </w:r>
    </w:p>
    <w:p>
      <w:r>
        <w:t>⊙ 신호기에 의해 교통정리가 이루어지고 있지 않는 다른 폭의 교차로에서 소로를 이용하여  함</w:t>
      </w:r>
    </w:p>
    <w:p>
      <w:r>
        <w:t>)의</w:t>
      </w:r>
    </w:p>
    <w:p>
      <w:r>
        <w:t>대로로 좌회전하는 A차량과 대로에서 소로로 좌회전하는 B차량이 충돌한 사고이다.   사</w:t>
      </w:r>
    </w:p>
    <w:p>
      <w:r>
        <w:t>고</w:t>
      </w:r>
    </w:p>
    <w:p>
      <w:r>
        <w:t>기본 과실비율 해설</w:t>
      </w:r>
    </w:p>
    <w:p>
      <w:r>
        <w:t>⊙ 양 차량 모두 좌회전하던 중의 사고이지만, 도로교통법 제26조 제2항에 따라 대로에서</w:t>
      </w:r>
    </w:p>
    <w:p>
      <w:r>
        <w:t>진입한 B차량에게 통행우선권이 있으나 B차량도 동법 제25조 제2항 및 제31조에 따라</w:t>
      </w:r>
    </w:p>
    <w:p>
      <w:r>
        <w:t>교차로 진입 전 서행 또는 일시정지를 준수하고 전방 및 좌우를 주의해야 하는 의무가 있어</w:t>
      </w:r>
    </w:p>
    <w:p>
      <w:r>
        <w:t>양 차량의 기본 과실비율을 70:30으로 정한다.</w:t>
      </w:r>
    </w:p>
    <w:p>
      <w:r>
        <w:t>수정요소(인과관계를 감안한 과실비율 조정) 해설</w:t>
      </w:r>
    </w:p>
    <w:p>
      <w:r>
        <w:t>① 도로교통법 제25조 제2항에 따라 좌회전차량은 미리 도로의 중앙선을 따라 서행하면서</w:t>
      </w:r>
    </w:p>
    <w:p>
      <w:r>
        <w:t>교차로의 중심 안쪽을 이용하여 좌회전하여야 하고, 동법 제38조 제1항에 따라 좌회전을</w:t>
      </w:r>
    </w:p>
    <w:p>
      <w:r>
        <w:t>할 때에는 손이나 방향지시기 또는 등화로써 그 행위가 끝날 때까지 신호를 하여야 하므로,</w:t>
      </w:r>
    </w:p>
    <w:p>
      <w:r>
        <w:t>[페이지 307 표 1]</w:t>
      </w:r>
    </w:p>
    <w:p>
      <w:r>
        <w:t>| 차17-2   | 소로 좌회전 대 대로 좌회전   | None          | None   | None               | None   | None   |</w:t>
        <w:br/>
        <w:t>|----------|------------------------------|---------------|--------|--------------------|--------|--------|</w:t>
        <w:br/>
        <w:t>|          | (A) 소로 좌회전</w:t>
        <w:br/>
        <w:t>(B) 대로 좌회전                              |               |        |                    |        |        |</w:t>
        <w:br/>
        <w:t>|          |                              | 기본 과실비율 |        |                    | A70    | B30    |</w:t>
        <w:br/>
        <w:t>|          |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좌회전 방법 위반 | +10    |        |</w:t>
        <w:br/>
        <w:t>|          |                              |               | ②      | A 좌회전 금지 위반 | +20    |        |</w:t>
        <w:br/>
        <w:t>|          |                              |               |        | A 현저한 과실      | +10    |        |</w:t>
        <w:br/>
        <w:t>|          |                              |               |        | A 중대한 과실      | +20    |        |</w:t>
        <w:br/>
        <w:t>|          |                              |               |        | A 명확한 선진입    | -10    |        |</w:t>
        <w:br/>
        <w:t>|          |                              |               | ①      | B 좌회전 방법 위반 |        | +10    |</w:t>
        <w:br/>
        <w:t>|          |                              |               | ②      | B 좌회전 금지 위반 |        | +20    |</w:t>
        <w:br/>
        <w:t>|          |                              |               |        | B 현저한 과실      |        | +10    |</w:t>
        <w:br/>
        <w:t>|          |                              |               |        | B 중대한 과실      |        | +20    |</w:t>
        <w:br/>
        <w:t>|          |                              |               |        | B 명확한 선진입    |        | -10    |</w:t>
      </w:r>
    </w:p>
    <w:p>
      <w:r>
        <w:t>자동차사고 과실비율 인정기준 │ 제3편 사고유형별 과실비율 적용기준 307</w:t>
      </w:r>
    </w:p>
    <w:p>
      <w:r>
        <w:t>이를 위반한 행위(서행불이행, 신호불이행 또는 지연, 소(대)좌회전)를 한 차량의 과실을</w:t>
      </w:r>
    </w:p>
    <w:p>
      <w:r>
        <w:t>가산할 수 있다.</w:t>
      </w:r>
    </w:p>
    <w:p>
      <w:r>
        <w:t>② 도로교통법 제6조에 따라 시·도경찰청장이 차마의 통행을 금지하거나 제한한 장소에서 좌</w:t>
      </w:r>
    </w:p>
    <w:p>
      <w:r>
        <w:t>회전한 경우에는 과실이 더 중하므로 이를 위반한 차량의 과실을 20%까지 가산할 수 있다.</w:t>
      </w:r>
    </w:p>
    <w:p>
      <w:r>
        <w:t>⊙ 제3편 제2장 3. 수정요소의 해설 부분을 참조한다.</w:t>
      </w:r>
    </w:p>
    <w:p>
      <w:r>
        <w:t>관련 법규</w:t>
      </w:r>
    </w:p>
    <w:p>
      <w:r>
        <w:t>⊙ 도로교통법 제6조(통행의 금지 및 제한)</w:t>
      </w:r>
    </w:p>
    <w:p>
      <w:r>
        <w:t>① 시·도경찰청장은 도로에서의 위험을 방지하고 교통의 안전과 원활한 소통을 확보하기</w:t>
      </w:r>
    </w:p>
    <w:p>
      <w:r>
        <w:t>위하여 필요하다고 인정할 때에는 구간(區間)을 정하여 보행자, 차마 또는 노면전차의</w:t>
      </w:r>
    </w:p>
    <w:p>
      <w:r>
        <w:t>통행을 금지하거나 제한할 수 있다. 이 경우 시·도경찰청장은 보행자, 차마 또는 노면전차의  제</w:t>
      </w:r>
    </w:p>
    <w:p>
      <w:r>
        <w:t>2</w:t>
      </w:r>
    </w:p>
    <w:p>
      <w:r>
        <w:t>장</w:t>
      </w:r>
    </w:p>
    <w:p>
      <w:r>
        <w:t>통행을 금지하거나 제한한 도로의 관리청에 그 사실을 알려야 한다.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도로교통법 제25조(교차로 통행방법)  자</w:t>
      </w:r>
    </w:p>
    <w:p>
      <w:r>
        <w:t>동</w:t>
      </w:r>
    </w:p>
    <w:p>
      <w:r>
        <w:t>② 모든 차의 운전자는 교차로에서 좌회전을 하려는 경우에는 미리 도로의 중앙선을 따라  차</w:t>
      </w:r>
    </w:p>
    <w:p>
      <w:r>
        <w:t>(이</w:t>
      </w:r>
    </w:p>
    <w:p>
      <w:r>
        <w:t>서행하면서 교차로의 중심 안쪽을 이용하여 좌회전하여야 한다. 다만, 시·도경찰청장이  륜</w:t>
      </w:r>
    </w:p>
    <w:p>
      <w:r>
        <w:t>차</w:t>
      </w:r>
    </w:p>
    <w:p>
      <w:r>
        <w:t>교차로의 상황에 따라 특히 필요하다고 인정하여 지정한 곳에서는 교차로의 중심 바깥쪽을   포</w:t>
      </w:r>
    </w:p>
    <w:p>
      <w:r>
        <w:t>함</w:t>
      </w:r>
    </w:p>
    <w:p>
      <w:r>
        <w:t>통과할 수 있다. )의</w:t>
      </w:r>
    </w:p>
    <w:p>
      <w:r>
        <w:t>사</w:t>
      </w:r>
    </w:p>
    <w:p>
      <w:r>
        <w:t>고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③ 교통정리를 하고 있지 아니하는 교차로에 동시에 들어가려고 하는 차의 운전자는 오른쪽</w:t>
      </w:r>
    </w:p>
    <w:p>
      <w:r>
        <w:t>도로의 차에 진로를 양보하여야 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회전교차로에서</w:t>
      </w:r>
    </w:p>
    <w:p>
      <w:r>
        <w:t>진출하는 경우에는 손이나 방향지시기 또는 등화로써 그 행위가 끝날 때까지 신호를</w:t>
      </w:r>
    </w:p>
    <w:p>
      <w:r>
        <w:t>하여야 한다.</w:t>
      </w:r>
    </w:p>
    <w:p>
      <w:r>
        <w:t>자동차사고 과실비율 인정기준 │ 제3편 사고유형별 과실비율 적용기준 308</w:t>
      </w:r>
    </w:p>
    <w:p>
      <w:r>
        <w:t>참고 판례</w:t>
      </w:r>
    </w:p>
    <w:p>
      <w:r>
        <w:t>⊙ 대법원 1997. 6. 27. 선고 97다14187 판결</w:t>
      </w:r>
    </w:p>
    <w:p>
      <w:r>
        <w:t>자기 차량이 통행하고 있는 도로의 폭보다 교차하는 도로의 폭이 넓은지 여부는 통행 우선</w:t>
      </w:r>
    </w:p>
    <w:p>
      <w:r>
        <w:t>순위를 결정하는 중요한 기준이 되므로 이를 엄격히 해석·적용할 것이 요구되는 한편, 차량이</w:t>
      </w:r>
    </w:p>
    <w:p>
      <w:r>
        <w:t>교차로를 통행하는 경우 그 통행하고 있는 도로와 교차하는 도로 폭의 차가 근소한 때에는 눈의</w:t>
      </w:r>
    </w:p>
    <w:p>
      <w:r>
        <w:t>착각 등에 의하여 그 어느 쪽이 넓은지를 곧바로 식별하기 어려운 경우가 적지 않아 단순히 정</w:t>
      </w:r>
    </w:p>
    <w:p>
      <w:r>
        <w:t>지 상태에서의 양 도로폭의 계측상의 비교에 의하여 일률적으로 결정할 것은 아니고, 여기서</w:t>
      </w:r>
    </w:p>
    <w:p>
      <w:r>
        <w:t>도로교통법 제22조 제6항(현행 제26조 제2항을 의미함)의 ‘그 차가 통행하고 있는 도로의 폭</w:t>
      </w:r>
    </w:p>
    <w:p>
      <w:r>
        <w:t>보다 교차하는 도로의 폭이 넓은 경우’라고 함은 자동차를 운전 중에 있는 통상의 운전자가 그</w:t>
      </w:r>
    </w:p>
    <w:p>
      <w:r>
        <w:t>판단에 의하여 자기가 통행하고 있는 도로의 폭이 교차하는 도로의 폭보다도 객관적으로 상당히</w:t>
      </w:r>
    </w:p>
    <w:p>
      <w:r>
        <w:t>넓다고 일견하여 분별할 수 있는 경우를 의미한다고 해석함이 상당하므로, 실측상의 노폭</w:t>
      </w:r>
    </w:p>
    <w:p>
      <w:r>
        <w:t>(차도 부분)이 9.5m와 11m로 1.5m의 근소한 노폭의 차이가 있으나 위 두 도로 모두 대전직 제</w:t>
      </w:r>
    </w:p>
    <w:p>
      <w:r>
        <w:t>2</w:t>
      </w:r>
    </w:p>
    <w:p>
      <w:r>
        <w:t>장</w:t>
      </w:r>
    </w:p>
    <w:p>
      <w:r>
        <w:t>할시 (현재 대전광역시) 둔산신시가지의 중심도로로서 모두 편도 3차로의 차도와 보도의 구별이  . 자</w:t>
      </w:r>
    </w:p>
    <w:p>
      <w:r>
        <w:t>동</w:t>
      </w:r>
    </w:p>
    <w:p>
      <w:r>
        <w:t>있는 사실을 알 수 있는 바, 11m 도로가 폭이 넓은 도로에 해당하여 통행우선권을 인정하는  차</w:t>
      </w:r>
    </w:p>
    <w:p>
      <w:r>
        <w:t>와</w:t>
      </w:r>
    </w:p>
    <w:p>
      <w:r>
        <w:t>것은 위법하다(도로폭 구분 기준)  자</w:t>
      </w:r>
    </w:p>
    <w:p>
      <w:r>
        <w:t>동</w:t>
      </w:r>
    </w:p>
    <w:p>
      <w:r>
        <w:t>차</w:t>
      </w:r>
    </w:p>
    <w:p>
      <w:r>
        <w:t>(이</w:t>
      </w:r>
    </w:p>
    <w:p>
      <w:r>
        <w:t>⊙ 대법원 1996. 5. 10. 선고 96다7564 판결 륜</w:t>
      </w:r>
    </w:p>
    <w:p>
      <w:r>
        <w:t>차</w:t>
      </w:r>
    </w:p>
    <w:p>
      <w:r>
        <w:t>차가 폭이 좁은 도로에서 교통정리가 행하여지고 있지 아니 하는 교차로에 들어가려고 하는   포</w:t>
      </w:r>
    </w:p>
    <w:p>
      <w:r>
        <w:t>함</w:t>
      </w:r>
    </w:p>
    <w:p>
      <w:r>
        <w:t>경우에는 먼저 서행하면서 폭이 넓은 도로에서 그 교차로에 들어가려고 하는 차가 있는지  )의</w:t>
      </w:r>
    </w:p>
    <w:p>
      <w:r>
        <w:t>여부를 잘 살펴 만약 그러한 차가 있는 경우에는 그 차에게 진로를 양보하여야 하는 것이고,   사</w:t>
      </w:r>
    </w:p>
    <w:p>
      <w:r>
        <w:t>고</w:t>
      </w:r>
    </w:p>
    <w:p>
      <w:r>
        <w:t>시간적으로 교차로에 먼저 진입할 수 있다고 하더라도 폭이 넓은 도로에서 교차로에 들어가려고</w:t>
      </w:r>
    </w:p>
    <w:p>
      <w:r>
        <w:t>하는 차보다 우선하여 통행할 수는 없다.</w:t>
      </w:r>
    </w:p>
    <w:p>
      <w:r>
        <w:t>⊙ 서울중앙지방법원 2018. 5. 2. 선고 2017나76793 판결</w:t>
      </w:r>
    </w:p>
    <w:p>
      <w:r>
        <w:t>A차량이 통행하고 있던 도로의 폭이 10.4m이고 B차량이 우회전하고 있던 도로의 폭이</w:t>
      </w:r>
    </w:p>
    <w:p>
      <w:r>
        <w:t>7.3m인 상황에서 도로 양 측에 다수의 차량들이 주차되어 있던 관계로 A차량이 통행하고</w:t>
      </w:r>
    </w:p>
    <w:p>
      <w:r>
        <w:t>있던 도로의 폭이 B차량이 통행하고 있던 도로의 폭보다 객관적으로 상당히 넓다고 일견하여</w:t>
      </w:r>
    </w:p>
    <w:p>
      <w:r>
        <w:t>분별할 수 있는 경우에 해당하지 않는다</w:t>
      </w:r>
    </w:p>
    <w:p>
      <w:r>
        <w:t>⊙ 서울중앙지방법원 2015. 10. 16. 선고 14나66115 판결</w:t>
      </w:r>
    </w:p>
    <w:p>
      <w:r>
        <w:t>신호등이 없는 교차로에서 주간에 소로를 이용하여 좌회전을 한 A차량과 대로를 이용하여</w:t>
      </w:r>
    </w:p>
    <w:p>
      <w:r>
        <w:t>좌회전을 한 B차량 간의 사고: B과실 40%</w:t>
      </w:r>
    </w:p>
    <w:p>
      <w:r>
        <w:t>자동차사고 과실비율 인정기준 │ 제3편 사고유형별 과실비율 적용기준 309</w:t>
      </w:r>
    </w:p>
    <w:p>
      <w:r>
        <w:t>7) 좌회전 대 우회전 [차18]</w:t>
      </w:r>
    </w:p>
    <w:p>
      <w:r>
        <w:t>중앙선 없는 이면도로에서 우회전 대 우측 좌회전</w:t>
      </w:r>
    </w:p>
    <w:p>
      <w:r>
        <w:t>차18-1</w:t>
      </w:r>
    </w:p>
    <w:p>
      <w:r>
        <w:t>(A) 우회전</w:t>
      </w:r>
    </w:p>
    <w:p>
      <w:r>
        <w:t>(B) 우측 좌회전</w:t>
      </w:r>
    </w:p>
    <w:p>
      <w:r>
        <w:t>기본 과실비율 A50 B50</w:t>
      </w:r>
    </w:p>
    <w:p>
      <w:r>
        <w:t>A 우회전방법 위반 +10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율 A 명확한 선진입 -10</w:t>
      </w:r>
    </w:p>
    <w:p>
      <w:r>
        <w:t>조 B 좌회전방법 위반 +10</w:t>
      </w:r>
    </w:p>
    <w:p>
      <w:r>
        <w:t>정 제</w:t>
      </w:r>
    </w:p>
    <w:p>
      <w:r>
        <w:t>예 B 현저한 과실 +10 2</w:t>
      </w:r>
    </w:p>
    <w:p>
      <w:r>
        <w:t>장</w:t>
      </w:r>
    </w:p>
    <w:p>
      <w:r>
        <w:t>시 B 중대한 과실 +20 . 자</w:t>
      </w:r>
    </w:p>
    <w:p>
      <w:r>
        <w:t>동</w:t>
      </w:r>
    </w:p>
    <w:p>
      <w:r>
        <w:t>차</w:t>
      </w:r>
    </w:p>
    <w:p>
      <w:r>
        <w:t>B 명확한 선진입 -10 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사고 상황 함</w:t>
      </w:r>
    </w:p>
    <w:p>
      <w:r>
        <w:t>)의</w:t>
      </w:r>
    </w:p>
    <w:p>
      <w:r>
        <w:t>⊙ 신호기에 의해 교통정리가 이루어지고 있지 않는 동일폭의 교차로에서 우회전하는 A차량과   사</w:t>
      </w:r>
    </w:p>
    <w:p>
      <w:r>
        <w:t>고</w:t>
      </w:r>
    </w:p>
    <w:p>
      <w:r>
        <w:t>A차량의 진행방향 우측 도로에서 좌회전 진입하는 B차량이 충돌한 사고이다.</w:t>
      </w:r>
    </w:p>
    <w:p>
      <w:r>
        <w:t>기본 과실비율 해설</w:t>
      </w:r>
    </w:p>
    <w:p>
      <w:r>
        <w:t>⊙ 신호기가 없는 동일 폭의 교차로에서 우회전하는 A차량과 A차량의 진행방향 우측 도로에서</w:t>
      </w:r>
    </w:p>
    <w:p>
      <w:r>
        <w:t>좌회전 진입하는 B차량이 충돌한 경우, A차량은 도로교통법 제26조 제4항에 따라 우회전</w:t>
      </w:r>
    </w:p>
    <w:p>
      <w:r>
        <w:t>통행우선권이 있으나, 한편 B차량은 도로교통법 제26조 제3항에 따라 우측 도로 통행우선</w:t>
      </w:r>
    </w:p>
    <w:p>
      <w:r>
        <w:t>권이 인정되는 점을 고려하면 양 차량의 통행우선권은 거의 대등한 수준인 것으로 판단</w:t>
      </w:r>
    </w:p>
    <w:p>
      <w:r>
        <w:t>되어, 양 차량의 기본과실을 50:50으로 정한다.</w:t>
      </w:r>
    </w:p>
    <w:p>
      <w:r>
        <w:t>[페이지 310 표 1]</w:t>
      </w:r>
    </w:p>
    <w:p>
      <w:r>
        <w:t>| 차18-1   | 중앙선 없는 이면도로에서 우회전 대 우측 좌회전   | None          | None              | None   | None   |</w:t>
        <w:br/>
        <w:t>|----------|--------------------------------------------------|---------------|-------------------|--------|--------|</w:t>
        <w:br/>
        <w:t>|          | (A) 우회전</w:t>
        <w:br/>
        <w:t>(B) 우측 좌회전                                                  |               |                   |        |        |</w:t>
        <w:br/>
        <w:t>|          |                                                  | 기본 과실비율 |                   | A50    | B50    |</w:t>
        <w:br/>
        <w:t>|          |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우회전방법 위반 | +10    |        |</w:t>
        <w:br/>
        <w:t>|          |                                                  |               | A 현저한 과실     | +10    |        |</w:t>
        <w:br/>
        <w:t>|          |                                                  |               | A 중대한 과실     | +20    |        |</w:t>
        <w:br/>
        <w:t>|          |                                                  |               | A 명확한 선진입   | -10    |        |</w:t>
        <w:br/>
        <w:t>|          |                                                  |               | B 좌회전방법 위반 |        | +10    |</w:t>
        <w:br/>
        <w:t>|          |                                                  |               | B 현저한 과실     |        | +10    |</w:t>
        <w:br/>
        <w:t>|          |                                                  |               | B 중대한 과실     |        | +20    |</w:t>
        <w:br/>
        <w:t>|          |                                                  |               | B 명확한 선진입   |        | -10    |</w:t>
      </w:r>
    </w:p>
    <w:p>
      <w:r>
        <w:t>자동차사고 과실비율 인정기준 │ 제3편 사고유형별 과실비율 적용기준 310</w:t>
      </w:r>
    </w:p>
    <w:p>
      <w:r>
        <w:t>수정요소(인과관계를 감안한 과실비율 조정) 해설</w:t>
      </w:r>
    </w:p>
    <w:p>
      <w:r>
        <w:t>⊙ 대좌회전 및 소우회전 여부 기타 현저한 과실, 중대한 과실은 양 차량의 진행 속도, 진행</w:t>
      </w:r>
    </w:p>
    <w:p>
      <w:r>
        <w:t>위치, 충격 부위, 도로 상황 등 여러 가지 요소를 감안하여 가감산할 수 있다.</w:t>
      </w:r>
    </w:p>
    <w:p>
      <w:r>
        <w:t>관련 법규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자전거에 주의하여야 한다.</w:t>
      </w:r>
    </w:p>
    <w:p>
      <w:r>
        <w:t>② 모든 차의 운전자는 교차로에서 좌회전을 하려는 경우에는 미리 도로의 중앙선을 따라</w:t>
      </w:r>
    </w:p>
    <w:p>
      <w:r>
        <w:t>서행하면서 교차로의 중심 안쪽을 이용하여 좌회전하여야 한다. 다만, 시·도경찰청장이</w:t>
      </w:r>
    </w:p>
    <w:p>
      <w:r>
        <w:t>제</w:t>
      </w:r>
    </w:p>
    <w:p>
      <w:r>
        <w:t>교차로의 상황에 따라 특히 필요하다고 인정하여 지정한 곳에서는 교차로의 중심 바깥쪽을  2장</w:t>
      </w:r>
    </w:p>
    <w:p>
      <w:r>
        <w:t>. 자</w:t>
      </w:r>
    </w:p>
    <w:p>
      <w:r>
        <w:t>통과할 수 있다.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⊙ 도로교통법 제26조(교통정리가 없는 교차로에서의 양보운전)  동</w:t>
      </w:r>
    </w:p>
    <w:p>
      <w:r>
        <w:t>차</w:t>
      </w:r>
    </w:p>
    <w:p>
      <w:r>
        <w:t>① 교통정리를 하고 있지 아니하는 교차로에 들어가려고 하는 차의 운전자는 이미 교차로에  (이</w:t>
      </w:r>
    </w:p>
    <w:p>
      <w:r>
        <w:t>륜</w:t>
      </w:r>
    </w:p>
    <w:p>
      <w:r>
        <w:t>들어가 있는 다른 차가 있을 때에는 그 차에 진로를 양보하여야 한다. 차</w:t>
      </w:r>
    </w:p>
    <w:p>
      <w:r>
        <w:t>포</w:t>
      </w:r>
    </w:p>
    <w:p>
      <w:r>
        <w:t>② 교통정리를 하고 있지 아니하는 교차로에 들어가려고 하는 차의 운전자는 그 차가 통행하고  함</w:t>
      </w:r>
    </w:p>
    <w:p>
      <w:r>
        <w:t>)의</w:t>
      </w:r>
    </w:p>
    <w:p>
      <w:r>
        <w:t>있는 도로의 폭보다 교차하는 도로의 폭이 넓은 경우에는 서행하여야 하며, 폭이 넓은 도로로  사</w:t>
      </w:r>
    </w:p>
    <w:p>
      <w:r>
        <w:t>고</w:t>
      </w:r>
    </w:p>
    <w:p>
      <w:r>
        <w:t>부터 교차로에 들어가려고 하는 다른 차가 있을 때에는 그 차에 진로를 양보하여야 한다.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한다.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회전교차로에서</w:t>
      </w:r>
    </w:p>
    <w:p>
      <w:r>
        <w:t>진출하는 경우에는 손이나 방향지시기 또는 등화로써 그 행위가 끝날 때까지 신호를</w:t>
      </w:r>
    </w:p>
    <w:p>
      <w:r>
        <w:t>하여야 한다.</w:t>
      </w:r>
    </w:p>
    <w:p>
      <w:r>
        <w:t>자동차사고 과실비율 인정기준 │ 제3편 사고유형별 과실비율 적용기준 311</w:t>
      </w:r>
    </w:p>
    <w:p>
      <w:r>
        <w:t>⊙ 도로교통법 시행령 별표2(신호의 시기 및 방법 [제21조 관련])</w:t>
      </w:r>
    </w:p>
    <w:p>
      <w:r>
        <w:t>신호를 하는 경우 신호를 하는 시기 신호의 방법</w:t>
      </w:r>
    </w:p>
    <w:p>
      <w:r>
        <w:t>1.  좌회전·횡단·유턴 또는 같은  그 행위를 하려는 지점(좌회전할  왼팔을 수평으로 펴서 차체의 왼쪽</w:t>
      </w:r>
    </w:p>
    <w:p>
      <w:r>
        <w:t>방향으로 진행하면서 진로를  경우에는 그 교차로의 가장자리)에  밖으로 내밀거나 오른팔을 차체의</w:t>
      </w:r>
    </w:p>
    <w:p>
      <w:r>
        <w:t>왼쪽으로 바꾸려는 때 이르기 전 30미터(고속도로에서는  오른쪽 밖으로 내어 팔꿈치를</w:t>
      </w:r>
    </w:p>
    <w:p>
      <w:r>
        <w:t>100미터) 이상의 지점에 이르렀을  굽혀 수직으로 올리거나 왼쪽의</w:t>
      </w:r>
    </w:p>
    <w:p>
      <w:r>
        <w:t>때  방향지시기 또는 등화를 조작할 것</w:t>
      </w:r>
    </w:p>
    <w:p>
      <w:r>
        <w:t>2.  우회전 또는 같은 방향으로  그 행위를 하려는 지점(우회전할  오른팔을 수평으로 펴서 차체의</w:t>
      </w:r>
    </w:p>
    <w:p>
      <w:r>
        <w:t>진행하면서 진로를 오른쪽으로  경우에는 그 교차로의 가장자리)에  오른쪽 밖으로 내밀거나 왼팔을</w:t>
      </w:r>
    </w:p>
    <w:p>
      <w:r>
        <w:t>바꾸려는 때  이르기 전 30미터(고속도로에서는  차체의 왼쪽 밖으로 내어 팔꿈치를</w:t>
      </w:r>
    </w:p>
    <w:p>
      <w:r>
        <w:t>100미터) 이상의 지점에 이르렀을  굽혀 수직으로 올리거나 오른쪽의</w:t>
      </w:r>
    </w:p>
    <w:p>
      <w:r>
        <w:t>때  방향지시기 또는 등화를 조작할 것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312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312</w:t>
      </w:r>
    </w:p>
    <w:p>
      <w:r>
        <w:t>신호 없는 사거리( ) 교차로에서 좌회전 대 맞은편 우회전</w:t>
      </w:r>
    </w:p>
    <w:p>
      <w:r>
        <w:t>十자</w:t>
      </w:r>
    </w:p>
    <w:p>
      <w:r>
        <w:t>차18-2</w:t>
      </w:r>
    </w:p>
    <w:p>
      <w:r>
        <w:t>(A) 좌회전</w:t>
      </w:r>
    </w:p>
    <w:p>
      <w:r>
        <w:t>(B) 맞은편 우회전</w:t>
      </w:r>
    </w:p>
    <w:p>
      <w:r>
        <w:t>기본 과실비율 A60 B40</w:t>
      </w:r>
    </w:p>
    <w:p>
      <w:r>
        <w:t>A 소좌회전·대좌회전 +10</w:t>
      </w:r>
    </w:p>
    <w:p>
      <w:r>
        <w:t>A 좌회전이후 차로변경 +10</w:t>
      </w:r>
    </w:p>
    <w:p>
      <w:r>
        <w:t>과 A 현저한 과실 +10</w:t>
      </w:r>
    </w:p>
    <w:p>
      <w:r>
        <w:t>실</w:t>
      </w:r>
    </w:p>
    <w:p>
      <w:r>
        <w:t>비 A 중대한 과실 +20</w:t>
      </w:r>
    </w:p>
    <w:p>
      <w:r>
        <w:t>율 A 명확한 선진입 -10</w:t>
      </w:r>
    </w:p>
    <w:p>
      <w:r>
        <w:t>조 B 대우회전 +10</w:t>
      </w:r>
    </w:p>
    <w:p>
      <w:r>
        <w:t>정 B 우회전이후 차로변경 +10</w:t>
      </w:r>
    </w:p>
    <w:p>
      <w:r>
        <w:t>예</w:t>
      </w:r>
    </w:p>
    <w:p>
      <w:r>
        <w:t>B 현저한 과실 +10</w:t>
      </w:r>
    </w:p>
    <w:p>
      <w:r>
        <w:t>시 제</w:t>
      </w:r>
    </w:p>
    <w:p>
      <w:r>
        <w:t>B 중대한 과실 +20 2</w:t>
      </w:r>
    </w:p>
    <w:p>
      <w:r>
        <w:t>장</w:t>
      </w:r>
    </w:p>
    <w:p>
      <w:r>
        <w:t>B 명확한 선진입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 상황 륜</w:t>
      </w:r>
    </w:p>
    <w:p>
      <w:r>
        <w:t>차</w:t>
      </w:r>
    </w:p>
    <w:p>
      <w:r>
        <w:t>⊙ 교통정리가 없는 사거리 교차로에서 좌회전하는 A차량과 맞은편에서 우회전하는 B차량이   포</w:t>
      </w:r>
    </w:p>
    <w:p>
      <w:r>
        <w:t>함</w:t>
      </w:r>
    </w:p>
    <w:p>
      <w:r>
        <w:t>충돌한 사고이다. )의</w:t>
      </w:r>
    </w:p>
    <w:p>
      <w:r>
        <w:t>사</w:t>
      </w:r>
    </w:p>
    <w:p>
      <w:r>
        <w:t>고</w:t>
      </w:r>
    </w:p>
    <w:p>
      <w:r>
        <w:t>기본 과실비율 해설</w:t>
      </w:r>
    </w:p>
    <w:p>
      <w:r>
        <w:t>⊙ 도로교통법 제26조 제4항은 교통정리를 하고 있지 아니하는 교차로에서 좌회전하려는</w:t>
      </w:r>
    </w:p>
    <w:p>
      <w:r>
        <w:t>차량은 그 교차로에서 우회전하려는 다른 차가 있을 때에는 그 차에 진로를 양보하여야</w:t>
      </w:r>
    </w:p>
    <w:p>
      <w:r>
        <w:t>한다고 규정하여 우회전 차량에게 진행의 우선권을 인정하고 있다. 다만 우회전하는 차량도</w:t>
      </w:r>
    </w:p>
    <w:p>
      <w:r>
        <w:t>교차로에서 진행하는 다른 차량에 주의하여 진행하여야 하는 점을 고려하여 양 차량의</w:t>
      </w:r>
    </w:p>
    <w:p>
      <w:r>
        <w:t>기본과실을 60:40으로 정하였다.</w:t>
      </w:r>
    </w:p>
    <w:p>
      <w:r>
        <w:t>수정요소(인과관계를 감안한 과실비율 조정) 해설</w:t>
      </w:r>
    </w:p>
    <w:p>
      <w:r>
        <w:t>⊙ 대좌회전·대우회전은 교차로통행방법을 위반하고 사고위험을 가중하는 행위이므로 이를</w:t>
      </w:r>
    </w:p>
    <w:p>
      <w:r>
        <w:t>위반한 차량의 과실을 가산할 수 있다.</w:t>
      </w:r>
    </w:p>
    <w:p>
      <w:r>
        <w:t>[페이지 313 표 1]</w:t>
      </w:r>
    </w:p>
    <w:p>
      <w:r>
        <w:t>| 차18-2   | 신호 없는 사거리( ) 교차로에서 좌회전 대 맞은편 우회전</w:t>
        <w:br/>
        <w:t>十자   | None          | None                  | None   | None   |</w:t>
        <w:br/>
        <w:t>|----------|---|---------------|-----------------------|--------|--------|</w:t>
        <w:br/>
        <w:t>|          | (A) 좌회전</w:t>
        <w:br/>
        <w:t>(B) 맞은편 우회전   |               |                       |        |        |</w:t>
        <w:br/>
        <w:t>|          |   | 기본 과실비율 |                       | A60    | B40    |</w:t>
        <w:br/>
        <w:t>|          |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소좌회전·대좌회전   | +10    |        |</w:t>
        <w:br/>
        <w:t>|          |   |               | A 좌회전이후 차로변경 | +10    |        |</w:t>
        <w:br/>
        <w:t>|          |   |               | A 현저한 과실         | +10    |        |</w:t>
        <w:br/>
        <w:t>|          |   |               | A 중대한 과실         | +20    |        |</w:t>
        <w:br/>
        <w:t>|          |   |               | A 명확한 선진입       | -10    |        |</w:t>
        <w:br/>
        <w:t>|          |   |               | B 대우회전            |        | +10    |</w:t>
        <w:br/>
        <w:t>|          |   |               | B 우회전이후 차로변경 |        | +10    |</w:t>
        <w:br/>
        <w:t>|          |   |               | B 현저한 과실         |        | +10    |</w:t>
        <w:br/>
        <w:t>|          |   |               | B 중대한 과실         |        | +20    |</w:t>
        <w:br/>
        <w:t>|          |   |               | B 명확한 선진입       |        | -10    |</w:t>
      </w:r>
    </w:p>
    <w:p>
      <w:r>
        <w:t>자동차사고 과실비율 인정기준 │ 제3편 사고유형별 과실비율 적용기준 313</w:t>
      </w:r>
    </w:p>
    <w:p>
      <w:r>
        <w:t>⊙ 좌회전·우회전 직후 차로 변경은 진로변경방법을 위반하고 사고위험을 가중하는 행위이므로</w:t>
      </w:r>
    </w:p>
    <w:p>
      <w:r>
        <w:t>이를 위반한 차량의 과실을 가산할 수 있다.</w:t>
      </w:r>
    </w:p>
    <w:p>
      <w:r>
        <w:t>⊙ 우회전 차량인 B차량이 교차로에 명확하게 선진입한 경우에는 좌회전 차량인 A차량이</w:t>
      </w:r>
    </w:p>
    <w:p>
      <w:r>
        <w:t>전방주시만 제대로 한다면 사고를 회피할 가능성이 있다는 점에서 B차량의 과실을 감산</w:t>
      </w:r>
    </w:p>
    <w:p>
      <w:r>
        <w:t>할 수 있다.</w:t>
      </w:r>
    </w:p>
    <w:p>
      <w:r>
        <w:t>관련 법규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자전거에 주의하여야 한다.</w:t>
      </w:r>
    </w:p>
    <w:p>
      <w:r>
        <w:t>제</w:t>
      </w:r>
    </w:p>
    <w:p>
      <w:r>
        <w:t>② 모든 차의 운전자는 교차로에서 좌회전을 하려는 경우에는 미리 도로의 중앙선을 따라  2장</w:t>
      </w:r>
    </w:p>
    <w:p>
      <w:r>
        <w:t>. 자</w:t>
      </w:r>
    </w:p>
    <w:p>
      <w:r>
        <w:t>서행하면서 교차로의 중심 안쪽을 이용하여 좌회전하여야 한다. 다만, 시·도경찰청장이</w:t>
      </w:r>
    </w:p>
    <w:p>
      <w:r>
        <w:t>동</w:t>
      </w:r>
    </w:p>
    <w:p>
      <w:r>
        <w:t>차</w:t>
      </w:r>
    </w:p>
    <w:p>
      <w:r>
        <w:t>교차로의 상황에 따라 특히 필요하다고 인정하여 지정한 곳에서는 교차로의 중심 바깥쪽을  와</w:t>
      </w:r>
    </w:p>
    <w:p>
      <w:r>
        <w:t>자</w:t>
      </w:r>
    </w:p>
    <w:p>
      <w:r>
        <w:t>통과할 수 있다.  동</w:t>
      </w:r>
    </w:p>
    <w:p>
      <w:r>
        <w:t>차</w:t>
      </w:r>
    </w:p>
    <w:p>
      <w:r>
        <w:t>(이</w:t>
      </w:r>
    </w:p>
    <w:p>
      <w:r>
        <w:t>륜</w:t>
      </w:r>
    </w:p>
    <w:p>
      <w:r>
        <w:t>⊙ 도로교통법 제26조(교통정리가 없는 교차로에서의 양보운전)  차</w:t>
      </w:r>
    </w:p>
    <w:p>
      <w:r>
        <w:t>포</w:t>
      </w:r>
    </w:p>
    <w:p>
      <w:r>
        <w:t>① 교통정리를 하고 있지 아니하는 교차로에 들어가려고 하는 차의 운전자는 이미 교차로에  함</w:t>
      </w:r>
    </w:p>
    <w:p>
      <w:r>
        <w:t>)의</w:t>
      </w:r>
    </w:p>
    <w:p>
      <w:r>
        <w:t>들어가 있는 다른 차가 있을 때에는 그 차에 진로를 양보하여야 한다.</w:t>
      </w:r>
    </w:p>
    <w:p>
      <w:r>
        <w:t>사</w:t>
      </w:r>
    </w:p>
    <w:p>
      <w:r>
        <w:t>고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⊙ 도로교통법 제31조(서행 또는 일시정지할 장소)</w:t>
      </w:r>
    </w:p>
    <w:p>
      <w:r>
        <w:t>① 모든 차의 운전자는 다음 각 호의 어느 하나에 해당하는 곳에서는 서행하여야 한다.</w:t>
      </w:r>
    </w:p>
    <w:p>
      <w:r>
        <w:t>1. 교통정리를 하고 있지 아니하는 교차로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회전교차로에서</w:t>
      </w:r>
    </w:p>
    <w:p>
      <w:r>
        <w:t>진출하는 경우에는 손이나 방향지시기 또는 등화로써 그 행위가 끝날 때까지 신호를</w:t>
      </w:r>
    </w:p>
    <w:p>
      <w:r>
        <w:t>하여야 한다.</w:t>
      </w:r>
    </w:p>
    <w:p>
      <w:r>
        <w:t>자동차사고 과실비율 인정기준 │ 제3편 사고유형별 과실비율 적용기준 314</w:t>
      </w:r>
    </w:p>
    <w:p>
      <w:r>
        <w:t>⊙ 도로교통법 시행령 별표2(신호의 시기 및 방법 [제21조 관련])</w:t>
      </w:r>
    </w:p>
    <w:p>
      <w:r>
        <w:t>신호를 하는 경우 신호를 하는 시기 신호의 방법</w:t>
      </w:r>
    </w:p>
    <w:p>
      <w:r>
        <w:t>1.  좌회전·횡단·유턴 또는 같은  그 행위를 하려는 지점(좌회전할  왼팔을 수평으로 펴서 차체의 왼쪽</w:t>
      </w:r>
    </w:p>
    <w:p>
      <w:r>
        <w:t>방향으로 진행하면서 진로를  경우에는 그 교차로의 가장자리)에  밖으로 내밀거나 오른팔을 차체의</w:t>
      </w:r>
    </w:p>
    <w:p>
      <w:r>
        <w:t>왼쪽으로 바꾸려는 때 이르기 전 30미터(고속도로에서는  오른쪽 밖으로 내어 팔꿈치를</w:t>
      </w:r>
    </w:p>
    <w:p>
      <w:r>
        <w:t>100미터) 이상의 지점에 이르렀을  굽혀 수직으로 올리거나 왼쪽의</w:t>
      </w:r>
    </w:p>
    <w:p>
      <w:r>
        <w:t>때  방향지시기 또는 등화를 조작할 것</w:t>
      </w:r>
    </w:p>
    <w:p>
      <w:r>
        <w:t>2.  우회전 또는 같은 방향으로  그 행위를 하려는 지점(우회전할  오른팔을 수평으로 펴서 차체의</w:t>
      </w:r>
    </w:p>
    <w:p>
      <w:r>
        <w:t>진행하면서 진로를 오른쪽으로  경우에는 그 교차로의 가장자리)에  오른쪽 밖으로 내밀거나 왼팔을</w:t>
      </w:r>
    </w:p>
    <w:p>
      <w:r>
        <w:t>바꾸려는 때  이르기 전 30미터(고속도로에서는  차체의 왼쪽 밖으로 내어 팔꿈치를</w:t>
      </w:r>
    </w:p>
    <w:p>
      <w:r>
        <w:t>100미터) 이상의 지점에 이르렀을  굽혀 수직으로 올리거나 오른쪽의</w:t>
      </w:r>
    </w:p>
    <w:p>
      <w:r>
        <w:t>때  방향지시기 또는 등화를 조작할 것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315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315</w:t>
      </w:r>
    </w:p>
    <w:p>
      <w:r>
        <w:t>(6) 교차로 부근 동시 우회전 내지 좌회전 사고</w:t>
      </w:r>
    </w:p>
    <w:p>
      <w:r>
        <w:t>1) 2개 차량이 나란히 통행 가능한 차로폭에서의 사고 [차19]</w:t>
      </w:r>
    </w:p>
    <w:p>
      <w:r>
        <w:t>후행 직진 대 선행 좌(우)회전</w:t>
      </w:r>
    </w:p>
    <w:p>
      <w:r>
        <w:t>차19-1</w:t>
      </w:r>
    </w:p>
    <w:p>
      <w:r>
        <w:t>(A) 후행 직진</w:t>
      </w:r>
    </w:p>
    <w:p>
      <w:r>
        <w:t>(B) 좌(우)회전</w:t>
      </w:r>
    </w:p>
    <w:p>
      <w:r>
        <w:t>기본 과실비율 A20 B80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실</w:t>
      </w:r>
    </w:p>
    <w:p>
      <w:r>
        <w:t>① B 서행불이행 +10</w:t>
      </w:r>
    </w:p>
    <w:p>
      <w:r>
        <w:t>비</w:t>
      </w:r>
    </w:p>
    <w:p>
      <w:r>
        <w:t>율 B진로변경신호 제</w:t>
      </w:r>
    </w:p>
    <w:p>
      <w:r>
        <w:t>+10 2</w:t>
      </w:r>
    </w:p>
    <w:p>
      <w:r>
        <w:t>불이행·지연 장</w:t>
      </w:r>
    </w:p>
    <w:p>
      <w:r>
        <w:t>조 . 자</w:t>
      </w:r>
    </w:p>
    <w:p>
      <w:r>
        <w:t>정</w:t>
      </w:r>
    </w:p>
    <w:p>
      <w:r>
        <w:t>B 급 좌·우회전 +10 동</w:t>
      </w:r>
    </w:p>
    <w:p>
      <w:r>
        <w:t>예 차</w:t>
      </w:r>
    </w:p>
    <w:p>
      <w:r>
        <w:t>시 와</w:t>
      </w:r>
    </w:p>
    <w:p>
      <w:r>
        <w:t>B 현저한 과실 +10  자</w:t>
      </w:r>
    </w:p>
    <w:p>
      <w:r>
        <w:t>동</w:t>
      </w:r>
    </w:p>
    <w:p>
      <w:r>
        <w:t>B 중대한 과실 +20 차</w:t>
      </w:r>
    </w:p>
    <w:p>
      <w:r>
        <w:t>(이</w:t>
      </w:r>
    </w:p>
    <w:p>
      <w:r>
        <w:t>※사고발생, 손해확대와의 인과관계를 감안하여 기본 과실비율을 가(+), 감(-) 조정 가능합니다. 륜</w:t>
      </w:r>
    </w:p>
    <w:p>
      <w:r>
        <w:t>차</w:t>
      </w:r>
    </w:p>
    <w:p>
      <w:r>
        <w:t>※舊 238, 239, 364, 365, 366, 367, 370, 371 기준  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사고 상황</w:t>
      </w:r>
    </w:p>
    <w:p>
      <w:r>
        <w:t>⊙ 신호기에 의해 교통정리가 이루어지고 있지 않는 교차로에서 좌(우)회전을 하기 위해 중앙</w:t>
      </w:r>
    </w:p>
    <w:p>
      <w:r>
        <w:t>(오른쪽단)으로 다가서는데 지장이 없는 도로임에도 미리 중앙(오른쪽단)에 붙지 않고</w:t>
      </w:r>
    </w:p>
    <w:p>
      <w:r>
        <w:t>좌(우)회전을 하는 B차량과 같은 도로 동일방향에서 B차량의 좌(우)측으로 후행 직진</w:t>
      </w:r>
    </w:p>
    <w:p>
      <w:r>
        <w:t>하는 A차량이 충돌한 사고이다.</w:t>
      </w:r>
    </w:p>
    <w:p>
      <w:r>
        <w:t>기본 과실비율 해설</w:t>
      </w:r>
    </w:p>
    <w:p>
      <w:r>
        <w:t>⊙ 도로교통법 제25조 제1항에 따라 우회전차량은 미리 도로의 오른쪽 가장자리를 서행하면</w:t>
      </w:r>
    </w:p>
    <w:p>
      <w:r>
        <w:t>서 우회전하여야 하고, 같은 조 제2항에 따라 좌회전차량은 미리 도로의 중앙선을 따라 서</w:t>
      </w:r>
    </w:p>
    <w:p>
      <w:r>
        <w:t>행하면서 교차로의 중심 안쪽을 이용하여 좌회전하여야 하는데, 좌(우)회전을 하려는 B차</w:t>
      </w:r>
    </w:p>
    <w:p>
      <w:r>
        <w:t>량이 미리 도로의 중앙 또는 오른쪽단에 붙지 않고 진행하다가 크게 좌(우)회전을 한 과실이</w:t>
      </w:r>
    </w:p>
    <w:p>
      <w:r>
        <w:t>[페이지 316 표 1]</w:t>
      </w:r>
    </w:p>
    <w:p>
      <w:r>
        <w:t>| 차19-1   | 후행 직진 대 선행 좌(우)회전   | None          | None   | None           | None   | None   |</w:t>
        <w:br/>
        <w:t>|----------|--------------------------------|---------------|--------|----------------|--------|--------|</w:t>
        <w:br/>
        <w:t>|          | (A) 후행 직진</w:t>
        <w:br/>
        <w:t>(B) 좌(우)회전                                |               |        |                |        |        |</w:t>
        <w:br/>
        <w:t>|          |                                | 기본 과실비율 |        |                | A20    | B80    |</w:t>
        <w:br/>
        <w:t>|          |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| +10    |        |</w:t>
        <w:br/>
        <w:t>|          |                                |               |        | A 중대한 과실  | +20    |        |</w:t>
        <w:br/>
        <w:t>|          |                                |               | ①      | B 서행불이행   |        | +10    |</w:t>
        <w:br/>
        <w:t>|          |                                |               |        | B진로변경신호</w:t>
        <w:br/>
        <w:t>불이행·지연                |        | +10    |</w:t>
        <w:br/>
        <w:t>|          |                                |               |        | B 급 좌·우회전 |        | +10    |</w:t>
        <w:br/>
        <w:t>|          |                                |               |        | B 현저한 과실  |        | +10    |</w:t>
        <w:br/>
        <w:t>|          |                                |               |        | B 중대한 과실  |        | +20    |</w:t>
      </w:r>
    </w:p>
    <w:p>
      <w:r>
        <w:t>자동차사고 과실비율 인정기준 │ 제3편 사고유형별 과실비율 적용기준 316</w:t>
      </w:r>
    </w:p>
    <w:p>
      <w:r>
        <w:t>중하지만, A차량이 후행차량으로서 선행차량인 B차량의 오른쪽 또는 왼쪽 공간으로 먼저</w:t>
      </w:r>
    </w:p>
    <w:p>
      <w:r>
        <w:t>진행하려고 한 점을 감안하여 양 차량의 기본 과실비율을 20:80으로 정하였다.</w:t>
      </w:r>
    </w:p>
    <w:p>
      <w:r>
        <w:t>수정요소(인과관계를 감안한 과실비율 조정) 해설</w:t>
      </w:r>
    </w:p>
    <w:p>
      <w:r>
        <w:t>① 서행은 운전자가 자동차를 즉시 정지시킬 수 있는 정도의 느린 속도로 진행하는 것을 의미</w:t>
      </w:r>
    </w:p>
    <w:p>
      <w:r>
        <w:t>한다. 이를 불이행하여 좌(우)회전 한 경우 도로교통법 제25조의 제1항 및 동조 제2항의</w:t>
      </w:r>
    </w:p>
    <w:p>
      <w:r>
        <w:t>주의의무를 감안, 과실을 10%까지 가산할 수 있다.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본 기준은 도로의 폭이 충분하여 양 차량이 하나의 차로를 나란히 통행할 수 있는 상황에서</w:t>
      </w:r>
    </w:p>
    <w:p>
      <w:r>
        <w:t>제</w:t>
      </w:r>
    </w:p>
    <w:p>
      <w:r>
        <w:t>2</w:t>
      </w:r>
    </w:p>
    <w:p>
      <w:r>
        <w:t>발생된 사고에 대하여 적용된다. 직진차량인 A차량이 도로 중앙을 넘은 경우에는 본 기준을  장</w:t>
      </w:r>
    </w:p>
    <w:p>
      <w:r>
        <w:t>. 자</w:t>
      </w:r>
    </w:p>
    <w:p>
      <w:r>
        <w:t>적용하지 아니한다. 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관련 법규 차</w:t>
      </w:r>
    </w:p>
    <w:p>
      <w:r>
        <w:t>(이</w:t>
      </w:r>
    </w:p>
    <w:p>
      <w:r>
        <w:t>⊙ 도로교통법 제2조(정의) 륜</w:t>
      </w:r>
    </w:p>
    <w:p>
      <w:r>
        <w:t>차</w:t>
      </w:r>
    </w:p>
    <w:p>
      <w:r>
        <w:t>이 법에서 사용하는 용어의 뜻은 다음과 같다.  포</w:t>
      </w:r>
    </w:p>
    <w:p>
      <w:r>
        <w:t>함</w:t>
      </w:r>
    </w:p>
    <w:p>
      <w:r>
        <w:t>28.  “서행”(徐行)이란 운전자가 차 또는 노면전차를 즉시 정지시킬 수 있는 정도의 느린 속도로  )의</w:t>
      </w:r>
    </w:p>
    <w:p>
      <w:r>
        <w:t>사</w:t>
      </w:r>
    </w:p>
    <w:p>
      <w:r>
        <w:t>고</w:t>
      </w:r>
    </w:p>
    <w:p>
      <w:r>
        <w:t>진행하는 것을 말한다.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자전거에 주의하여야 한다.</w:t>
      </w:r>
    </w:p>
    <w:p>
      <w:r>
        <w:t>② 모든 차의 운전자는 교차로에서 좌회전을 하려는 경우에는 미리 도로의 중앙선을 따라서</w:t>
      </w:r>
    </w:p>
    <w:p>
      <w:r>
        <w:t>행하면서 교차로의 중심 안쪽을 이용하여 좌회전하여야 한다. 다만, 시·도 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자동차사고 과실비율 인정기준 │ 제3편 사고유형별 과실비율 적용기준 317</w:t>
      </w:r>
    </w:p>
    <w:p>
      <w:r>
        <w:t>2) 동시 우회전 사고 [차20]</w:t>
      </w:r>
    </w:p>
    <w:p>
      <w:r>
        <w:t>우측 우회전 대 좌측 우회전</w:t>
      </w:r>
    </w:p>
    <w:p>
      <w:r>
        <w:t>차20-1</w:t>
      </w:r>
    </w:p>
    <w:p>
      <w:r>
        <w:t>(A) 우회전(오른쪽차)</w:t>
      </w:r>
    </w:p>
    <w:p>
      <w:r>
        <w:t>(B) 우회전(왼쪽차)</w:t>
      </w:r>
    </w:p>
    <w:p>
      <w:r>
        <w:t>기본 과실비율 A40 B60</w:t>
      </w:r>
    </w:p>
    <w:p>
      <w:r>
        <w:t>① A 우회전 방법 위반 +10</w:t>
      </w:r>
    </w:p>
    <w:p>
      <w:r>
        <w:t>② A 대우회전 +10</w:t>
      </w:r>
    </w:p>
    <w:p>
      <w:r>
        <w:t>과 ③ A 무리한 끼어들기/진로방해 +10</w:t>
      </w:r>
    </w:p>
    <w:p>
      <w:r>
        <w:t>실 A 현저한 과실 +10</w:t>
      </w:r>
    </w:p>
    <w:p>
      <w:r>
        <w:t>비 A 중대한 과실 +20</w:t>
      </w:r>
    </w:p>
    <w:p>
      <w:r>
        <w:t>율</w:t>
      </w:r>
    </w:p>
    <w:p>
      <w:r>
        <w:t>A 명확한 선진입 -10</w:t>
      </w:r>
    </w:p>
    <w:p>
      <w:r>
        <w:t>① B 우회전 방법 위반 +10</w:t>
      </w:r>
    </w:p>
    <w:p>
      <w:r>
        <w:t>조</w:t>
      </w:r>
    </w:p>
    <w:p>
      <w:r>
        <w:t>정 ② B 소우회전 +10 제</w:t>
      </w:r>
    </w:p>
    <w:p>
      <w:r>
        <w:t>예 ③ B 무리한 끼어들기/진로방해 +10 2</w:t>
      </w:r>
    </w:p>
    <w:p>
      <w:r>
        <w:t>장</w:t>
      </w:r>
    </w:p>
    <w:p>
      <w:r>
        <w:t>시 B 현저한 과실 +10 . 자</w:t>
      </w:r>
    </w:p>
    <w:p>
      <w:r>
        <w:t>B 중대한 과실 +20 동</w:t>
      </w:r>
    </w:p>
    <w:p>
      <w:r>
        <w:t>차</w:t>
      </w:r>
    </w:p>
    <w:p>
      <w:r>
        <w:t>B 명확한 선진입 -10 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차</w:t>
      </w:r>
    </w:p>
    <w:p>
      <w:r>
        <w:t>※舊 247(가) 기준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⊙ 양 차량이 교차로에서 동일방향으로 동시 또는 유사한 시각에 진행함에 있어, 크게 또는   사</w:t>
      </w:r>
    </w:p>
    <w:p>
      <w:r>
        <w:t>고</w:t>
      </w:r>
    </w:p>
    <w:p>
      <w:r>
        <w:t>작게 우회전을 하다가 오른쪽에서 진행하는 A차량과 왼쪽에서 진행하는 B차량이 충돌한</w:t>
      </w:r>
    </w:p>
    <w:p>
      <w:r>
        <w:t>사고이다.</w:t>
      </w:r>
    </w:p>
    <w:p>
      <w:r>
        <w:t>기본 과실비율 해설</w:t>
      </w:r>
    </w:p>
    <w:p>
      <w:r>
        <w:t>⊙ 동시 우회전 중 사고인 경우에는 도로교통법 제14조 제2항(차로 따라 통행), 제25조 제1항</w:t>
      </w:r>
    </w:p>
    <w:p>
      <w:r>
        <w:t>(도로의 오른쪽 가장자리 서행 우회전) 등에 따라 오른쪽 가장자리로 우회전하는 A차량의</w:t>
      </w:r>
    </w:p>
    <w:p>
      <w:r>
        <w:t>과실을 작게 보아 양 차량의 기본 과실비율을 40:60으로 정하였다.</w:t>
      </w:r>
    </w:p>
    <w:p>
      <w:r>
        <w:t>수정요소(인과관계를 감안한 과실비율 조정) 해설</w:t>
      </w:r>
    </w:p>
    <w:p>
      <w:r>
        <w:t>① 우회전을 하려는 경우에는 도로교통법 제25조 제1항에 따라 미리 도로의 오른쪽 가장</w:t>
      </w:r>
    </w:p>
    <w:p>
      <w:r>
        <w:t>자리를 따라 서행하여야 하고, 도로교통법 제38조 제 1항에 따라 손이나 방향지시기 또는</w:t>
      </w:r>
    </w:p>
    <w:p>
      <w:r>
        <w:t>[페이지 318 표 1]</w:t>
      </w:r>
    </w:p>
    <w:p>
      <w:r>
        <w:t>| 차20-1   | 우측 우회전 대 좌측 우회전   | None          | None   | None                       | None   | None   |</w:t>
        <w:br/>
        <w:t>|----------|------------------------------|---------------|--------|----------------------------|--------|--------|</w:t>
        <w:br/>
        <w:t>|          | (A) 우회전(오른쪽차)</w:t>
        <w:br/>
        <w:t>(B) 우회전(왼쪽차)                              |               |        |                            |        |        |</w:t>
        <w:br/>
        <w:t>|          |                              | 기본 과실비율 |        |                            | A40    | B60    |</w:t>
        <w:br/>
        <w:t>|          |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우회전 방법 위반         | +10    |        |</w:t>
        <w:br/>
        <w:t>|          |                              |               | ②      | A 대우회전                 | +10    |        |</w:t>
        <w:br/>
        <w:t>|          |                              |               | ③      | A 무리한 끼어들기/진로방해 | +10    |        |</w:t>
        <w:br/>
        <w:t>|          |                              |               |        | A 현저한 과실              | +10    |        |</w:t>
        <w:br/>
        <w:t>|          |                              |               |        | A 중대한 과실              | +20    |        |</w:t>
        <w:br/>
        <w:t>|          |                              |               |        | A 명확한 선진입            | -10    |        |</w:t>
        <w:br/>
        <w:t>|          |                              |               | ①      | B 우회전 방법 위반         |        | +10    |</w:t>
        <w:br/>
        <w:t>|          |                              |               | ②      | B 소우회전                 |        | +10    |</w:t>
        <w:br/>
        <w:t>|          |                              |               | ③      | B 무리한 끼어들기/진로방해 |        | +10    |</w:t>
        <w:br/>
        <w:t>|          |                              |               |        | B 현저한 과실              |        | +10    |</w:t>
        <w:br/>
        <w:t>|          |                              |               |        | B 중대한 과실              |        | +20    |</w:t>
        <w:br/>
        <w:t>|          |                              |               |        | B 명확한 선진입            |        | -10    |</w:t>
      </w:r>
    </w:p>
    <w:p>
      <w:r>
        <w:t>자동차사고 과실비율 인정기준 │ 제3편 사고유형별 과실비율 적용기준 318</w:t>
      </w:r>
    </w:p>
    <w:p>
      <w:r>
        <w:t>등화로써 그 행위가 끝날 때까지 신호를 하여야 하므로, 이를 위반한 행위(서행불이행,</w:t>
      </w:r>
    </w:p>
    <w:p>
      <w:r>
        <w:t>신호불이행 또는 지연, 차로 침범 포함)를 차량의 과실을 가산할 수 있다.</w:t>
      </w:r>
    </w:p>
    <w:p>
      <w:r>
        <w:t>② 우회전의 경우 B왼쪽차량(바깥 차량)이 회전반경을 좁게 소우회전을 하거나 A오른쪽차량</w:t>
      </w:r>
    </w:p>
    <w:p>
      <w:r>
        <w:t>(안쪽 차량)이 회전반경을 넓게 대우회전을 하게 되면, 상대 차량의 정상적인 회전반경을</w:t>
      </w:r>
    </w:p>
    <w:p>
      <w:r>
        <w:t>침해하게 되어 충돌에 이르게 되므로 이와 같은 좁거나 넓게 회전을 한 차량의 과실을</w:t>
      </w:r>
    </w:p>
    <w:p>
      <w:r>
        <w:t>10%까지 가산할 수 있다</w:t>
      </w:r>
    </w:p>
    <w:p>
      <w:r>
        <w:t>③ 양 차량의 각자의 우회전 폭은 그리 좁지 않으나 정체 상황에서 왼쪽차량(바깥 차량)이</w:t>
      </w:r>
    </w:p>
    <w:p>
      <w:r>
        <w:t>무리하게 오른쪽차량(안쪽 차량)의 앞쪽으로 끼어들어 진로를 방해한다거나 오른쪽차량</w:t>
      </w:r>
    </w:p>
    <w:p>
      <w:r>
        <w:t>(안쪽 차량)이 도로 가장자리와 왼쪽차량(바깥 차량) 사이로 끼어드는 경우에는 상대 차량</w:t>
      </w:r>
    </w:p>
    <w:p>
      <w:r>
        <w:t>의 정상적인 회전반경을 침해하게 되어 충돌에 이르게 되므로 이를 위반한 차량의 과실을</w:t>
      </w:r>
    </w:p>
    <w:p>
      <w:r>
        <w:t>가산할 수 있다.</w:t>
      </w:r>
    </w:p>
    <w:p>
      <w:r>
        <w:t>제</w:t>
      </w:r>
    </w:p>
    <w:p>
      <w:r>
        <w:t>2</w:t>
      </w:r>
    </w:p>
    <w:p>
      <w:r>
        <w:t>⊙ 제3편 제2장 3. 수정요소의 해설 부분을 참조한다. 장</w:t>
      </w:r>
    </w:p>
    <w:p>
      <w:r>
        <w:t>. 자</w:t>
      </w:r>
    </w:p>
    <w:p>
      <w:r>
        <w:t>동</w:t>
      </w:r>
    </w:p>
    <w:p>
      <w:r>
        <w:t>차</w:t>
      </w:r>
    </w:p>
    <w:p>
      <w:r>
        <w:t>활용시 참고 사항 와</w:t>
      </w:r>
    </w:p>
    <w:p>
      <w:r>
        <w:t>자</w:t>
      </w:r>
    </w:p>
    <w:p>
      <w:r>
        <w:t>동</w:t>
      </w:r>
    </w:p>
    <w:p>
      <w:r>
        <w:t>⊙ B차량이 앞에 나아가 먼저(선행하여) 우회전 대기 중인데, 그 우측 빈 공간이 ‘매우’ 좁은데도</w:t>
      </w:r>
    </w:p>
    <w:p>
      <w:r>
        <w:t>차</w:t>
      </w:r>
    </w:p>
    <w:p>
      <w:r>
        <w:t>(이</w:t>
      </w:r>
    </w:p>
    <w:p>
      <w:r>
        <w:t>A차량이 무리하게 나중에 진입하였다가 B차량이 우회전 출발하면서 그 회전반경으로</w:t>
      </w:r>
    </w:p>
    <w:p>
      <w:r>
        <w:t>륜</w:t>
      </w:r>
    </w:p>
    <w:p>
      <w:r>
        <w:t>차</w:t>
      </w:r>
    </w:p>
    <w:p>
      <w:r>
        <w:t>발생한 사고는 차20-2를 적용한다.  포</w:t>
      </w:r>
    </w:p>
    <w:p>
      <w:r>
        <w:t>함</w:t>
      </w:r>
    </w:p>
    <w:p>
      <w:r>
        <w:t>)의</w:t>
      </w:r>
    </w:p>
    <w:p>
      <w:r>
        <w:t>사</w:t>
      </w:r>
    </w:p>
    <w:p>
      <w:r>
        <w:t>관련 법규 고</w:t>
      </w:r>
    </w:p>
    <w:p>
      <w:r>
        <w:t>⊙ 도로교통법 제14조(차로의 설치 등)</w:t>
      </w:r>
    </w:p>
    <w:p>
      <w:r>
        <w:t>② 차마의 운전자는 차로가 설치되어 있는 도로에서는 이 법이나 이 법에 따른 명령에 특별한</w:t>
      </w:r>
    </w:p>
    <w:p>
      <w:r>
        <w:t>규정이 있는 경우를 제외하고는 그 차로를 따라 통행하여야 한다. 다만, 시·도경찰청장이</w:t>
      </w:r>
    </w:p>
    <w:p>
      <w:r>
        <w:t>통행방법을 따로 지정한 경우에는 그 방법으로 통행하여야 한다.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오른쪽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자전거에 주의하여야 한다.</w:t>
      </w:r>
    </w:p>
    <w:p>
      <w:r>
        <w:t>② 모든 차의 운전자는 교차로에서 좌회전을 하려는 경우에는 미리 도로의 중앙선을 따라서</w:t>
      </w:r>
    </w:p>
    <w:p>
      <w:r>
        <w:t>행하면서 교차로의 중심 안쪽을 이용하여 좌회전하여야 한다. 다만, 시·도경찰청장이 교차</w:t>
      </w:r>
    </w:p>
    <w:p>
      <w:r>
        <w:t>자동차사고 과실비율 인정기준 │ 제3편 사고유형별 과실비율 적용기준 319</w:t>
      </w:r>
    </w:p>
    <w:p>
      <w:r>
        <w:t>로의 상황에 따라 특히 필요하다고 인정하여 지정한 곳에서는 교차로의 중심 바깥쪽을 통</w:t>
      </w:r>
    </w:p>
    <w:p>
      <w:r>
        <w:t>과할 수 있다.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② 교통정리를 하고 있지 아니하는 교차로에 들어가려고 하는 차의 운전자는 그 차가 통행하고</w:t>
      </w:r>
    </w:p>
    <w:p>
      <w:r>
        <w:t>있는 도로의 폭보다 교차하는 도로의 폭이 넓은 경우에는 서행하여야 하며, 폭이 넓은 도로</w:t>
      </w:r>
    </w:p>
    <w:p>
      <w:r>
        <w:t>로부터 교차로에 들어가려고 하는 다른 차가 있을 때에는 그 차에 진로를 양보하여야 한다.</w:t>
      </w:r>
    </w:p>
    <w:p>
      <w:r>
        <w:t>③ 교통정리를 하고 있지 아니하는 교차로에 동시에 들어가려고 하는 차의 운전자는 오른쪽</w:t>
      </w:r>
    </w:p>
    <w:p>
      <w:r>
        <w:t>도로의 차에 진로를 양보하여야 한다.</w:t>
      </w:r>
    </w:p>
    <w:p>
      <w:r>
        <w:t>제</w:t>
      </w:r>
    </w:p>
    <w:p>
      <w:r>
        <w:t>2</w:t>
      </w:r>
    </w:p>
    <w:p>
      <w:r>
        <w:t>④ 교통정리를 하고 있지 아니하는 교차로에서 좌회전하려고 하는 차의 운전자는 그 교차로 장</w:t>
      </w:r>
    </w:p>
    <w:p>
      <w:r>
        <w:t>. 자</w:t>
      </w:r>
    </w:p>
    <w:p>
      <w:r>
        <w:t>에서 직진하거나 우회전하려는 다른 차가 있을 때에는 그 차에 진로를 양보하여야 한다. 동</w:t>
      </w:r>
    </w:p>
    <w:p>
      <w:r>
        <w:t>차</w:t>
      </w:r>
    </w:p>
    <w:p>
      <w:r>
        <w:t>와</w:t>
      </w:r>
    </w:p>
    <w:p>
      <w:r>
        <w:t>자</w:t>
      </w:r>
    </w:p>
    <w:p>
      <w:r>
        <w:t>⊙ 도로교통법 제38조(차의 신호) 동</w:t>
      </w:r>
    </w:p>
    <w:p>
      <w:r>
        <w:t>차</w:t>
      </w:r>
    </w:p>
    <w:p>
      <w:r>
        <w:t>① 모든 차의 운전자는 좌회전·우회전·횡단·유턴·서행·정지 또는 후진을 하거나 같은 방향으로  (이</w:t>
      </w:r>
    </w:p>
    <w:p>
      <w:r>
        <w:t>륜</w:t>
      </w:r>
    </w:p>
    <w:p>
      <w:r>
        <w:t>진행하면서 진로를 바꾸려고 하는 경우에는 손이나 방향지시기 또는 등화로써 그 행위가  차</w:t>
      </w:r>
    </w:p>
    <w:p>
      <w:r>
        <w:t>포</w:t>
      </w:r>
    </w:p>
    <w:p>
      <w:r>
        <w:t>함</w:t>
      </w:r>
    </w:p>
    <w:p>
      <w:r>
        <w:t>끝날 때까지 신호를 하여야 한다.</w:t>
      </w:r>
    </w:p>
    <w:p>
      <w:r>
        <w:t>)의</w:t>
      </w:r>
    </w:p>
    <w:p>
      <w:r>
        <w:t>사</w:t>
      </w:r>
    </w:p>
    <w:p>
      <w:r>
        <w:t>고</w:t>
      </w:r>
    </w:p>
    <w:p>
      <w:r>
        <w:t>참고 판례</w:t>
      </w:r>
    </w:p>
    <w:p>
      <w:r>
        <w:t>⊙ 서울중앙지방법원 2020. 2. 19. 선고 2019나53916 판결</w:t>
      </w:r>
    </w:p>
    <w:p>
      <w:r>
        <w:t>A 및 B 모두 주유소 전방의 도로로 우회전하여 진입하려다가 이 사건 사고가 발생되었고,</w:t>
      </w:r>
    </w:p>
    <w:p>
      <w:r>
        <w:t>동시 우회전하는 과정에서 B가 바깥 차량, A가 안쪽 차량인 점, B가 먼저 위 우측 도로에</w:t>
      </w:r>
    </w:p>
    <w:p>
      <w:r>
        <w:t>우회전을 위해 대기 중이었고, A가 그 우측 빈 공간으로 끼어들어 추월하여 우회전하려고</w:t>
      </w:r>
    </w:p>
    <w:p>
      <w:r>
        <w:t>한 점, 다만 B는 대형차로서 회전할 때 다른 차량이 있는지 살필 주의의무가 있고, 양 차량</w:t>
      </w:r>
    </w:p>
    <w:p>
      <w:r>
        <w:t>모두 대기하였다가 대로로 진입하는 순간에는 A가 다소 선행한 상태였음에도 B가 다시 추월</w:t>
      </w:r>
    </w:p>
    <w:p>
      <w:r>
        <w:t>하여 우회전하려 하다가 A의 전면부를 충격한 점, A는 B의 진행 정도를 보고 아주 서서히</w:t>
      </w:r>
    </w:p>
    <w:p>
      <w:r>
        <w:t>우회전을 시도한 것에 반하여 B는 큰 각도로 급격히 우회전을 시도하는 과정에서 A를 충격한</w:t>
      </w:r>
    </w:p>
    <w:p>
      <w:r>
        <w:t>점에서 그 비율은 A40 : B60으로 봄이 상당함.</w:t>
      </w:r>
    </w:p>
    <w:p>
      <w:r>
        <w:t>자동차사고 과실비율 인정기준 │ 제3편 사고유형별 과실비율 적용기준 320</w:t>
      </w:r>
    </w:p>
    <w:p>
      <w:r>
        <w:t>후행 우측 좁은 공간 끼어들기 대 선행 좌측 일시정지 대기 후 출발</w:t>
      </w:r>
    </w:p>
    <w:p>
      <w:r>
        <w:t>차20-2</w:t>
      </w:r>
    </w:p>
    <w:p>
      <w:r>
        <w:t>(A) 우측 끼어들기</w:t>
      </w:r>
    </w:p>
    <w:p>
      <w:r>
        <w:t>(B) 우회전 대기</w:t>
      </w:r>
    </w:p>
    <w:p>
      <w:r>
        <w:t>기본 과실비율 A70 B30</w:t>
      </w:r>
    </w:p>
    <w:p>
      <w:r>
        <w:t>A 갓길경계선, 인도 침범시 +10</w:t>
      </w:r>
    </w:p>
    <w:p>
      <w:r>
        <w:t>과</w:t>
      </w:r>
    </w:p>
    <w:p>
      <w:r>
        <w:t>A 현저한 과실 +10</w:t>
      </w:r>
    </w:p>
    <w:p>
      <w:r>
        <w:t>실</w:t>
      </w:r>
    </w:p>
    <w:p>
      <w:r>
        <w:t>비</w:t>
      </w:r>
    </w:p>
    <w:p>
      <w:r>
        <w:t>율 A 중대한 과실 +20</w:t>
      </w:r>
    </w:p>
    <w:p>
      <w:r>
        <w:t>조 B 우측 공간 넓은 경우 +10</w:t>
      </w:r>
    </w:p>
    <w:p>
      <w:r>
        <w:t>정</w:t>
      </w:r>
    </w:p>
    <w:p>
      <w:r>
        <w:t>예</w:t>
      </w:r>
    </w:p>
    <w:p>
      <w:r>
        <w:t>B 현저한 과실 +10</w:t>
      </w:r>
    </w:p>
    <w:p>
      <w:r>
        <w:t>시</w:t>
      </w:r>
    </w:p>
    <w:p>
      <w:r>
        <w:t>제</w:t>
      </w:r>
    </w:p>
    <w:p>
      <w:r>
        <w:t>2</w:t>
      </w:r>
    </w:p>
    <w:p>
      <w:r>
        <w:t>장</w:t>
      </w:r>
    </w:p>
    <w:p>
      <w:r>
        <w:t>B 중대한 과실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사고 상황 (이</w:t>
      </w:r>
    </w:p>
    <w:p>
      <w:r>
        <w:t>륜</w:t>
      </w:r>
    </w:p>
    <w:p>
      <w:r>
        <w:t>차</w:t>
      </w:r>
    </w:p>
    <w:p>
      <w:r>
        <w:t>⊙ 선행 B차량이 우회전 대기 중인 상태에서 후행 A차량이 우측 공간으로 끼어들기하여 우회전  포</w:t>
      </w:r>
    </w:p>
    <w:p>
      <w:r>
        <w:t>함</w:t>
      </w:r>
    </w:p>
    <w:p>
      <w:r>
        <w:t>(대기)하다가 선행 B차량이 우회전하면서 접촉한 사고이다(우측 공간이 좁은 경우). )의</w:t>
      </w:r>
    </w:p>
    <w:p>
      <w:r>
        <w:t>사</w:t>
      </w:r>
    </w:p>
    <w:p>
      <w:r>
        <w:t>고</w:t>
      </w:r>
    </w:p>
    <w:p>
      <w:r>
        <w:t>기본 과실비율 해설</w:t>
      </w:r>
    </w:p>
    <w:p>
      <w:r>
        <w:t>⊙ 도로교통법 제14조 제2항(차로 따라 통행), 제25조 제1항(도로의 우측 가장자리 서행),</w:t>
      </w:r>
    </w:p>
    <w:p>
      <w:r>
        <w:t>제25조 제4항(우회전신호 선행차량 진행 방해 금지), 제26조 제1항(선진입차량에 양보)에</w:t>
      </w:r>
    </w:p>
    <w:p>
      <w:r>
        <w:t>따라 차량이 단일차로에서 선·후행으로 진행하다가 후행 A차량이 먼저 빠져나가기 위해</w:t>
      </w:r>
    </w:p>
    <w:p>
      <w:r>
        <w:t>우측으로 끼어들기 하여 우회전하던 중 접촉한 경우(선·후관계, 끼어들기 유사 사고), 후방</w:t>
      </w:r>
    </w:p>
    <w:p>
      <w:r>
        <w:t>에서 우측으로 끼어들기한 A차량의 과실이 더 많은 것으로 판단하여, 선행 위치에서 우회</w:t>
      </w:r>
    </w:p>
    <w:p>
      <w:r>
        <w:t>전한 B차량 30%, 후행 위치에서 끼어들기하면서 우회전한 A차량 70%로 기본과실을</w:t>
      </w:r>
    </w:p>
    <w:p>
      <w:r>
        <w:t>정하였다.</w:t>
      </w:r>
    </w:p>
    <w:p>
      <w:r>
        <w:t>[페이지 321 표 1]</w:t>
      </w:r>
    </w:p>
    <w:p>
      <w:r>
        <w:t>| 차20-2   | 후행 우측 좁은 공간 끼어들기 대 선행 좌측 일시정지 대기 후 출발   | None          | None                      | None   | None   |</w:t>
        <w:br/>
        <w:t>|----------|-------------------------------------------------------------------|---------------|---------------------------|--------|--------|</w:t>
        <w:br/>
        <w:t>|          | (A) 우측 끼어들기</w:t>
        <w:br/>
        <w:t>(B) 우회전 대기                                                                   |               |                           |        |        |</w:t>
        <w:br/>
        <w:t>|          |                                                                   | 기본 과실비율 |                           | A70    | B30    |</w:t>
        <w:br/>
        <w:t>|          |         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갓길경계선, 인도 침범시 | +10    |        |</w:t>
        <w:br/>
        <w:t>|          |                                                                   |               | A 현저한 과실             | +10    |        |</w:t>
        <w:br/>
        <w:t>|          |                                                                   |               | A 중대한 과실             | +20    |        |</w:t>
        <w:br/>
        <w:t>|          |                                                                   |               | B 우측 공간 넓은 경우     |        | +10    |</w:t>
        <w:br/>
        <w:t>|          |                                                                   |               | B 현저한 과실             |        | +10    |</w:t>
        <w:br/>
        <w:t>|          |                                                                   |               | B 중대한 과실             |        | +20    |</w:t>
      </w:r>
    </w:p>
    <w:p>
      <w:r>
        <w:t>자동차사고 과실비율 인정기준 │ 제3편 사고유형별 과실비율 적용기준 321</w:t>
      </w:r>
    </w:p>
    <w:p>
      <w:r>
        <w:t>수정요소(인과관계를 감안한 과실비율 조정) 해설</w:t>
      </w:r>
    </w:p>
    <w:p>
      <w:r>
        <w:t>⊙ 후행차량이 우측공간이 좁아 갓길 경계선을 침범하거나 인도를 침범하는 등 무리하게</w:t>
      </w:r>
    </w:p>
    <w:p>
      <w:r>
        <w:t>끼어드는 경우 10%까지 가산할 수 있다.</w:t>
      </w:r>
    </w:p>
    <w:p>
      <w:r>
        <w:t>⊙ 선행차량이 차량 한 대가 넉넉히 지나갈 정도로 충분한 우측 공간을 남겨 둔 경우 10%</w:t>
      </w:r>
    </w:p>
    <w:p>
      <w:r>
        <w:t>까지 가산할 수 있다.</w:t>
      </w:r>
    </w:p>
    <w:p>
      <w:r>
        <w:t>⊙ 선행차량의 우회전 방향지시등 작동여부, 후행차량이 우측으로 끼어 들어와 대기한 시간,</w:t>
      </w:r>
    </w:p>
    <w:p>
      <w:r>
        <w:t>충격부위 등을 감안하여 양 차량의 현저한 과실 및 중과실 여부를 합리적으로 가감산</w:t>
      </w:r>
    </w:p>
    <w:p>
      <w:r>
        <w:t>할 수 있다.</w:t>
      </w:r>
    </w:p>
    <w:p>
      <w:r>
        <w:t>활용시 참고 사항</w:t>
      </w:r>
    </w:p>
    <w:p>
      <w:r>
        <w:t>제</w:t>
      </w:r>
    </w:p>
    <w:p>
      <w:r>
        <w:t>⊙ 이면도로에서 대로로 진입하는 동일차로 선후행차량 간 사고의 경우(선·후관계)에 적용하고,  2장</w:t>
      </w:r>
    </w:p>
    <w:p>
      <w:r>
        <w:t>양 차량이 차로를 달리하여 동시에 우회전하는 경우 또는 동일차로라고 하여도 우측 공간의  . 자</w:t>
      </w:r>
    </w:p>
    <w:p>
      <w:r>
        <w:t>동</w:t>
      </w:r>
    </w:p>
    <w:p>
      <w:r>
        <w:t>차</w:t>
      </w:r>
    </w:p>
    <w:p>
      <w:r>
        <w:t>넓이 및 우회전 대기 시간 등을 감안하여 좌·우관계로 평가할 수 있는 경우에는 본 기준을  와</w:t>
      </w:r>
    </w:p>
    <w:p>
      <w:r>
        <w:t>자</w:t>
      </w:r>
    </w:p>
    <w:p>
      <w:r>
        <w:t>적용하지 않고 차20-1을 적용할 수 있다.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관련 법규   포</w:t>
      </w:r>
    </w:p>
    <w:p>
      <w:r>
        <w:t>함</w:t>
      </w:r>
    </w:p>
    <w:p>
      <w:r>
        <w:t>⊙ 도로교통법 제14조(차로의 설치 등)  )의</w:t>
      </w:r>
    </w:p>
    <w:p>
      <w:r>
        <w:t>사</w:t>
      </w:r>
    </w:p>
    <w:p>
      <w:r>
        <w:t>② 차마의 운전자는 차로가 설치되어 있는 도로에서는 이 법이나 이 법에 따른 명령에 특별한  고</w:t>
      </w:r>
    </w:p>
    <w:p>
      <w:r>
        <w:t>규정이 있는 경우를 제외하고는 그 차로를 따라 통행하여야 한다. 다만, 시·도경찰청장이</w:t>
      </w:r>
    </w:p>
    <w:p>
      <w:r>
        <w:t>통행방법을 따로 지정한 경우에는 그 방법으로 통행하여야 한다.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자전거에 주의하여야 한다.</w:t>
      </w:r>
    </w:p>
    <w:p>
      <w:r>
        <w:t>④ 제1항부터 제3항까지의 규정에 따라 우회전이나 좌회전을 하기 위하여 손이나 방향지시기</w:t>
      </w:r>
    </w:p>
    <w:p>
      <w:r>
        <w:t>또는 등화로써 신호를 하는 차가 있는 경우에 그 뒤차의 운전자는 신호를 한 앞차의 진행을</w:t>
      </w:r>
    </w:p>
    <w:p>
      <w:r>
        <w:t>방해하여서는 아니 된다.</w:t>
      </w:r>
    </w:p>
    <w:p>
      <w:r>
        <w:t>자동차사고 과실비율 인정기준 │ 제3편 사고유형별 과실비율 적용기준 322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경우에는 손이나 방향지시기 또는 등화로써 그 행위가</w:t>
      </w:r>
    </w:p>
    <w:p>
      <w:r>
        <w:t>끝날 때까지 신호를 하여야 한다.</w:t>
      </w:r>
    </w:p>
    <w:p>
      <w:r>
        <w:t>⊙ 도로교통법 시행령 별표2(신호의 시기 및 방법 [제21조 관련])</w:t>
      </w:r>
    </w:p>
    <w:p>
      <w:r>
        <w:t>신호를 하는 경우 신호를 하는 시기 신호의 방법</w:t>
      </w:r>
    </w:p>
    <w:p>
      <w:r>
        <w:t>1.  좌회전·횡단·유턴 또는 같은  그 행위를 하려는 지점(좌회전할  왼팔을 수평으로 펴서 차체의 왼쪽</w:t>
      </w:r>
    </w:p>
    <w:p>
      <w:r>
        <w:t>방향으로 진행하면서 진로를  경우에는 그 교차로의 가장자리)에  밖으로 내밀거나 오른팔을 차체의</w:t>
      </w:r>
    </w:p>
    <w:p>
      <w:r>
        <w:t>왼쪽으로 바꾸려는 때 이르기 전 30미터(고속도로에서는  오른쪽 밖으로 내어 팔꿈치를</w:t>
      </w:r>
    </w:p>
    <w:p>
      <w:r>
        <w:t>100미터) 이상의 지점에 이르렀을  굽혀 수직으로 올리거나 왼쪽의</w:t>
      </w:r>
    </w:p>
    <w:p>
      <w:r>
        <w:t>때  방향지시기 또는 등화를 조작할 것</w:t>
      </w:r>
    </w:p>
    <w:p>
      <w:r>
        <w:t>제</w:t>
      </w:r>
    </w:p>
    <w:p>
      <w:r>
        <w:t>2.  우회전 또는 같은 방향으로  그 행위를 하려는 지점(우회전할  오른팔을 수평으로 펴서 차체의  2</w:t>
      </w:r>
    </w:p>
    <w:p>
      <w:r>
        <w:t>장</w:t>
      </w:r>
    </w:p>
    <w:p>
      <w:r>
        <w:t>진행하면서 진로를 오른쪽으로  경우에는 그 교차로의 가장자리)에  오른쪽 밖으로 내밀거나 왼팔을  . 자</w:t>
      </w:r>
    </w:p>
    <w:p>
      <w:r>
        <w:t>바꾸려는 때  이르기 전 30미터(고속도로에서는  차체의 왼쪽 밖으로 내어 팔꿈치를  동</w:t>
      </w:r>
    </w:p>
    <w:p>
      <w:r>
        <w:t>차</w:t>
      </w:r>
    </w:p>
    <w:p>
      <w:r>
        <w:t>100미터) 이상의 지점에 이르렀을  굽혀 수직으로 올리거나 오른쪽의  와</w:t>
      </w:r>
    </w:p>
    <w:p>
      <w:r>
        <w:t>때  방향지시기 또는 등화를 조작할 것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참고 판례  포</w:t>
      </w:r>
    </w:p>
    <w:p>
      <w:r>
        <w:t>함</w:t>
      </w:r>
    </w:p>
    <w:p>
      <w:r>
        <w:t>⊙ 서울중앙지방법원 2018. 7. 6. 선고 2018나1130 판결  )의</w:t>
      </w:r>
    </w:p>
    <w:p>
      <w:r>
        <w:t>사</w:t>
      </w:r>
    </w:p>
    <w:p>
      <w:r>
        <w:t>피고 차량은 인천 중구 C에 있는 D대여소 앞 교차로에 이르러 월미도 방면으로 우회전을  고</w:t>
      </w:r>
    </w:p>
    <w:p>
      <w:r>
        <w:t>하던 중, 피고 차량 우측에서 같은 방향으로 우회전하던 원고 차량의 좌측 앞 휀더 부분을</w:t>
      </w:r>
    </w:p>
    <w:p>
      <w:r>
        <w:t>피고 차량의 우측 뒷바퀴 부분으로 충격하였다. 살피건대, 앞서 인정한 사실관계 및 원·피고</w:t>
      </w:r>
    </w:p>
    <w:p>
      <w:r>
        <w:t>차량의 충격 부위, 이 사건 사고 지점의 도로 상황 등을 종합하여 보면, 이 사건 사고는 전방에</w:t>
      </w:r>
    </w:p>
    <w:p>
      <w:r>
        <w:t>서 우회전을 하던 대형 트레일러인 피고 차량을 발견하였음에도 피고 차량의 회전반경 등을</w:t>
      </w:r>
    </w:p>
    <w:p>
      <w:r>
        <w:t>고려하지 아니하고 피고 차량의 우측 공간으로 무리하게 진입한 원고 차량의 주된 과실로 발생</w:t>
      </w:r>
    </w:p>
    <w:p>
      <w:r>
        <w:t>한 것으로 보인다. 다만, 피고 차량의 운전자도 대형트레일러인 피고 차량이 우회전을 하는 경우</w:t>
      </w:r>
    </w:p>
    <w:p>
      <w:r>
        <w:t>그 회전반경이 큼에도 불구하고 우측에서 진행하는 차량의 동태를 살피지 않은 과실이 인정된</w:t>
      </w:r>
    </w:p>
    <w:p>
      <w:r>
        <w:t>다고 할 것이고, 사고 발생의 경위, 원·피고 차량의 파손 부위 및 정도 등을 종합하면, 이 사건</w:t>
      </w:r>
    </w:p>
    <w:p>
      <w:r>
        <w:t>사고에 관한 원고 차량과 피고 차량의 과실비율은 70%:30%로 봄이 상당하다.</w:t>
      </w:r>
    </w:p>
    <w:p>
      <w:r>
        <w:t>[페이지 323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323</w:t>
      </w:r>
    </w:p>
    <w:p>
      <w:r>
        <w:t>⊙ 서울중앙지방법원 2018. 8. 10. 선고 2018나11632 판결</w:t>
      </w:r>
    </w:p>
    <w:p>
      <w:r>
        <w:t>원고차량은 대로와 이면도로가 T자 형태로 만나는 도로의 이면도로에서 대로로 진입하기</w:t>
      </w:r>
    </w:p>
    <w:p>
      <w:r>
        <w:t>위하여 우회전 대기 중이었다. 원고차량은 잠시 후 우회전하면서 대기 중인 원고차량 우측</w:t>
      </w:r>
    </w:p>
    <w:p>
      <w:r>
        <w:t>공간으로 진입하여 마찬가지로 대기 중이던 피고차량의 앞범퍼와 좌측면을 충격하였다. 원고</w:t>
      </w:r>
    </w:p>
    <w:p>
      <w:r>
        <w:t>차량이 대기 중이던 이면도로는 대로와 T자 형태로 만나는 형태의 도로이므로 피고차량 운전자</w:t>
      </w:r>
    </w:p>
    <w:p>
      <w:r>
        <w:t>로서는 원고차량이 우회전할 것임을 충분히 예상할 수 있었을 것인 점, 그러함에도 피고차량</w:t>
      </w:r>
    </w:p>
    <w:p>
      <w:r>
        <w:t>은 선행차량인 원고차량의 우회전을 기다리지 아니하고 원고차량 우측 공간에 진입하여 우회</w:t>
      </w:r>
    </w:p>
    <w:p>
      <w:r>
        <w:t>전하려고 하였던 점, 피고차량이 우측에 정차한 후 원고차량이 출발하면서 피고차량을 충격한 것</w:t>
      </w:r>
    </w:p>
    <w:p>
      <w:r>
        <w:t>으로 보이는 점 등에 비추어 보면, 이 사건 사고는 피고차량이 원고차량 우측으로 진입하였음</w:t>
      </w:r>
    </w:p>
    <w:p>
      <w:r>
        <w:t>에도 만연히 우회전한 원고차량의 과실과, 대기 중인 선행차량이 있음에도 무리하게 선행차</w:t>
      </w:r>
    </w:p>
    <w:p>
      <w:r>
        <w:t>량의 옆 공간으로 진입하여 우회전하려던 피고차량의 과실이 경합하여 발생한 사고이고, 그</w:t>
      </w:r>
    </w:p>
    <w:p>
      <w:r>
        <w:t>과실비율은 원고차량 20%, 피고차량 80%라고 봄이 타당하다. 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324</w:t>
      </w:r>
    </w:p>
    <w:p>
      <w:r>
        <w:t>3) 동시 좌회전 사고 [차21]</w:t>
      </w:r>
    </w:p>
    <w:p>
      <w:r>
        <w:t>좌측 좌회전 대 우측 좌회전</w:t>
      </w:r>
    </w:p>
    <w:p>
      <w:r>
        <w:t>차21-1</w:t>
      </w:r>
    </w:p>
    <w:p>
      <w:r>
        <w:t>(A) 좌회전(왼쪽차)</w:t>
      </w:r>
    </w:p>
    <w:p>
      <w:r>
        <w:t>(B) 좌회전(오른쪽차)</w:t>
      </w:r>
    </w:p>
    <w:p>
      <w:r>
        <w:t>기본 과실비율 A40 B60</w:t>
      </w:r>
    </w:p>
    <w:p>
      <w:r>
        <w:t>① A 좌회전 방법 위반 +10</w:t>
      </w:r>
    </w:p>
    <w:p>
      <w:r>
        <w:t>② A 대좌회전 +10</w:t>
      </w:r>
    </w:p>
    <w:p>
      <w:r>
        <w:t>과 ③ A 무리한 끼어들기/진로방해 +10</w:t>
      </w:r>
    </w:p>
    <w:p>
      <w:r>
        <w:t>실 A 현저한 과실 +10</w:t>
      </w:r>
    </w:p>
    <w:p>
      <w:r>
        <w:t>비 A 중대한 과실 +20</w:t>
      </w:r>
    </w:p>
    <w:p>
      <w:r>
        <w:t>율</w:t>
      </w:r>
    </w:p>
    <w:p>
      <w:r>
        <w:t>A 명확한 선진입 -10</w:t>
      </w:r>
    </w:p>
    <w:p>
      <w:r>
        <w:t>① B 좌회전 방법 위반 +10</w:t>
      </w:r>
    </w:p>
    <w:p>
      <w:r>
        <w:t>조</w:t>
      </w:r>
    </w:p>
    <w:p>
      <w:r>
        <w:t>정 ② B 소좌회전 +10 제</w:t>
      </w:r>
    </w:p>
    <w:p>
      <w:r>
        <w:t>예 ③ B 무리한 끼어들기/진로방해 +10 2</w:t>
      </w:r>
    </w:p>
    <w:p>
      <w:r>
        <w:t>장</w:t>
      </w:r>
    </w:p>
    <w:p>
      <w:r>
        <w:t>시 B 현저한 과실 +10 . 자</w:t>
      </w:r>
    </w:p>
    <w:p>
      <w:r>
        <w:t>B 중대한 과실 +20 동</w:t>
      </w:r>
    </w:p>
    <w:p>
      <w:r>
        <w:t>차</w:t>
      </w:r>
    </w:p>
    <w:p>
      <w:r>
        <w:t>B 명확한 선진입 -10 와</w:t>
      </w:r>
    </w:p>
    <w:p>
      <w:r>
        <w:t>자</w:t>
      </w:r>
    </w:p>
    <w:p>
      <w:r>
        <w:t>※사고발생, 손해확대와의 인과관계를 감안하여 기본 과실비율을 가(+), 감(-) 조정 가능합니다. 동</w:t>
      </w:r>
    </w:p>
    <w:p>
      <w:r>
        <w:t>※舊 247(나) 기준 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사</w:t>
      </w:r>
    </w:p>
    <w:p>
      <w:r>
        <w:t>⊙ 양 차량이 교차로에서 동일방향으로 동시 또는 유사한 시각에 진행함에 있어, 크게 또는  고</w:t>
      </w:r>
    </w:p>
    <w:p>
      <w:r>
        <w:t>작게 좌회전을 하다가 왼쪽에서 진행하는 A차량과 오른쪽에서 진행하는 B차량이 충돌한</w:t>
      </w:r>
    </w:p>
    <w:p>
      <w:r>
        <w:t>사고이다.</w:t>
      </w:r>
    </w:p>
    <w:p>
      <w:r>
        <w:t>기본 과실비율 해설</w:t>
      </w:r>
    </w:p>
    <w:p>
      <w:r>
        <w:t>⊙ 동시 좌회전 중 사고인 경우에는 도로교통법 제14조 제2항(차로 따라 통행), 제25조 제2항</w:t>
      </w:r>
    </w:p>
    <w:p>
      <w:r>
        <w:t>(교차로 중심 안쪽 서행 좌회전) 등에 따라 왼쪽의 안쪽 차량인 A차량에게 통행우선권을</w:t>
      </w:r>
    </w:p>
    <w:p>
      <w:r>
        <w:t>주되 B차량이 좌회전시 왼쪽 A차량에 주의해야 하므로 양 차량의 기본 과실비율을 40:60</w:t>
      </w:r>
    </w:p>
    <w:p>
      <w:r>
        <w:t>으로 정하였다.</w:t>
      </w:r>
    </w:p>
    <w:p>
      <w:r>
        <w:t>[페이지 325 표 1]</w:t>
      </w:r>
    </w:p>
    <w:p>
      <w:r>
        <w:t>| 차21-1   | 좌측 좌회전 대 우측 좌회전   | None          | None   | None                       | None   | None   |</w:t>
        <w:br/>
        <w:t>|----------|------------------------------|---------------|--------|----------------------------|--------|--------|</w:t>
        <w:br/>
        <w:t>|          | (A) 좌회전(왼쪽차)</w:t>
        <w:br/>
        <w:t>(B) 좌회전(오른쪽차)                              |               |        |                            |        |        |</w:t>
        <w:br/>
        <w:t>|          |                              | 기본 과실비율 |        |                            | A40    | B60    |</w:t>
        <w:br/>
        <w:t>|          |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좌회전 방법 위반         | +10    |        |</w:t>
        <w:br/>
        <w:t>|          |                              |               | ②      | A 대좌회전                 | +10    |        |</w:t>
        <w:br/>
        <w:t>|          |                              |               | ③      | A 무리한 끼어들기/진로방해 | +10    |        |</w:t>
        <w:br/>
        <w:t>|          |                              |               |        | A 현저한 과실              | +10    |        |</w:t>
        <w:br/>
        <w:t>|          |                              |               |        | A 중대한 과실              | +20    |        |</w:t>
        <w:br/>
        <w:t>|          |                              |               |        | A 명확한 선진입            | -10    |        |</w:t>
        <w:br/>
        <w:t>|          |                              |               | ①      | B 좌회전 방법 위반         |        | +10    |</w:t>
        <w:br/>
        <w:t>|          |                              |               | ②      | B 소좌회전                 |        | +10    |</w:t>
        <w:br/>
        <w:t>|          |                              |               | ③      | B 무리한 끼어들기/진로방해 |        | +10    |</w:t>
        <w:br/>
        <w:t>|          |                              |               |        | B 현저한 과실              |        | +10    |</w:t>
        <w:br/>
        <w:t>|          |                              |               |        | B 중대한 과실              |        | +20    |</w:t>
        <w:br/>
        <w:t>|          |                              |               |        | B 명확한 선진입            |        | -10    |</w:t>
      </w:r>
    </w:p>
    <w:p>
      <w:r>
        <w:t>자동차사고 과실비율 인정기준 │ 제3편 사고유형별 과실비율 적용기준 325</w:t>
      </w:r>
    </w:p>
    <w:p>
      <w:r>
        <w:t>수정요소(인과관계를 감안한 과실비율 조정) 해설</w:t>
      </w:r>
    </w:p>
    <w:p>
      <w:r>
        <w:t>① 좌회전차량이 좌회전을 하려는 경우에는 도로교통법 제25조 제2항에 따라 미리 도로의</w:t>
      </w:r>
    </w:p>
    <w:p>
      <w:r>
        <w:t>오른쪽 가장자리나 중앙선을 따라 서행하여야 하고, 도로교통법 제38조 제1항에 따라</w:t>
      </w:r>
    </w:p>
    <w:p>
      <w:r>
        <w:t>손이나 방향지시기 또는 등화로써 그 행위가 끝날 때까지 신호를 하여야 하므로, 이를</w:t>
      </w:r>
    </w:p>
    <w:p>
      <w:r>
        <w:t>위반한 행위(서행불이행, 신호불이행 또는 지연, 차로침범 포함)를 차량의 과실을 가산할</w:t>
      </w:r>
    </w:p>
    <w:p>
      <w:r>
        <w:t>수 있다.</w:t>
      </w:r>
    </w:p>
    <w:p>
      <w:r>
        <w:t>② 좌회전의 경우 오른쪽 차량(바깥쪽 차량)이 회전반경을 좁게 소좌회전을 하거나 왼쪽 차량</w:t>
      </w:r>
    </w:p>
    <w:p>
      <w:r>
        <w:t>(안쪽 차량)이 회전반경을 넓게 대좌회전을 하게 되면, 상대 차량의 정상적인 회전반경을</w:t>
      </w:r>
    </w:p>
    <w:p>
      <w:r>
        <w:t>침해하게 되어 충돌에 이르게 되므로 이와 같은 좁거나 넓게 회전을 한 차량의 과실을 가산</w:t>
      </w:r>
    </w:p>
    <w:p>
      <w:r>
        <w:t>할 수 있다.</w:t>
      </w:r>
    </w:p>
    <w:p>
      <w:r>
        <w:t>③ 정체 상황에서 왼쪽차량(안쪽 차량)이 무리하게 오른쪽차량(바깥쪽 차량)의 진로를 방해한 제</w:t>
      </w:r>
    </w:p>
    <w:p>
      <w:r>
        <w:t>2</w:t>
      </w:r>
    </w:p>
    <w:p>
      <w:r>
        <w:t>다거나 오른쪽차량(바깥쪽 차량)이 왼쪽차량(안쪽 차량) 앞으로 끼어드는 경우에는 상대  장</w:t>
      </w:r>
    </w:p>
    <w:p>
      <w:r>
        <w:t>. 자</w:t>
      </w:r>
    </w:p>
    <w:p>
      <w:r>
        <w:t>차량의 정상적인 회전반경을 침해하게 되어 충돌에 이르게 되므로 이를 위반한 차량의  동</w:t>
      </w:r>
    </w:p>
    <w:p>
      <w:r>
        <w:t>차</w:t>
      </w:r>
    </w:p>
    <w:p>
      <w:r>
        <w:t>와</w:t>
      </w:r>
    </w:p>
    <w:p>
      <w:r>
        <w:t>과실을 가산할 수 있다.</w:t>
      </w:r>
    </w:p>
    <w:p>
      <w:r>
        <w:t>자</w:t>
      </w:r>
    </w:p>
    <w:p>
      <w:r>
        <w:t>동</w:t>
      </w:r>
    </w:p>
    <w:p>
      <w:r>
        <w:t>⊙ 제3편 제2장 3. 수정요소의 해설 부분을 참조한다. 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활용시 참고 사항 함</w:t>
      </w:r>
    </w:p>
    <w:p>
      <w:r>
        <w:t>)의</w:t>
      </w:r>
    </w:p>
    <w:p>
      <w:r>
        <w:t>⊙ 본 기준은 양 차량이 좌회전신호에 따라 좌회전차로에서 좌회전하는 경우에도 적용된다.  사</w:t>
      </w:r>
    </w:p>
    <w:p>
      <w:r>
        <w:t>고</w:t>
      </w:r>
    </w:p>
    <w:p>
      <w:r>
        <w:t>관련 법규</w:t>
      </w:r>
    </w:p>
    <w:p>
      <w:r>
        <w:t>⊙ 도로교통법 제14조(차로의 설치 등)</w:t>
      </w:r>
    </w:p>
    <w:p>
      <w:r>
        <w:t>② 차마의 운전자는 차로가 설치되어 있는 도로에서는 이 법이나 이 법에 따른 명령에 특별한</w:t>
      </w:r>
    </w:p>
    <w:p>
      <w:r>
        <w:t>규정이 있는 경우를 제외하고는 그 차로를 따라 통행하여야 한다. 다만, 시·도경찰청장이</w:t>
      </w:r>
    </w:p>
    <w:p>
      <w:r>
        <w:t>통행방법을 따로 지정한 경우에는 그 방법으로 통행하여야 한다.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오른쪽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 등에 주의하여야 한다.</w:t>
      </w:r>
    </w:p>
    <w:p>
      <w:r>
        <w:t>자동차사고 과실비율 인정기준 │ 제3편 사고유형별 과실비율 적용기준 326</w:t>
      </w:r>
    </w:p>
    <w:p>
      <w:r>
        <w:t>② 모든 차의 운전자는 교차로에서 좌회전을 하려는 경우에는 미리 도로의 중앙선을 따라</w:t>
      </w:r>
    </w:p>
    <w:p>
      <w:r>
        <w:t>서행하면서 교차로의 중심 안쪽을 이용하여 좌회전하여야 한다. 다만, 시·도경찰청장이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② 교통정리를 하고 있지 아니하는 교차로에 들어가려고 하는 차의 운전자는 그 차가 통행</w:t>
      </w:r>
    </w:p>
    <w:p>
      <w:r>
        <w:t>하고 있는 도로의 폭보다 교차하는 도로의 폭이 넓은 경우에는 서행하여야 하며, 폭이</w:t>
      </w:r>
    </w:p>
    <w:p>
      <w:r>
        <w:t>넓은 도로로부터 교차로에 들어가려고 하는 다른 차가 있을 때에는 그 차에 진로를 양보</w:t>
      </w:r>
    </w:p>
    <w:p>
      <w:r>
        <w:t>하여야 한다. 제</w:t>
      </w:r>
    </w:p>
    <w:p>
      <w:r>
        <w:t>2</w:t>
      </w:r>
    </w:p>
    <w:p>
      <w:r>
        <w:t>장</w:t>
      </w:r>
    </w:p>
    <w:p>
      <w:r>
        <w:t>③ 교통정리를 하고 있지 아니하는 교차로에 동시에 들어가려고 하는 차의 운전자는 오른쪽  . 자</w:t>
      </w:r>
    </w:p>
    <w:p>
      <w:r>
        <w:t>동</w:t>
      </w:r>
    </w:p>
    <w:p>
      <w:r>
        <w:t>도로의 차에 진로를 양보하여야 한다. 차</w:t>
      </w:r>
    </w:p>
    <w:p>
      <w:r>
        <w:t>와</w:t>
      </w:r>
    </w:p>
    <w:p>
      <w:r>
        <w:t>자</w:t>
      </w:r>
    </w:p>
    <w:p>
      <w:r>
        <w:t>④ 교통정리를 하고 있지 아니하는 교차로에서 좌회전하려고 하는 차의 운전자는 그 교차로</w:t>
      </w:r>
    </w:p>
    <w:p>
      <w:r>
        <w:t>동</w:t>
      </w:r>
    </w:p>
    <w:p>
      <w:r>
        <w:t>차</w:t>
      </w:r>
    </w:p>
    <w:p>
      <w:r>
        <w:t>에서 직진하거나 우회전하려는 다른 차가 있을 때에는 그 차에 진로를 양보하여야 한다. (이</w:t>
      </w:r>
    </w:p>
    <w:p>
      <w:r>
        <w:t>륜</w:t>
      </w:r>
    </w:p>
    <w:p>
      <w:r>
        <w:t>차</w:t>
      </w:r>
    </w:p>
    <w:p>
      <w:r>
        <w:t>⊙ 도로교통법 제38조(차의 신호)  포</w:t>
      </w:r>
    </w:p>
    <w:p>
      <w:r>
        <w:t>함</w:t>
      </w:r>
    </w:p>
    <w:p>
      <w:r>
        <w:t>① 모든 차의 운전자는 좌회전·우회전·횡단·유턴·서행·정지 또는 후진을 하거나 같은 방향 )의</w:t>
      </w:r>
    </w:p>
    <w:p>
      <w:r>
        <w:t>사</w:t>
      </w:r>
    </w:p>
    <w:p>
      <w:r>
        <w:t>으로 진행하면서 진로를 바꾸려고 하는 경우에는 손이나 방향지시기 또는 등화로써 그  고</w:t>
      </w:r>
    </w:p>
    <w:p>
      <w:r>
        <w:t>행위가 끝날 때까지 신호를 하여야 한다.</w:t>
      </w:r>
    </w:p>
    <w:p>
      <w:r>
        <w:t>참고 판례</w:t>
      </w:r>
    </w:p>
    <w:p>
      <w:r>
        <w:t>⊙ 서울남부지방법원 2018. 11. 15. 선고 2018나56945 판결</w:t>
      </w:r>
    </w:p>
    <w:p>
      <w:r>
        <w:t>신호등이 있는 교차로 2차로에서 좁게 좌회전을 하던 B차량이 1차로에서 동일방향으로 좌회전</w:t>
      </w:r>
    </w:p>
    <w:p>
      <w:r>
        <w:t>중이던 A차량을 충돌한 사고: B과실 70%</w:t>
      </w:r>
    </w:p>
    <w:p>
      <w:r>
        <w:t>⊙ 서울중앙지방법원 2016. 6. 16.선고 2015나60480 판결</w:t>
      </w:r>
    </w:p>
    <w:p>
      <w:r>
        <w:t>야간에 신호등이 있는 교차로에서 직진전용차로인 2차로를 진행하던 B차량이 좌회전전용</w:t>
      </w:r>
    </w:p>
    <w:p>
      <w:r>
        <w:t>차로인 1차로에서 같은 방향으로 좌회전을 하고 있던 A차량을 추월하여 1차로를 약간 침범한</w:t>
      </w:r>
    </w:p>
    <w:p>
      <w:r>
        <w:t>채 좌회전을 하다가 발생한 사고: B과실 80%</w:t>
      </w:r>
    </w:p>
    <w:p>
      <w:r>
        <w:t>자동차사고 과실비율 인정기준 │ 제3편 사고유형별 과실비율 적용기준 327</w:t>
      </w:r>
    </w:p>
    <w:p>
      <w:r>
        <w:t>나. 마주보는 방향 진행차량 상호 간의 사고</w:t>
      </w:r>
    </w:p>
    <w:p>
      <w:r>
        <w:t>(1) 중앙선 침범 사고 [차31]</w:t>
      </w:r>
    </w:p>
    <w:p>
      <w:r>
        <w:t>직진 대 중앙선 침범 역주행</w:t>
      </w:r>
    </w:p>
    <w:p>
      <w:r>
        <w:t>차31-1</w:t>
      </w:r>
    </w:p>
    <w:p>
      <w:r>
        <w:t>(A) 직진</w:t>
      </w:r>
    </w:p>
    <w:p>
      <w:r>
        <w:t>(B) 중앙선 침범 역주행</w:t>
      </w:r>
    </w:p>
    <w:p>
      <w:r>
        <w:t>기본 과실비율 A0 B100</w:t>
      </w:r>
    </w:p>
    <w:p>
      <w:r>
        <w:t>① A 현저한 과실 +10</w:t>
      </w:r>
    </w:p>
    <w:p>
      <w:r>
        <w:t>과</w:t>
      </w:r>
    </w:p>
    <w:p>
      <w:r>
        <w:t>실 ② A 중대한 과실 +20</w:t>
      </w:r>
    </w:p>
    <w:p>
      <w:r>
        <w:t>비</w:t>
      </w:r>
    </w:p>
    <w:p>
      <w:r>
        <w:t>율 B 추월금지 장소에서  제</w:t>
      </w:r>
    </w:p>
    <w:p>
      <w:r>
        <w:t>③ 추월 +10 2장</w:t>
      </w:r>
    </w:p>
    <w:p>
      <w:r>
        <w:t>조 . 자</w:t>
      </w:r>
    </w:p>
    <w:p>
      <w:r>
        <w:t>정 동</w:t>
      </w:r>
    </w:p>
    <w:p>
      <w:r>
        <w:t>예 ① B 현저한 과실 +10 차</w:t>
      </w:r>
    </w:p>
    <w:p>
      <w:r>
        <w:t>와</w:t>
      </w:r>
    </w:p>
    <w:p>
      <w:r>
        <w:t>시  자</w:t>
      </w:r>
    </w:p>
    <w:p>
      <w:r>
        <w:t>동</w:t>
      </w:r>
    </w:p>
    <w:p>
      <w:r>
        <w:t>② B 중대한 과실 +20 차</w:t>
      </w:r>
    </w:p>
    <w:p>
      <w:r>
        <w:t>(이</w:t>
      </w:r>
    </w:p>
    <w:p>
      <w:r>
        <w:t>륜</w:t>
      </w:r>
    </w:p>
    <w:p>
      <w:r>
        <w:t>※사고발생, 손해확대와의 인과관계를 감안하여 기본 과실비율을 가(+), 감(-) 조정 가능합니다. 차</w:t>
      </w:r>
    </w:p>
    <w:p>
      <w:r>
        <w:t>※舊 249, 382, 383 기준  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사고 상황</w:t>
      </w:r>
    </w:p>
    <w:p>
      <w:r>
        <w:t>⊙ 중앙선이 설치되어 있는 도로에서 직진하는 A차량과 맞은편 주행방향에서 진행하다가</w:t>
      </w:r>
    </w:p>
    <w:p>
      <w:r>
        <w:t>중앙선을 침범하여 역주행하는 B차량이 충돌한 사고이다.</w:t>
      </w:r>
    </w:p>
    <w:p>
      <w:r>
        <w:t>기본 과실비율 해설</w:t>
      </w:r>
    </w:p>
    <w:p>
      <w:r>
        <w:t>⊙ 맞은편 주행방향에서 직진하던 B차량이 중앙선을 침범하여 정상 직진 중인 A차량을 충돌한</w:t>
      </w:r>
    </w:p>
    <w:p>
      <w:r>
        <w:t>사고로서, A차량에게는 사고에 관한 예측가능성과 회피가능성이 없으므로 중앙선 침범</w:t>
      </w:r>
    </w:p>
    <w:p>
      <w:r>
        <w:t>차량인 B차량의 일방과실로 보아 양 차량의 비율을 0:100으로 정하였다.</w:t>
      </w:r>
    </w:p>
    <w:p>
      <w:r>
        <w:t>[페이지 328 표 1]</w:t>
      </w:r>
    </w:p>
    <w:p>
      <w:r>
        <w:t>| 차31-1   | 직진 대 중앙선 침범 역주행   | None          | None   | None          | None   | None   |</w:t>
        <w:br/>
        <w:t>|----------|------------------------------|---------------|--------|---------------|--------|--------|</w:t>
        <w:br/>
        <w:t>|          | (A) 직진</w:t>
        <w:br/>
        <w:t>(B) 중앙선 침범 역주행                              |               |        |               |        |        |</w:t>
        <w:br/>
        <w:t>|          |                              | 기본 과실비율 |        |               | A0     | B100   |</w:t>
        <w:br/>
        <w:t>|          |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현저한 과실 | +10    |        |</w:t>
        <w:br/>
        <w:t>|          |                              |               | ②      | A 중대한 과실 | +20    |        |</w:t>
        <w:br/>
        <w:t xml:space="preserve">|          |                              |               | ③      | B 추월금지 장소에서 </w:t>
        <w:br/>
        <w:t>추월               |        | +10    |</w:t>
        <w:br/>
        <w:t>|          |                              |               | ①      | B 현저한 과실 |        | +10    |</w:t>
        <w:br/>
        <w:t>|          |                              |               | ②      | B 중대한 과실 |        | +20    |</w:t>
      </w:r>
    </w:p>
    <w:p>
      <w:r>
        <w:t>자동차사고 과실비율 인정기준 │ 제3편 사고유형별 과실비율 적용기준 328</w:t>
      </w:r>
    </w:p>
    <w:p>
      <w:r>
        <w:t>수정요소(인과관계를 감안한 과실비율 조정) 해설</w:t>
      </w:r>
    </w:p>
    <w:p>
      <w:r>
        <w:t>① ‘현저한 과실’의 해당 여부는 이 장의 3.수정요소의 해설에 따른다.</w:t>
      </w:r>
    </w:p>
    <w:p>
      <w:r>
        <w:t>(예시) 직진차량인 A차량이 중앙선 침범차량인 B차량을 발견한 후 진로를 오른쪽으로</w:t>
      </w:r>
    </w:p>
    <w:p>
      <w:r>
        <w:t>변경하거나 지체 없이 제동하여 피할 수 있었음에도 이를 게을리 하거나, 중앙선 침범차량이</w:t>
      </w:r>
    </w:p>
    <w:p>
      <w:r>
        <w:t>자기 차선으로 되돌아갈 것으로 가볍게 여기거나 혹은 전방주시태만으로 인하여 중앙선</w:t>
      </w:r>
    </w:p>
    <w:p>
      <w:r>
        <w:t>침범사실을 뒤늦게 발견하는 등의 사유로 적절한 회피조치를 취하지 않은 경우.</w:t>
      </w:r>
    </w:p>
    <w:p>
      <w:r>
        <w:t>② ‘중대한 과실’의 해당 여부는 이 장의 3.수정요소의 해설에 따르며, 사고와 인과관계가</w:t>
      </w:r>
    </w:p>
    <w:p>
      <w:r>
        <w:t>없으면 수정요소로 고려하지 아니한다.</w:t>
      </w:r>
    </w:p>
    <w:p>
      <w:r>
        <w:t>③ 추월금지장소나 이중추월처럼 추월 자체가 금지되는 경우 상대 차량은 이를 위반하여</w:t>
      </w:r>
    </w:p>
    <w:p>
      <w:r>
        <w:t>추월하지 않으리라고 신뢰하는 것이 일반적이므로 이를 위반한 B차량의 과실을 10%까지</w:t>
      </w:r>
    </w:p>
    <w:p>
      <w:r>
        <w:t>가산할 수 있다. 제</w:t>
      </w:r>
    </w:p>
    <w:p>
      <w:r>
        <w:t>2</w:t>
      </w:r>
    </w:p>
    <w:p>
      <w:r>
        <w:t>장</w:t>
      </w:r>
    </w:p>
    <w:p>
      <w:r>
        <w:t>. 자</w:t>
      </w:r>
    </w:p>
    <w:p>
      <w:r>
        <w:t>활용시 참고 사항 동</w:t>
      </w:r>
    </w:p>
    <w:p>
      <w:r>
        <w:t>차</w:t>
      </w:r>
    </w:p>
    <w:p>
      <w:r>
        <w:t>와</w:t>
      </w:r>
    </w:p>
    <w:p>
      <w:r>
        <w:t>⊙ 맞은편 주행방향에서 진행하던 차량이 차도가 아닌 장소로 나가기 위하여 중앙선을 넘어   자</w:t>
      </w:r>
    </w:p>
    <w:p>
      <w:r>
        <w:t>동</w:t>
      </w:r>
    </w:p>
    <w:p>
      <w:r>
        <w:t>좌회전, 횡단 등을 한 경우에는 차31-3 기준을 적용하고 본 기준을 적용하지 아니한다.  차</w:t>
      </w:r>
    </w:p>
    <w:p>
      <w:r>
        <w:t>(이</w:t>
      </w:r>
    </w:p>
    <w:p>
      <w:r>
        <w:t>륜</w:t>
      </w:r>
    </w:p>
    <w:p>
      <w:r>
        <w:t>⊙ 또한, 일방통행도로이거나 도로 오른쪽 부분의 폭이 차량통행에 충분하지 않은 경우, 도로</w:t>
      </w:r>
    </w:p>
    <w:p>
      <w:r>
        <w:t>차</w:t>
      </w:r>
    </w:p>
    <w:p>
      <w:r>
        <w:t>포</w:t>
      </w:r>
    </w:p>
    <w:p>
      <w:r>
        <w:t>표지에 의해 통행방법이 지정되어 있는 경우 등 도로교통법 제13조 제4항에 따라 부득이 함</w:t>
      </w:r>
    </w:p>
    <w:p>
      <w:r>
        <w:t>)의</w:t>
      </w:r>
    </w:p>
    <w:p>
      <w:r>
        <w:t>하게 도로의 중앙이나 왼쪽 부분을 통행할 수 있는 경우에는 본 기준을 적용하지 아니한다.</w:t>
      </w:r>
    </w:p>
    <w:p>
      <w:r>
        <w:t>사</w:t>
      </w:r>
    </w:p>
    <w:p>
      <w:r>
        <w:t>고</w:t>
      </w:r>
    </w:p>
    <w:p>
      <w:r>
        <w:t>관련 법규</w:t>
      </w:r>
    </w:p>
    <w:p>
      <w:r>
        <w:t>⊙ 도로교통법 제13조(차마의 통행)</w:t>
      </w:r>
    </w:p>
    <w:p>
      <w:r>
        <w:t>① 차마의 운전자는 보도와 차도가 구분된 도로에서는 차도로 통행하여야 한다. 다만, 도로</w:t>
      </w:r>
    </w:p>
    <w:p>
      <w:r>
        <w:t>외의 곳으로 출입할 때에는 보도를 횡단하여 통행할 수 있다.</w:t>
      </w:r>
    </w:p>
    <w:p>
      <w:r>
        <w:t>③ 차마의 운전자는 도로(보도와 차도가 구분된 도로에서는 차도를 말한다)의 중앙(중앙선이</w:t>
      </w:r>
    </w:p>
    <w:p>
      <w:r>
        <w:t>설치되어 있는 경우에는 그 중앙선을 말한다. 이하 같다) 우측 부분을 통행하여야 한다.</w:t>
      </w:r>
    </w:p>
    <w:p>
      <w:r>
        <w:t>④ 차마의 운전자는 제3항에도 불구하고 다음 각 호의 어느 하나에 해당하는 경우에는 도로의</w:t>
      </w:r>
    </w:p>
    <w:p>
      <w:r>
        <w:t>중앙이나 좌측 부분을 통행할 수 있다.</w:t>
      </w:r>
    </w:p>
    <w:p>
      <w:r>
        <w:t>1. 도로가 일방통행인 경우</w:t>
      </w:r>
    </w:p>
    <w:p>
      <w:r>
        <w:t>2. 도로의 파손, 도로공사나 그 밖의 장애 등으로 도로의 우측 부분을 통행할 수 없는 경우</w:t>
      </w:r>
    </w:p>
    <w:p>
      <w:r>
        <w:t>자동차사고 과실비율 인정기준 │ 제3편 사고유형별 과실비율 적용기준 329</w:t>
      </w:r>
    </w:p>
    <w:p>
      <w:r>
        <w:t>3. 도로 우측 부분의 폭이 6미터가 되지 아니하는 도로에서 다른 차를 앞지르려는 경우. 다만,</w:t>
      </w:r>
    </w:p>
    <w:p>
      <w:r>
        <w:t>다음 각 목의 어느 하나에 해당하는 경우에는 그러하지 아니하다.</w:t>
      </w:r>
    </w:p>
    <w:p>
      <w:r>
        <w:t>가. 도로의 좌측 부분을 확인할 수 없는 경우</w:t>
      </w:r>
    </w:p>
    <w:p>
      <w:r>
        <w:t>나. 반대 방향의 교통을 방해할 우려가 있는 경우</w:t>
      </w:r>
    </w:p>
    <w:p>
      <w:r>
        <w:t>다. 안전표지 등으로 앞지르기를 금지하거나 제한하고 있는 경우</w:t>
      </w:r>
    </w:p>
    <w:p>
      <w:r>
        <w:t>4. 도로 우측 부분의 폭이 차마의 통행에 충분하지 아니한 경우</w:t>
      </w:r>
    </w:p>
    <w:p>
      <w:r>
        <w:t>5. 가파른 비탈길의 구부러진 곳에서 교통의 위험을 방지하기 위하여 시·도경찰청장이 필요</w:t>
      </w:r>
    </w:p>
    <w:p>
      <w:r>
        <w:t>하다고 인정하여 구간 및 통행방법을 지정하고 있는 경우에 그 지정에 따라 통행하는 경우</w:t>
      </w:r>
    </w:p>
    <w:p>
      <w:r>
        <w:t>⊙ 도로교통법 제14조(차로의 설치 등)</w:t>
      </w:r>
    </w:p>
    <w:p>
      <w:r>
        <w:t>② 차마의 운전자는 차로가 설치되어 있는 도로에서는 이 법이나 이 법에 따른 명령에 특별한</w:t>
      </w:r>
    </w:p>
    <w:p>
      <w:r>
        <w:t>규정이 있는 경우를 제외하고는 그 차로를 따라 통행하여야 한다. 다만, 시·도경찰청장이</w:t>
      </w:r>
    </w:p>
    <w:p>
      <w:r>
        <w:t>통행방법을 따로 지정한 경우에는 그 방법으로 통행하여야 한다. 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참고 판례 차</w:t>
      </w:r>
    </w:p>
    <w:p>
      <w:r>
        <w:t>와</w:t>
      </w:r>
    </w:p>
    <w:p>
      <w:r>
        <w:t>⊙ 대법원 2001.2.9.선고 2000다67464 판결  자</w:t>
      </w:r>
    </w:p>
    <w:p>
      <w:r>
        <w:t>동</w:t>
      </w:r>
    </w:p>
    <w:p>
      <w:r>
        <w:t>차</w:t>
      </w:r>
    </w:p>
    <w:p>
      <w:r>
        <w:t>일반적으로 중앙선이 설치된 도로를 자기 차로를 따라 운행하는 자동차 운전자로서는 마주오는</w:t>
      </w:r>
    </w:p>
    <w:p>
      <w:r>
        <w:t>(이</w:t>
      </w:r>
    </w:p>
    <w:p>
      <w:r>
        <w:t>자동차도 자기 차로를 지켜 운행하리라고 신뢰하는 것이 보통이므로, 상대방 자동차의 비정상 륜</w:t>
      </w:r>
    </w:p>
    <w:p>
      <w:r>
        <w:t>차</w:t>
      </w:r>
    </w:p>
    <w:p>
      <w:r>
        <w:t>포</w:t>
      </w:r>
    </w:p>
    <w:p>
      <w:r>
        <w:t>적인 운행을 예견할 수 있는 특별한 사정이 없다면, 상대방 자동차가 중앙선을 침범해 들어올</w:t>
      </w:r>
    </w:p>
    <w:p>
      <w:r>
        <w:t>함</w:t>
      </w:r>
    </w:p>
    <w:p>
      <w:r>
        <w:t>경우까지 예상하여 미리 2차로나 도로 오른쪽 가장자리로 붙여 운전하여야 할 주의의무는 없고,  )의</w:t>
      </w:r>
    </w:p>
    <w:p>
      <w:r>
        <w:t>사</w:t>
      </w:r>
    </w:p>
    <w:p>
      <w:r>
        <w:t>고</w:t>
      </w:r>
    </w:p>
    <w:p>
      <w:r>
        <w:t>또한 운전자가 제한속도를 초과하여 운전하는 등 교통법규를 위반하였다고 하더라도 그와 같이</w:t>
      </w:r>
    </w:p>
    <w:p>
      <w:r>
        <w:t>과속운행 등을 하지 아니하였다면 상대방 자동차의 중앙선 침범을 발견하는 즉시 감속하거나</w:t>
      </w:r>
    </w:p>
    <w:p>
      <w:r>
        <w:t>피행함으로써 충돌을 피할 수 있었다는 사정이 있었던 경우에 한하여 과속운행을 과실로</w:t>
      </w:r>
    </w:p>
    <w:p>
      <w:r>
        <w:t>볼 수 있다.</w:t>
      </w:r>
    </w:p>
    <w:p>
      <w:r>
        <w:t>⊙ 대법원 2001.3.9.선고 2000다70576 판결</w:t>
      </w:r>
    </w:p>
    <w:p>
      <w:r>
        <w:t>일반적으로 중앙선이 설치된 도로를 자기 차선을 따라 운행하는 자동차 운전자로서는 마주오는</w:t>
      </w:r>
    </w:p>
    <w:p>
      <w:r>
        <w:t>자동차도 제 차선을 지켜 운행하리라고 신뢰하는 것이 보통이므로, 상대방 자동차가 도로의</w:t>
      </w:r>
    </w:p>
    <w:p>
      <w:r>
        <w:t>중앙선을 침범하여 들어올 것까지 예상하여 특별한 조치를 강구하여야 할 주의의무는 없으나,</w:t>
      </w:r>
    </w:p>
    <w:p>
      <w:r>
        <w:t>다만 마주오는 차가 이미 비정상적으로 중앙선을 침범하여 진행하여 오는 것을 미리 목격한</w:t>
      </w:r>
    </w:p>
    <w:p>
      <w:r>
        <w:t>경우라면, 그 차가 그대로 비정상적으로 운행을 계속함으로써 진로를 방해할 것에 대비하여</w:t>
      </w:r>
    </w:p>
    <w:p>
      <w:r>
        <w:t>경음기나 전조등을 이용하여 경고 신호를 보내거나 감속하면서 도로 오른쪽단으로 피행하는</w:t>
      </w:r>
    </w:p>
    <w:p>
      <w:r>
        <w:t>자동차사고 과실비율 인정기준 │ 제3편 사고유형별 과실비율 적용기준 330</w:t>
      </w:r>
    </w:p>
    <w:p>
      <w:r>
        <w:t>등으로 그 차와 자기 차와의 접촉 충돌에 의한 위험의 발생을 방지하기 위한 적절한 방어운전</w:t>
      </w:r>
    </w:p>
    <w:p>
      <w:r>
        <w:t>조치를 취하여 이에 충분히 대처할 수 있는 상황이었음에도 불구하고 그러한 제반 조치를 게</w:t>
      </w:r>
    </w:p>
    <w:p>
      <w:r>
        <w:t>을리한 경우에 한하여 그에게 상대방 자동차와 자기 차의 충돌에 의한 사고의 발생에 대하여</w:t>
      </w:r>
    </w:p>
    <w:p>
      <w:r>
        <w:t>과실이 있다고 인정할 수 있다.</w:t>
      </w:r>
    </w:p>
    <w:p>
      <w:r>
        <w:t>⊙ 서울고등법원 2011.5.27.선고 2010나112433 판결</w:t>
      </w:r>
    </w:p>
    <w:p>
      <w:r>
        <w:t>주간에 편도1차로의 도로에서 B차량이 중앙선을 침범하여 진행한 과실로, 마침 맞은 편에서</w:t>
      </w:r>
    </w:p>
    <w:p>
      <w:r>
        <w:t>진행하던 A차량의 앞부분을 충격하여 상해를 입힌 사고: B과실 100%</w:t>
      </w:r>
    </w:p>
    <w:p>
      <w:r>
        <w:t>⊙ 대법원 2000.7.7. 선고 2000도2116 판결</w:t>
      </w:r>
    </w:p>
    <w:p>
      <w:r>
        <w:t>도로교통법 제12조 제3항에 의하여 차마는 차도의 중앙선으로부터 우측 부분을 통행하도록</w:t>
      </w:r>
    </w:p>
    <w:p>
      <w:r>
        <w:t>의무 지워져 있으며, 차선이 설치된 도로상에 차량의 통행이 방향별로 명확하게 구분되게</w:t>
      </w:r>
    </w:p>
    <w:p>
      <w:r>
        <w:t>제</w:t>
      </w:r>
    </w:p>
    <w:p>
      <w:r>
        <w:t>하기 위하여 도로상에 황색실선으로 표시된 중앙선은 그 선을 경계로 서로 반대방향으로  2</w:t>
      </w:r>
    </w:p>
    <w:p>
      <w:r>
        <w:t>장</w:t>
      </w:r>
    </w:p>
    <w:p>
      <w:r>
        <w:t>운행하는 차선이 접하게 되는 것이어서 각 차선을 운행하는 운전자로서는 특단의 사정이 없는  . 자</w:t>
      </w:r>
    </w:p>
    <w:p>
      <w:r>
        <w:t>동</w:t>
      </w:r>
    </w:p>
    <w:p>
      <w:r>
        <w:t>한 반대 차선 내에 있는 차량이 그 경계선을 넘어 들어오지 않을 것으로 신뢰하여 운행하는 것 차</w:t>
      </w:r>
    </w:p>
    <w:p>
      <w:r>
        <w:t>와</w:t>
      </w:r>
    </w:p>
    <w:p>
      <w:r>
        <w:t>자</w:t>
      </w:r>
    </w:p>
    <w:p>
      <w:r>
        <w:t>이므로 부득이한 사유가 없음에도 고의로 경계인 그 중앙선을 넘어 들어가 침범 당하는 차선의</w:t>
      </w:r>
    </w:p>
    <w:p>
      <w:r>
        <w:t>동</w:t>
      </w:r>
    </w:p>
    <w:p>
      <w:r>
        <w:t>차</w:t>
      </w:r>
    </w:p>
    <w:p>
      <w:r>
        <w:t>차량운행자의 신뢰에 어긋나는 운행을 하였다면 그러한 침범운행의 동기가 무엇인가에 따라  (이</w:t>
      </w:r>
    </w:p>
    <w:p>
      <w:r>
        <w:t>륜</w:t>
      </w:r>
    </w:p>
    <w:p>
      <w:r>
        <w:t>책임의 유무가 달라질 수 없는 것이므로 좌회전 또는 유턴(U-turn)을 하려고 하였다 하더라도  차</w:t>
      </w:r>
    </w:p>
    <w:p>
      <w:r>
        <w:t>포</w:t>
      </w:r>
    </w:p>
    <w:p>
      <w:r>
        <w:t>중앙선 침범의 죄책을 면할 수 없다. 함</w:t>
      </w:r>
    </w:p>
    <w:p>
      <w:r>
        <w:t>)의</w:t>
      </w:r>
    </w:p>
    <w:p>
      <w:r>
        <w:t>사</w:t>
      </w:r>
    </w:p>
    <w:p>
      <w:r>
        <w:t>고</w:t>
      </w:r>
    </w:p>
    <w:p>
      <w:r>
        <w:t>⊙ 대법원 2007.5.10. 선고 2006다3295 판결</w:t>
      </w:r>
    </w:p>
    <w:p>
      <w:r>
        <w:t>야간에 편도2차로 도로에서 A이륜차가 중앙선을 침범하여 역주행하다가 직진하던 B차량과</w:t>
      </w:r>
    </w:p>
    <w:p>
      <w:r>
        <w:t>충돌한 사고: B과실 0%</w:t>
      </w:r>
    </w:p>
    <w:p>
      <w:r>
        <w:t>⊙ 대법원 1997. 5. 23. 선고 95도1232 판결</w:t>
      </w:r>
    </w:p>
    <w:p>
      <w:r>
        <w:t>도로교통법 제13조 3항의 규정에 위반한 도로의 중앙선을 침범하였을 때라 함은 교통사고의</w:t>
      </w:r>
    </w:p>
    <w:p>
      <w:r>
        <w:t>발생지점이 중앙선을 넘어선 모든 경우를 가리키는 것이 아니라 부득이한 사유가 없이 중앙선을</w:t>
      </w:r>
    </w:p>
    <w:p>
      <w:r>
        <w:t>침범하여 교통사고를 발생케 한 경우를 뜻하며, 여기서 부득이한 사유라 함은 진행차로에</w:t>
      </w:r>
    </w:p>
    <w:p>
      <w:r>
        <w:t>나타난 장애물을 피하기 위하여 다른 적절한 조치를 취할 겨를이 없었다거나 자기 차로를 지켜</w:t>
      </w:r>
    </w:p>
    <w:p>
      <w:r>
        <w:t>운행하려고 하였으나 운전자가 지배할 수 없는 외부적 여건으로 말미암아 어쩔 수 없이 중앙</w:t>
      </w:r>
    </w:p>
    <w:p>
      <w:r>
        <w:t>선을 침범하게 되었다는 등 중앙선침범 자체에는 운전자를 비난할 수 없는 객관적 사정이 있는</w:t>
      </w:r>
    </w:p>
    <w:p>
      <w:r>
        <w:t>경우를 말한다.</w:t>
      </w:r>
    </w:p>
    <w:p>
      <w:r>
        <w:t>자동차사고 과실비율 인정기준 │ 제3편 사고유형별 과실비율 적용기준 331</w:t>
      </w:r>
    </w:p>
    <w:p>
      <w:r>
        <w:t>도로가 아닌 장소에서 도로로 좌회전 진입</w:t>
      </w:r>
    </w:p>
    <w:p>
      <w:r>
        <w:t>차31-2</w:t>
      </w:r>
    </w:p>
    <w:p>
      <w:r>
        <w:t>(A) 직진</w:t>
      </w:r>
    </w:p>
    <w:p>
      <w:r>
        <w:t>(B) 도로가 아닌 장소에서 중앙선침범하여 도로 좌회전진입</w:t>
      </w:r>
    </w:p>
    <w:p>
      <w:r>
        <w:t>기본 과실비율 A0 B100</w:t>
      </w:r>
    </w:p>
    <w:p>
      <w:r>
        <w:t>A 현저한 과실 +10</w:t>
      </w:r>
    </w:p>
    <w:p>
      <w:r>
        <w:t>과 A 중대한 과실 +20</w:t>
      </w:r>
    </w:p>
    <w:p>
      <w:r>
        <w:t>실</w:t>
      </w:r>
    </w:p>
    <w:p>
      <w:r>
        <w:t>비</w:t>
      </w:r>
    </w:p>
    <w:p>
      <w:r>
        <w:t>율 B 서행불이행 +10</w:t>
      </w:r>
    </w:p>
    <w:p>
      <w:r>
        <w:t>조 B 현저한 과실 +10</w:t>
      </w:r>
    </w:p>
    <w:p>
      <w:r>
        <w:t>정</w:t>
      </w:r>
    </w:p>
    <w:p>
      <w:r>
        <w:t>예</w:t>
      </w:r>
    </w:p>
    <w:p>
      <w:r>
        <w:t>B 중대한 과실 +20</w:t>
      </w:r>
    </w:p>
    <w:p>
      <w:r>
        <w:t>시 제</w:t>
      </w:r>
    </w:p>
    <w:p>
      <w:r>
        <w:t>2</w:t>
      </w:r>
    </w:p>
    <w:p>
      <w:r>
        <w:t>장</w:t>
      </w:r>
    </w:p>
    <w:p>
      <w:r>
        <w:t>① B 좌회전 완료 직후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242, 378, 377(가)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사고 상황 차</w:t>
      </w:r>
    </w:p>
    <w:p>
      <w:r>
        <w:t>포</w:t>
      </w:r>
    </w:p>
    <w:p>
      <w:r>
        <w:t>함</w:t>
      </w:r>
    </w:p>
    <w:p>
      <w:r>
        <w:t>⊙ 중앙선이 설치되어 있는 도로(차도)를 진행하는 A차량과 도로(차도)가 아닌 장소에서</w:t>
      </w:r>
    </w:p>
    <w:p>
      <w:r>
        <w:t>)의</w:t>
      </w:r>
    </w:p>
    <w:p>
      <w:r>
        <w:t>중앙선을 넘어 좌회전을 하여 A차량이 진행하는 도로(차도)로 진입하는 B차량이 충돌한   사</w:t>
      </w:r>
    </w:p>
    <w:p>
      <w:r>
        <w:t>고</w:t>
      </w:r>
    </w:p>
    <w:p>
      <w:r>
        <w:t>사고이다.</w:t>
      </w:r>
    </w:p>
    <w:p>
      <w:r>
        <w:t>기본 과실비율 해설</w:t>
      </w:r>
    </w:p>
    <w:p>
      <w:r>
        <w:t>⊙ 차도가 아닌 장소에 있는 차량이 중앙선을 넘어와 좌회전하다가 반대차선에서 진행중인</w:t>
      </w:r>
    </w:p>
    <w:p>
      <w:r>
        <w:t>직진차량과 충돌한 경우에는 중앙선 침범사고에 해당하므로, 차도가 아닌 장소에 있던</w:t>
      </w:r>
    </w:p>
    <w:p>
      <w:r>
        <w:t>차량인 B차량의 일방과실로 보아 양 차량의 기본 과실비율을 0:100으로 정한다.</w:t>
      </w:r>
    </w:p>
    <w:p>
      <w:r>
        <w:t>수정요소(인과관계를 감안한 과실비율 조정) 해설</w:t>
      </w:r>
    </w:p>
    <w:p>
      <w:r>
        <w:t>①  차도가 아닌 장소에 있는 차량이 도로에 진입하기 위해서 좌회전을 완료하자마자 사고가</w:t>
      </w:r>
    </w:p>
    <w:p>
      <w:r>
        <w:t>발생한 경우로서 차도가 아닌 장소에 있던 차량인 B차량의 과실을 10%까지 감산할 수 있다.</w:t>
      </w:r>
    </w:p>
    <w:p>
      <w:r>
        <w:t>⊙ 제3편 제2장 3. 수정요소의 해설 부분을 참조한다.</w:t>
      </w:r>
    </w:p>
    <w:p>
      <w:r>
        <w:t>[페이지 332 표 1]</w:t>
      </w:r>
    </w:p>
    <w:p>
      <w:r>
        <w:t>| 차31-2   | 도로가 아닌 장소에서 도로로 좌회전 진입   | None          | None   | None               | None   | None   |</w:t>
        <w:br/>
        <w:t>|----------|-------------------------------------------|---------------|--------|--------------------|--------|--------|</w:t>
        <w:br/>
        <w:t>|          | (A) 직진</w:t>
        <w:br/>
        <w:t>(B) 도로가 아닌 장소에서 중앙선침범하여 도로 좌회전진입                                           |               |        |                    |        |        |</w:t>
        <w:br/>
        <w:t>|          |                                           | 기본 과실비율 |        |                    | A0     | B100   |</w:t>
        <w:br/>
        <w:t>|          |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   | +10    |        |</w:t>
        <w:br/>
        <w:t>|          |                                           |               |        | A 중대한 과실      | +20    |        |</w:t>
        <w:br/>
        <w:t>|          |                                           |               |        | B 서행불이행       |        | +10    |</w:t>
        <w:br/>
        <w:t>|          |                                           |               |        | B 현저한 과실      |        | +10    |</w:t>
        <w:br/>
        <w:t>|          |                                           |               |        | B 중대한 과실      |        | +20    |</w:t>
        <w:br/>
        <w:t>|          |                                           |               | ①      | B 좌회전 완료 직후 |        | -10    |</w:t>
      </w:r>
    </w:p>
    <w:p>
      <w:r>
        <w:t>자동차사고 과실비율 인정기준 │ 제3편 사고유형별 과실비율 적용기준 332</w:t>
      </w:r>
    </w:p>
    <w:p>
      <w:r>
        <w:t>활용시 참고 사항</w:t>
      </w:r>
    </w:p>
    <w:p>
      <w:r>
        <w:t>⊙ “차도가 아닌 장소” 정의 : 특정한 소수의 사람 또는 차량이 통행할 수 있는 비공개된</w:t>
      </w:r>
    </w:p>
    <w:p>
      <w:r>
        <w:t>장소로 도로가 아닌 곳이지만, 차량 등을 그 본래의 사용방법에 따라 사용할 수 있는 공간</w:t>
      </w:r>
    </w:p>
    <w:p>
      <w:r>
        <w:t>(헌재 2016. 2. 25. 2015헌가11 참조)</w:t>
      </w:r>
    </w:p>
    <w:p>
      <w:r>
        <w:t>* “차도가 아닌 장소” 예시 : 주유소, 건물 주차장, 식당, 아파트 출입구, 공사장, 학교 내 도로 등</w:t>
      </w:r>
    </w:p>
    <w:p>
      <w:r>
        <w:t>⊙ 차도가 아닌 장소에 있는 차량이 좌회전을 완료한 후 어느 정도 직진을 하다가 직진차량에</w:t>
      </w:r>
    </w:p>
    <w:p>
      <w:r>
        <w:t>의하여 추돌당한 경우에는 A차량 방향 도로 진입 후 직진 진행 거리 및 진입 후 추돌시까지의</w:t>
      </w:r>
    </w:p>
    <w:p>
      <w:r>
        <w:t>시간 등에 비추어 안전거리 미확보 추돌사고에 준하여 판단한다.</w:t>
      </w:r>
    </w:p>
    <w:p>
      <w:r>
        <w:t>관련 법규</w:t>
      </w:r>
    </w:p>
    <w:p>
      <w:r>
        <w:t>⊙ 도로교통법 제18조 (횡단 등의 금지)  제</w:t>
      </w:r>
    </w:p>
    <w:p>
      <w:r>
        <w:t>2</w:t>
      </w:r>
    </w:p>
    <w:p>
      <w:r>
        <w:t>③ 차마의 운전자는 길가의 건물이나 주차장 등에서 도로에 들어갈 때에는 일단 정지한 후에  장</w:t>
      </w:r>
    </w:p>
    <w:p>
      <w:r>
        <w:t>. 자</w:t>
      </w:r>
    </w:p>
    <w:p>
      <w:r>
        <w:t>안전한지 확인하면서 서행하여야 한다. 동</w:t>
      </w:r>
    </w:p>
    <w:p>
      <w:r>
        <w:t>차</w:t>
      </w:r>
    </w:p>
    <w:p>
      <w:r>
        <w:t>와</w:t>
      </w:r>
    </w:p>
    <w:p>
      <w:r>
        <w:t>자</w:t>
      </w:r>
    </w:p>
    <w:p>
      <w:r>
        <w:t>참고 판례 동</w:t>
      </w:r>
    </w:p>
    <w:p>
      <w:r>
        <w:t>차</w:t>
      </w:r>
    </w:p>
    <w:p>
      <w:r>
        <w:t>(이</w:t>
      </w:r>
    </w:p>
    <w:p>
      <w:r>
        <w:t>⊙ 서울동부지방법원 2007. 5. 4. 선고 2006가단44945 판결 륜</w:t>
      </w:r>
    </w:p>
    <w:p>
      <w:r>
        <w:t>차</w:t>
      </w:r>
    </w:p>
    <w:p>
      <w:r>
        <w:t>주간에 도로 외 주차장에서 B차량이 전방주시의무를 게을리 한 채 도로로 진입하기 위하여   포</w:t>
      </w:r>
    </w:p>
    <w:p>
      <w:r>
        <w:t>함</w:t>
      </w:r>
    </w:p>
    <w:p>
      <w:r>
        <w:t>좌회전 하던 중, 도로 오른쪽에서 왼쪽으로 직진하는 A차량의 앞문 부위를 충돌하여 상해를  )의</w:t>
      </w:r>
    </w:p>
    <w:p>
      <w:r>
        <w:t>입힌 사고: B과실 100%   사</w:t>
      </w:r>
    </w:p>
    <w:p>
      <w:r>
        <w:t>고</w:t>
      </w:r>
    </w:p>
    <w:p>
      <w:r>
        <w:t>자동차사고 과실비율 인정기준 │ 제3편 사고유형별 과실비율 적용기준 333</w:t>
      </w:r>
    </w:p>
    <w:p>
      <w:r>
        <w:t>직진 대 중앙선침범 좌회전(유턴)</w:t>
      </w:r>
    </w:p>
    <w:p>
      <w:r>
        <w:t>차31-3</w:t>
      </w:r>
    </w:p>
    <w:p>
      <w:r>
        <w:t>(A) 직진</w:t>
      </w:r>
    </w:p>
    <w:p>
      <w:r>
        <w:t>(B) 중앙선침범 좌회전(유턴)</w:t>
      </w:r>
    </w:p>
    <w:p>
      <w:r>
        <w:t>기본 과실비율 A0 B100</w:t>
      </w:r>
    </w:p>
    <w:p>
      <w:r>
        <w:t>A 현저한 과실 +10</w:t>
      </w:r>
    </w:p>
    <w:p>
      <w:r>
        <w:t>과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조</w:t>
      </w:r>
    </w:p>
    <w:p>
      <w:r>
        <w:t>정 B 현저한 과실 +10</w:t>
      </w:r>
    </w:p>
    <w:p>
      <w:r>
        <w:t>예</w:t>
      </w:r>
    </w:p>
    <w:p>
      <w:r>
        <w:t>시 제</w:t>
      </w:r>
    </w:p>
    <w:p>
      <w:r>
        <w:t>2</w:t>
      </w:r>
    </w:p>
    <w:p>
      <w:r>
        <w:t>B 중대한 과실 +20 장</w:t>
      </w:r>
    </w:p>
    <w:p>
      <w:r>
        <w:t>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243, 379, 380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중앙선이 설치되어 있는 도로에서 직진 중인 A차량과 맞은편에서 주행방향에서 진행 )의</w:t>
      </w:r>
    </w:p>
    <w:p>
      <w:r>
        <w:t>사</w:t>
      </w:r>
    </w:p>
    <w:p>
      <w:r>
        <w:t>하다가 중앙선을 넘어 유턴하거나 도로가 아닌 장소로 좌회전하는 B차량이 충돌한  고</w:t>
      </w:r>
    </w:p>
    <w:p>
      <w:r>
        <w:t>사고이다.</w:t>
      </w:r>
    </w:p>
    <w:p>
      <w:r>
        <w:t>기본 과실비율 해설</w:t>
      </w:r>
    </w:p>
    <w:p>
      <w:r>
        <w:t>⊙ 신뢰의 원칙상 중앙선을 침범한 B차량의 과실이 매우 중하고, 차도가 아닌 장소에 마을 입구,</w:t>
      </w:r>
    </w:p>
    <w:p>
      <w:r>
        <w:t>주유소, 음식점 등이 있다는 사유만으로 B차량의 중앙선 침범이 허용되는 것은 아니며,</w:t>
      </w:r>
    </w:p>
    <w:p>
      <w:r>
        <w:t>B차량의 중앙선 침범에 대한 A차량의 예측가능성과 회피가능성이 현저히 낮다는 점을</w:t>
      </w:r>
    </w:p>
    <w:p>
      <w:r>
        <w:t>고려하여 B차량의 일방과실로 보아 양 차량의 기본 과실비율을 0:100으로 정한다.</w:t>
      </w:r>
    </w:p>
    <w:p>
      <w:r>
        <w:t>수정요소(인과관계를 감안한 과실비율 조정) 해설</w:t>
      </w:r>
    </w:p>
    <w:p>
      <w:r>
        <w:t>⊙ 제3편 제2장 3. 수정요소의 해설 부분을 참조한다.</w:t>
      </w:r>
    </w:p>
    <w:p>
      <w:r>
        <w:t>[페이지 334 표 1]</w:t>
      </w:r>
    </w:p>
    <w:p>
      <w:r>
        <w:t>| 차31-3   | 직진 대 중앙선침범 좌회전(유턴)   | None          | None          | None   | None   |</w:t>
        <w:br/>
        <w:t>|----------|-----------------------------------|---------------|---------------|--------|--------|</w:t>
        <w:br/>
        <w:t>|          | (A) 직진</w:t>
        <w:br/>
        <w:t>(B) 중앙선침범 좌회전(유턴)                                   |               |               |        |        |</w:t>
        <w:br/>
        <w:t>|          |                                   | 기본 과실비율 |               | A0     | B100   |</w:t>
        <w:br/>
        <w:t>|          |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 |                                   |               | A 중대한 과실 | +20    |        |</w:t>
        <w:br/>
        <w:t>|          |                                   |               | B 현저한 과실 |        | +10    |</w:t>
        <w:br/>
        <w:t>|          |                                   |               | B 중대한 과실 |        | +20    |</w:t>
      </w:r>
    </w:p>
    <w:p>
      <w:r>
        <w:t>자동차사고 과실비율 인정기준 │ 제3편 사고유형별 과실비율 적용기준 334</w:t>
      </w:r>
    </w:p>
    <w:p>
      <w:r>
        <w:t>활용시 참고 사항</w:t>
      </w:r>
    </w:p>
    <w:p>
      <w:r>
        <w:t>⊙ 도로가 아닌 장소 부분에 마을입구, 주유소, 음식점 등이 있어 중앙선을 넘어 도로가 아닌</w:t>
      </w:r>
    </w:p>
    <w:p>
      <w:r>
        <w:t>장소로 나가는 경우에 본 기준을 적용하고, 양 차량이 교행하다가 그 이외의 사유로 중앙선을</w:t>
      </w:r>
    </w:p>
    <w:p>
      <w:r>
        <w:t>침범한 경우에는 중앙선 침범사고인 차31-1 기준을 적용하고 본 기준을 적용하지 아니한다.</w:t>
      </w:r>
    </w:p>
    <w:p>
      <w:r>
        <w:t>⊙ 중앙선의 의미는 추월을 위해 안전에 주의하여 침범할 수 있지만(실선은 원칙적으로 금지</w:t>
      </w:r>
    </w:p>
    <w:p>
      <w:r>
        <w:t>됨) 즉시 본래 차로로 복귀해야 한다는 것이므로 도로에 설치된 중앙선이 실선이든 점선이든</w:t>
      </w:r>
    </w:p>
    <w:p>
      <w:r>
        <w:t>상관없이 적용된다.</w:t>
      </w:r>
    </w:p>
    <w:p>
      <w:r>
        <w:t>관련 법규</w:t>
      </w:r>
    </w:p>
    <w:p>
      <w:r>
        <w:t>⊙ 도로교통법 제13조(차마의 통행)</w:t>
      </w:r>
    </w:p>
    <w:p>
      <w:r>
        <w:t>③ 차마의 운전자는 도로(보도와 차도가 구분된 도로에서는 차도를 말한다)의 중앙(중앙선이</w:t>
      </w:r>
    </w:p>
    <w:p>
      <w:r>
        <w:t>제</w:t>
      </w:r>
    </w:p>
    <w:p>
      <w:r>
        <w:t>2</w:t>
      </w:r>
    </w:p>
    <w:p>
      <w:r>
        <w:t>설치되어 있는 경우에는 그 중앙선을 말한다. 이하 같다) 우측 부분을 통행하여야 한다. 장</w:t>
      </w:r>
    </w:p>
    <w:p>
      <w:r>
        <w:t>. 자</w:t>
      </w:r>
    </w:p>
    <w:p>
      <w:r>
        <w:t>동</w:t>
      </w:r>
    </w:p>
    <w:p>
      <w:r>
        <w:t>차</w:t>
      </w:r>
    </w:p>
    <w:p>
      <w:r>
        <w:t>⊙ 도로교통법 제18조(횡단 등의 금지) 와</w:t>
      </w:r>
    </w:p>
    <w:p>
      <w:r>
        <w:t>자</w:t>
      </w:r>
    </w:p>
    <w:p>
      <w:r>
        <w:t>① 차마의 운전자는 보행자나 다른 차마의 정상적인 통행을 방해할 우려가 있는 경우에는  동</w:t>
      </w:r>
    </w:p>
    <w:p>
      <w:r>
        <w:t>차</w:t>
      </w:r>
    </w:p>
    <w:p>
      <w:r>
        <w:t>차마를 운전하여 도로를 횡단하거나 유턴 또는 후진하여서는 아니 된다. (이</w:t>
      </w:r>
    </w:p>
    <w:p>
      <w:r>
        <w:t>륜</w:t>
      </w:r>
    </w:p>
    <w:p>
      <w:r>
        <w:t>차</w:t>
      </w:r>
    </w:p>
    <w:p>
      <w:r>
        <w:t>포</w:t>
      </w:r>
    </w:p>
    <w:p>
      <w:r>
        <w:t>⊙ 도로교통법 제38조(차의 신호) 함</w:t>
      </w:r>
    </w:p>
    <w:p>
      <w:r>
        <w:t>)의</w:t>
      </w:r>
    </w:p>
    <w:p>
      <w:r>
        <w:t>① 모든 차의 운전자는 좌회전·우회전·횡단·유턴·서행·정지 또는 후진을 하거나 같은 방향</w:t>
      </w:r>
    </w:p>
    <w:p>
      <w:r>
        <w:t>사</w:t>
      </w:r>
    </w:p>
    <w:p>
      <w:r>
        <w:t>고</w:t>
      </w:r>
    </w:p>
    <w:p>
      <w:r>
        <w:t>으로 진행하면서 진로를 바꾸려고 하는 경우와 회전교차로에 진입하거나 회전교차로에서</w:t>
      </w:r>
    </w:p>
    <w:p>
      <w:r>
        <w:t>진출하는 경우에는 손이나 방향지시기 또는 등화로써 그 행위가 끝날 때까지 신호를</w:t>
      </w:r>
    </w:p>
    <w:p>
      <w:r>
        <w:t>하여야 한다.</w:t>
      </w:r>
    </w:p>
    <w:p>
      <w:r>
        <w:t>② 제1항의 신호를 하는 시기와 방법은 대통령령으로 정한다.</w:t>
      </w:r>
    </w:p>
    <w:p>
      <w:r>
        <w:t>⊙ 도로교통법 시행령 별표2(신호의 시기 및 방법 [제21조 관련])</w:t>
      </w:r>
    </w:p>
    <w:p>
      <w:r>
        <w:t>신호를 하는 경우 신호를 하는 시기 신호의 방법</w:t>
      </w:r>
    </w:p>
    <w:p>
      <w:r>
        <w:t>1.  좌회전·횡단·유턴 또는 같은  그 행위를 하려는 지점(좌회전할  왼팔을 수평으로 펴서 차체의 왼쪽</w:t>
      </w:r>
    </w:p>
    <w:p>
      <w:r>
        <w:t>방향으로 진행하면서 진로를  경우에는 그 교차로의 가장자리)에  밖으로 내밀거나 오른팔을 차체의</w:t>
      </w:r>
    </w:p>
    <w:p>
      <w:r>
        <w:t>왼쪽으로 바꾸려는 때 이르기 전 30미터(고속도로에서는  오른쪽 밖으로 내어 팔꿈치를</w:t>
      </w:r>
    </w:p>
    <w:p>
      <w:r>
        <w:t>100미터) 이상의 지점에 이르렀을  굽혀 수직으로 올리거나 왼쪽의</w:t>
      </w:r>
    </w:p>
    <w:p>
      <w:r>
        <w:t>때  방향지시기 또는 등화를 조작할 것</w:t>
      </w:r>
    </w:p>
    <w:p>
      <w:r>
        <w:t>[페이지 335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335</w:t>
      </w:r>
    </w:p>
    <w:p>
      <w:r>
        <w:t>신호를 하는 경우 신호를 하는 시기 신호의 방법</w:t>
      </w:r>
    </w:p>
    <w:p>
      <w:r>
        <w:t>2.  우회전 또는 같은 방향으로  그 행위를 하려는 지점(우회전할  오른팔을 수평으로 펴서 차체의</w:t>
      </w:r>
    </w:p>
    <w:p>
      <w:r>
        <w:t>진행하면서 진로를 오른쪽으로  경우에는 그 교차로의 가장자리)에  오른쪽 밖으로 내밀거나 왼팔을</w:t>
      </w:r>
    </w:p>
    <w:p>
      <w:r>
        <w:t>바꾸려는 때  이르기 전 30미터(고속도로에서는  차체의 왼쪽 밖으로 내어 팔꿈치를</w:t>
      </w:r>
    </w:p>
    <w:p>
      <w:r>
        <w:t>100미터) 이상의 지점에 이르렀을  굽혀 수직으로 올리거나 오른쪽의</w:t>
      </w:r>
    </w:p>
    <w:p>
      <w:r>
        <w:t>때  방향지시기 또는 등화를 조작할 것</w:t>
      </w:r>
    </w:p>
    <w:p>
      <w:r>
        <w:t>참고 판례</w:t>
      </w:r>
    </w:p>
    <w:p>
      <w:r>
        <w:t>⊙ 대법원 1999. 7. 23. 선고 99다19346 판결</w:t>
      </w:r>
    </w:p>
    <w:p>
      <w:r>
        <w:t>비록 자동차가 도로 양측으로 넘어가는 것이 허용된 황색 점선의 중앙선이라 하더라도 그</w:t>
      </w:r>
    </w:p>
    <w:p>
      <w:r>
        <w:t>운전자가 중앙선을 넘을 당시의 객관적 여건으로 보아 장애물을 피하기 위하여 다른 적절한</w:t>
      </w:r>
    </w:p>
    <w:p>
      <w:r>
        <w:t>조치를 취할 겨를이 없는 등의 급박한 사정 때문에 부득이 중앙선을 넘을 필요가 있는 경우나,</w:t>
      </w:r>
    </w:p>
    <w:p>
      <w:r>
        <w:t>제</w:t>
      </w:r>
    </w:p>
    <w:p>
      <w:r>
        <w:t>반대 방향의 교통에 특별한 주의를 기울이면서 중앙선을 침범하여 반대 차로로 넘어가는 경우  2장</w:t>
      </w:r>
    </w:p>
    <w:p>
      <w:r>
        <w:t>. 자</w:t>
      </w:r>
    </w:p>
    <w:p>
      <w:r>
        <w:t>등 특별한 사정이 있는 경우에 한하여 중앙선을 넘는 것이 허용된다고 할 것이므로, 이와 같은</w:t>
      </w:r>
    </w:p>
    <w:p>
      <w:r>
        <w:t>동</w:t>
      </w:r>
    </w:p>
    <w:p>
      <w:r>
        <w:t>차</w:t>
      </w:r>
    </w:p>
    <w:p>
      <w:r>
        <w:t>특별한 사정이 있음을 알았거나 알 수 있었던 경우가 아닌 한, 그 사고 장소가 점선의 구간 와</w:t>
      </w:r>
    </w:p>
    <w:p>
      <w:r>
        <w:t>자</w:t>
      </w:r>
    </w:p>
    <w:p>
      <w:r>
        <w:t>이라 하여 반대 차로의 차량이 중앙선을 침범해 들어올 경우까지 예상하여 운전하여야 할  동</w:t>
      </w:r>
    </w:p>
    <w:p>
      <w:r>
        <w:t>차</w:t>
      </w:r>
    </w:p>
    <w:p>
      <w:r>
        <w:t>주의의무는 없다.  (이</w:t>
      </w:r>
    </w:p>
    <w:p>
      <w:r>
        <w:t>륜</w:t>
      </w:r>
    </w:p>
    <w:p>
      <w:r>
        <w:t>차</w:t>
      </w:r>
    </w:p>
    <w:p>
      <w:r>
        <w:t>포</w:t>
      </w:r>
    </w:p>
    <w:p>
      <w:r>
        <w:t>⊙ 대법원 2001. 2. 9. 선고 2000다58606 판결  함</w:t>
      </w:r>
    </w:p>
    <w:p>
      <w:r>
        <w:t>)의</w:t>
      </w:r>
    </w:p>
    <w:p>
      <w:r>
        <w:t>일반적으로 중앙선이 설치된 도로를 자기 차로를 따라 운행하는 자동차 운전자로서는 마주 오는   사</w:t>
      </w:r>
    </w:p>
    <w:p>
      <w:r>
        <w:t>고</w:t>
      </w:r>
    </w:p>
    <w:p>
      <w:r>
        <w:t>차량도 자기 차로를 지켜 운행하리라고 신뢰하는 것이 보통이므로, 상대방 차량의 비정상적</w:t>
      </w:r>
    </w:p>
    <w:p>
      <w:r>
        <w:t>인 운행을 예견할 수 있는 특별한 사정이 없다면 상대방 차량이 중앙선을 침범해 들어올 경우</w:t>
      </w:r>
    </w:p>
    <w:p>
      <w:r>
        <w:t>까지 예상하여 운전하여야 할 주의의무는 없다.</w:t>
      </w:r>
    </w:p>
    <w:p>
      <w:r>
        <w:t>⊙ 대법원 2004. 10. 15. 선고 2004다39757 판결</w:t>
      </w:r>
    </w:p>
    <w:p>
      <w:r>
        <w:t>야간에 교통신호기에 의하여 교통정리가 행하여지는 교차로와 근접한 편도 2차로 도로에서,</w:t>
      </w:r>
    </w:p>
    <w:p>
      <w:r>
        <w:t>B차량의 운전자가 음주수치 0.21%의 주취상태에서 갑자기 황색실선의 중앙선을 침범하여</w:t>
      </w:r>
    </w:p>
    <w:p>
      <w:r>
        <w:t>유턴을 하였고, 이에 반대차선의 1차로를 따라 진행하던 C차량은 유턴을 발견하고 우측으로</w:t>
      </w:r>
    </w:p>
    <w:p>
      <w:r>
        <w:t>피하였으나, C차량의 15미터 정도 뒤에서 따라오던 A차량이 B차량과 충돌한 사고에서, A차</w:t>
      </w:r>
    </w:p>
    <w:p>
      <w:r>
        <w:t>량이 선행차량인 C차량과의 충분한 안전거리를 확보하지 못한 채 주행하였다고 하여도 그와</w:t>
      </w:r>
    </w:p>
    <w:p>
      <w:r>
        <w:t>같은 잘못과 반대차선으로부터의 갑작스러운 중앙선 침범으로 인한 B차량과의 사고 사이에</w:t>
      </w:r>
    </w:p>
    <w:p>
      <w:r>
        <w:t>인과관계가 없다. A차량 무과실.</w:t>
      </w:r>
    </w:p>
    <w:p>
      <w:r>
        <w:t>[페이지 336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336</w:t>
      </w:r>
    </w:p>
    <w:p>
      <w:r>
        <w:t>정차 후 후진 대 맞은편 중앙선침범 좌회전(유턴)</w:t>
      </w:r>
    </w:p>
    <w:p>
      <w:r>
        <w:t>차31-4</w:t>
      </w:r>
    </w:p>
    <w:p>
      <w:r>
        <w:t>(A) 정차 후 후진</w:t>
      </w:r>
    </w:p>
    <w:p>
      <w:r>
        <w:t>(B) 중앙선 넘어 불법좌회전(또는 유턴)</w:t>
      </w:r>
    </w:p>
    <w:p>
      <w:r>
        <w:t>기본 과실비율 A20 B80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실 A 현저한 후방주시태만 +20</w:t>
      </w:r>
    </w:p>
    <w:p>
      <w:r>
        <w:t>비</w:t>
      </w:r>
    </w:p>
    <w:p>
      <w:r>
        <w:t>B 이중 실선 중앙선 침범 +10</w:t>
      </w:r>
    </w:p>
    <w:p>
      <w:r>
        <w:t>율</w:t>
      </w:r>
    </w:p>
    <w:p>
      <w:r>
        <w:t>B 서행불이행 +10</w:t>
      </w:r>
    </w:p>
    <w:p>
      <w:r>
        <w:t>조</w:t>
      </w:r>
    </w:p>
    <w:p>
      <w:r>
        <w:t>B 신호불이행·지연 +10</w:t>
      </w:r>
    </w:p>
    <w:p>
      <w:r>
        <w:t>정</w:t>
      </w:r>
    </w:p>
    <w:p>
      <w:r>
        <w:t>예 B 현저한 과실 +10</w:t>
      </w:r>
    </w:p>
    <w:p>
      <w:r>
        <w:t>시</w:t>
      </w:r>
    </w:p>
    <w:p>
      <w:r>
        <w:t>제</w:t>
      </w:r>
    </w:p>
    <w:p>
      <w:r>
        <w:t>B 중대한 과실 +20 2</w:t>
      </w:r>
    </w:p>
    <w:p>
      <w:r>
        <w:t>장</w:t>
      </w:r>
    </w:p>
    <w:p>
      <w:r>
        <w:t>B 좌회전 완료 직후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 상황 륜</w:t>
      </w:r>
    </w:p>
    <w:p>
      <w:r>
        <w:t>차</w:t>
      </w:r>
    </w:p>
    <w:p>
      <w:r>
        <w:t>⊙ 중앙선이 설치되어 있는 도로에서 정차 후 후진중인 A차량과 맞은편에서 주행방향으로   포</w:t>
      </w:r>
    </w:p>
    <w:p>
      <w:r>
        <w:t>함</w:t>
      </w:r>
    </w:p>
    <w:p>
      <w:r>
        <w:t>진행하다가 중앙선을 넘어 불법좌회전(또는 유턴)하는 B차량이 충돌한 사고이다.  )의</w:t>
      </w:r>
    </w:p>
    <w:p>
      <w:r>
        <w:t>사</w:t>
      </w:r>
    </w:p>
    <w:p>
      <w:r>
        <w:t>고</w:t>
      </w:r>
    </w:p>
    <w:p>
      <w:r>
        <w:t>⊙ 중앙선의 의미는 추월을 위해 안전에 주의하여 침범할 수 있지만(실선은 원칙적으로 금지</w:t>
      </w:r>
    </w:p>
    <w:p>
      <w:r>
        <w:t>됨) 즉시 본래차로로 복귀해야 한다는 것이므로, 도로에 설치된 중앙선이 실선이든 점선이든</w:t>
      </w:r>
    </w:p>
    <w:p>
      <w:r>
        <w:t>상관없이 적용된다.</w:t>
      </w:r>
    </w:p>
    <w:p>
      <w:r>
        <w:t>기본 과실비율 해설</w:t>
      </w:r>
    </w:p>
    <w:p>
      <w:r>
        <w:t>⊙ 도로교통법 제18조 제1항에 따라 차마의 운전자는 다른 차마의 정상적인 통행을 방해할</w:t>
      </w:r>
    </w:p>
    <w:p>
      <w:r>
        <w:t>우려가 있는 경우에는 차마를 운전하여 도로를 횡단하거나 유턴하여서는 아니 될 주의</w:t>
      </w:r>
    </w:p>
    <w:p>
      <w:r>
        <w:t>의무가 있고, 특히 맞은편에서 주행방향으로 진행하는 차량이 없다고 하더라도 B차량의</w:t>
      </w:r>
    </w:p>
    <w:p>
      <w:r>
        <w:t>중앙선 침범이 허용되는 것은 아니므로 중앙선을 넘어 불법좌회전(유턴)을 한 B차량의</w:t>
      </w:r>
    </w:p>
    <w:p>
      <w:r>
        <w:t>과실이 중하다고 할 것이지만, 또한 차마의 운전자는 다른 차마의 정상적인 통행을 방해할</w:t>
      </w:r>
    </w:p>
    <w:p>
      <w:r>
        <w:t>우려가 있는 경우에는 차마를 운전하여 도로를 후진하여서는 아니 될 주의의무가 있고,</w:t>
      </w:r>
    </w:p>
    <w:p>
      <w:r>
        <w:t>[페이지 337 표 1]</w:t>
      </w:r>
    </w:p>
    <w:p>
      <w:r>
        <w:t>| 차31-4   | 정차 후 후진 대 맞은편 중앙선침범 좌회전(유턴)   | None          | None                    | None   | None   |</w:t>
        <w:br/>
        <w:t>|----------|--------------------------------------------------|---------------|-------------------------|--------|--------|</w:t>
        <w:br/>
        <w:t>|          | (A) 정차 후 후진</w:t>
        <w:br/>
        <w:t>(B) 중앙선 넘어 불법좌회전(또는 유턴)                                                  |               |                         |        |        |</w:t>
        <w:br/>
        <w:t>|          |                                                  | 기본 과실비율 |                         | A20    | B80    |</w:t>
        <w:br/>
        <w:t>|          |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          | +10    |        |</w:t>
        <w:br/>
        <w:t>|          |                                                  |               | A 중대한 과실           | +20    |        |</w:t>
        <w:br/>
        <w:t>|          |                                                  |               | A 현저한 후방주시태만   | +20    |        |</w:t>
        <w:br/>
        <w:t>|          |                                                  |               | B 이중 실선 중앙선 침범 |        | +10    |</w:t>
        <w:br/>
        <w:t>|          |                                                  |               | B 서행불이행            |        | +10    |</w:t>
        <w:br/>
        <w:t>|          |                                                  |               | B 신호불이행·지연       |        | +10    |</w:t>
        <w:br/>
        <w:t>|          |                                                  |               | B 현저한 과실           |        | +10    |</w:t>
        <w:br/>
        <w:t>|          |                                                  |               | B 중대한 과실           |        | +20    |</w:t>
        <w:br/>
        <w:t>|          |                                                  |               | B 좌회전 완료 직후      |        | -10    |</w:t>
      </w:r>
    </w:p>
    <w:p>
      <w:r>
        <w:t>자동차사고 과실비율 인정기준 │ 제3편 사고유형별 과실비율 적용기준 337</w:t>
      </w:r>
    </w:p>
    <w:p>
      <w:r>
        <w:t>B차량은 A차량의 정차 사실을 믿고 좌회전(유턴)을 시도한 점 등을 감안하여 양 차량의</w:t>
      </w:r>
    </w:p>
    <w:p>
      <w:r>
        <w:t>기본과실을 20:80으로 정한다.</w:t>
      </w:r>
    </w:p>
    <w:p>
      <w:r>
        <w:t>수정요소(인과관계를 감안한 과실비율 조정) 해설</w:t>
      </w:r>
    </w:p>
    <w:p>
      <w:r>
        <w:t>⊙ ‘현저한 후방주시태만’이란 A차량이 후진 중 B차량의 불법좌회전(유턴)을 충분히 미리 인지</w:t>
      </w:r>
    </w:p>
    <w:p>
      <w:r>
        <w:t>할 수 있었음에도 후방주시의무를 현저히 게을리 한 경우를 의미한다. 이에 해당하는지 여부</w:t>
      </w:r>
    </w:p>
    <w:p>
      <w:r>
        <w:t>는 A차량의 후방 시야상태, A차량의 후진거리, B차량의 방향지시등 내지 비상등 점멸여부 등</w:t>
      </w:r>
    </w:p>
    <w:p>
      <w:r>
        <w:t>을 종합하여 판단하고, 이러한 경우에 해당하면 A차량의 과실을 20%까지 가산할 수 있다.</w:t>
      </w:r>
    </w:p>
    <w:p>
      <w:r>
        <w:t>⊙ 편도2차로 이상 도로에서 설치되는 이중실선 중앙선의 경우 모든 차량이 차선을 준수하여</w:t>
      </w:r>
    </w:p>
    <w:p>
      <w:r>
        <w:t>진행할 것으로 신뢰하기 쉽기 때문에 중앙선을 침범하여 불법좌회전(유턴)하는 차량을</w:t>
      </w:r>
    </w:p>
    <w:p>
      <w:r>
        <w:t>미리 예견하거나 회피하는 것이 더 어렵다는 점을 감안하여 B차량의 과실을 10%까지</w:t>
      </w:r>
    </w:p>
    <w:p>
      <w:r>
        <w:t>제</w:t>
      </w:r>
    </w:p>
    <w:p>
      <w:r>
        <w:t>가산할 수 있다.  2</w:t>
      </w:r>
    </w:p>
    <w:p>
      <w:r>
        <w:t>장</w:t>
      </w:r>
    </w:p>
    <w:p>
      <w:r>
        <w:t>. 자</w:t>
      </w:r>
    </w:p>
    <w:p>
      <w:r>
        <w:t>⊙ 중앙선을 침범하여 불법좌회전(유턴)하는 차량이 서행하지 않고 급회전(유턴)하는 경우 동</w:t>
      </w:r>
    </w:p>
    <w:p>
      <w:r>
        <w:t>차</w:t>
      </w:r>
    </w:p>
    <w:p>
      <w:r>
        <w:t>에는 B차량의 진행을 예견하기 어렵다는 점을 감안하여 B차량의 과실을 10%까지 가산할  와</w:t>
      </w:r>
    </w:p>
    <w:p>
      <w:r>
        <w:t>자</w:t>
      </w:r>
    </w:p>
    <w:p>
      <w:r>
        <w:t>동</w:t>
      </w:r>
    </w:p>
    <w:p>
      <w:r>
        <w:t>수 있다.</w:t>
      </w:r>
    </w:p>
    <w:p>
      <w:r>
        <w:t>차</w:t>
      </w:r>
    </w:p>
    <w:p>
      <w:r>
        <w:t>(이</w:t>
      </w:r>
    </w:p>
    <w:p>
      <w:r>
        <w:t>⊙ 도로교통법 제38조 제1항 및 동법 시행령 제21조 별표2에 따라 좌회전·횡단·유턴 또는  륜</w:t>
      </w:r>
    </w:p>
    <w:p>
      <w:r>
        <w:t>차</w:t>
      </w:r>
    </w:p>
    <w:p>
      <w:r>
        <w:t>진로변경을 하고자 할 때 그 행위를 하고자 하는 지점에 이르기 전 30m(고속도로에서는   포</w:t>
      </w:r>
    </w:p>
    <w:p>
      <w:r>
        <w:t>함</w:t>
      </w:r>
    </w:p>
    <w:p>
      <w:r>
        <w:t>100m) 이상의 지점에 이르렀을 때 진로변경 신호를 해야 하므로 이러한 신호불이행·지연 )의</w:t>
      </w:r>
    </w:p>
    <w:p>
      <w:r>
        <w:t>사</w:t>
      </w:r>
    </w:p>
    <w:p>
      <w:r>
        <w:t>을 한 B차량의 과실을 10%까지 가산할 수 있다.  고</w:t>
      </w:r>
    </w:p>
    <w:p>
      <w:r>
        <w:t>⊙ ‘좌회전 완료 직후’란, 충돌지점 직전에 좌회전(유턴)을 완료한 상태 또는 그에 가까운 경우</w:t>
      </w:r>
    </w:p>
    <w:p>
      <w:r>
        <w:t>로서, 후진차량에게 예견 및 회피가능성이 있다는 점을 감안하여 B차량의 과실을 10%</w:t>
      </w:r>
    </w:p>
    <w:p>
      <w:r>
        <w:t>까지 감산할 수 있다.</w:t>
      </w:r>
    </w:p>
    <w:p>
      <w:r>
        <w:t>⊙ 양 차량의 현저한 과실 내지 중대한 과실은 회전시점과 후진시점의 선후관계, 양 차량 진행</w:t>
      </w:r>
    </w:p>
    <w:p>
      <w:r>
        <w:t>속도, 기타 충격부위 등 여러 사정을 비교하여 가감산할 수 있다.</w:t>
      </w:r>
    </w:p>
    <w:p>
      <w:r>
        <w:t>관련 법규</w:t>
      </w:r>
    </w:p>
    <w:p>
      <w:r>
        <w:t>⊙ 도로교통법 제2조(정의)</w:t>
      </w:r>
    </w:p>
    <w:p>
      <w:r>
        <w:t>25. “정차”란 운전자가 5분을 초과하지 아니하고 차를 정지시키는 것으로서 주차 외의 정지</w:t>
      </w:r>
    </w:p>
    <w:p>
      <w:r>
        <w:t>상태를 말한다.</w:t>
      </w:r>
    </w:p>
    <w:p>
      <w:r>
        <w:t>자동차사고 과실비율 인정기준 │ 제3편 사고유형별 과실비율 적용기준 338</w:t>
      </w:r>
    </w:p>
    <w:p>
      <w:r>
        <w:t>28. “서행”이란 운전자가 차를 즉시 정지시킬 수 있는 정도의 느린 속도로 진행하는 것을 말한다.</w:t>
      </w:r>
    </w:p>
    <w:p>
      <w:r>
        <w:t>⊙ 도로교통법 제18조(횡단 등의 금지)</w:t>
      </w:r>
    </w:p>
    <w:p>
      <w:r>
        <w:t>① 차마의 운전자는 보행자나 다른 차마의 정상적인 통행을 방해할 우려가 있는 경우에는</w:t>
      </w:r>
    </w:p>
    <w:p>
      <w:r>
        <w:t>차마를 운전하여 도로를 횡단하거나 유턴 또는 후진하여서는 아니 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경우와 회전교차로에 진입하거나 회전교차로에서 진출</w:t>
      </w:r>
    </w:p>
    <w:p>
      <w:r>
        <w:t>하는 경우에는 손이나 방향지시기 또는 등화로써 그 행위가 끝날 때까지 신호를 하여야 한다.</w:t>
      </w:r>
    </w:p>
    <w:p>
      <w:r>
        <w:t>⊙ 도로교통법 시행령 별표2(신호의 시기 및 방법 [제21조 관련])</w:t>
      </w:r>
    </w:p>
    <w:p>
      <w:r>
        <w:t>제</w:t>
      </w:r>
    </w:p>
    <w:p>
      <w:r>
        <w:t>2</w:t>
      </w:r>
    </w:p>
    <w:p>
      <w:r>
        <w:t>신호를 하는 경우 신호를 하는 시기 신호의 방법 장</w:t>
      </w:r>
    </w:p>
    <w:p>
      <w:r>
        <w:t>. 자</w:t>
      </w:r>
    </w:p>
    <w:p>
      <w:r>
        <w:t>1.  좌회전·횡단·유턴 또는 같은  그 행위를 하려는 지점(좌회전할  왼팔을 수평으로 펴서 차체의 왼쪽  동</w:t>
      </w:r>
    </w:p>
    <w:p>
      <w:r>
        <w:t>차</w:t>
      </w:r>
    </w:p>
    <w:p>
      <w:r>
        <w:t>방향으로 진행하면서 진로를  경우에는 그 교차로의 가장자리)에  밖으로 내밀거나 오른팔을 차체의</w:t>
      </w:r>
    </w:p>
    <w:p>
      <w:r>
        <w:t>와</w:t>
      </w:r>
    </w:p>
    <w:p>
      <w:r>
        <w:t>왼쪽으로 바꾸려는 때 이르기 전 30미터(고속도로에서는  오른쪽 밖으로 내어 팔꿈치를   자</w:t>
      </w:r>
    </w:p>
    <w:p>
      <w:r>
        <w:t>동</w:t>
      </w:r>
    </w:p>
    <w:p>
      <w:r>
        <w:t>100미터) 이상의 지점에 이르렀을  굽혀 수직으로 올리거나 왼쪽의  차</w:t>
      </w:r>
    </w:p>
    <w:p>
      <w:r>
        <w:t>때  방향지시기 또는 등화를 조작할 것 (이</w:t>
      </w:r>
    </w:p>
    <w:p>
      <w:r>
        <w:t>륜</w:t>
      </w:r>
    </w:p>
    <w:p>
      <w:r>
        <w:t>차</w:t>
      </w:r>
    </w:p>
    <w:p>
      <w:r>
        <w:t>4.  후진할 때  그 행위를 하려는 때 팔을 차체의 밖으로 내어 45도   포</w:t>
      </w:r>
    </w:p>
    <w:p>
      <w:r>
        <w:t>밑으로 펴서 손바닥을 뒤로 향하게  함</w:t>
      </w:r>
    </w:p>
    <w:p>
      <w:r>
        <w:t>)의</w:t>
      </w:r>
    </w:p>
    <w:p>
      <w:r>
        <w:t>하여 그 팔을 앞뒤로 흔들거나</w:t>
      </w:r>
    </w:p>
    <w:p>
      <w:r>
        <w:t>사</w:t>
      </w:r>
    </w:p>
    <w:p>
      <w:r>
        <w:t>자동차안전기준에 따라 장치된  고</w:t>
      </w:r>
    </w:p>
    <w:p>
      <w:r>
        <w:t>후진등을 켤 것</w:t>
      </w:r>
    </w:p>
    <w:p>
      <w:r>
        <w:t>참고 판례</w:t>
      </w:r>
    </w:p>
    <w:p>
      <w:r>
        <w:t>⊙ 서울중앙지방법원 2020. 3. 18. 선고 2019나81003 판결</w:t>
      </w:r>
    </w:p>
    <w:p>
      <w:r>
        <w:t>A차량은 위 E시장 내 창고 건물들 사이의 통행로 중 B차량 진행 방향 좌측에 사선으로 주차</w:t>
      </w:r>
    </w:p>
    <w:p>
      <w:r>
        <w:t>하고 있다가 B차량 진행 방향의 반대 방향으로 진행하기 위하여 후진하고 있었는데, 위 통행로</w:t>
      </w:r>
    </w:p>
    <w:p>
      <w:r>
        <w:t>에서 직진하던 B차량이 반대편 차로 쪽에 위치한 창고에 가기 위하여 황색 점선의 중앙선을</w:t>
      </w:r>
    </w:p>
    <w:p>
      <w:r>
        <w:t>넘어 A차량의 후미 쪽으로 접근하며 좌회전하다가 B차량의 좌측 뒷부분과 A차량의 뒷부분</w:t>
      </w:r>
    </w:p>
    <w:p>
      <w:r>
        <w:t>좌측 모서리 부분이 충돌한 사안에서, A 과실 30%.</w:t>
      </w:r>
    </w:p>
    <w:p>
      <w:r>
        <w:t>[페이지 339 표 1]</w:t>
      </w:r>
    </w:p>
    <w:p>
      <w:r>
        <w:t>| 신호를 하는 경우   | 신호를 하는 시기    | 신호의 방법   |</w:t>
        <w:br/>
        <w:t>|--------------------|---------------------|---------------|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 |               |</w:t>
        <w:br/>
        <w:t>|                    | 그 행위를 하려는 때 |               |</w:t>
      </w:r>
    </w:p>
    <w:p>
      <w:r>
        <w:t>자동차사고 과실비율 인정기준 │ 제3편 사고유형별 과실비율 적용기준 339</w:t>
      </w:r>
    </w:p>
    <w:p>
      <w:r>
        <w:t>(2) 중앙선 없거나 중앙선침범 미적용 도로에서 교행 사고 [차32]</w:t>
      </w:r>
    </w:p>
    <w:p>
      <w:r>
        <w:t>직진 대 맞은편 직진(교행사고)</w:t>
      </w:r>
    </w:p>
    <w:p>
      <w:r>
        <w:t>차32-1</w:t>
      </w:r>
    </w:p>
    <w:p>
      <w:r>
        <w:t>(A) 직진</w:t>
      </w:r>
    </w:p>
    <w:p>
      <w:r>
        <w:t>(B) 맞은편 직진</w:t>
      </w:r>
    </w:p>
    <w:p>
      <w:r>
        <w:t>기본 과실비율 A50 B50</w:t>
      </w:r>
    </w:p>
    <w:p>
      <w:r>
        <w:t>① A 올라가는 차량 +10</w:t>
      </w:r>
    </w:p>
    <w:p>
      <w:r>
        <w:t>② A 가상의 중앙선 침범 +20</w:t>
      </w:r>
    </w:p>
    <w:p>
      <w:r>
        <w:t>A 현저한 과실 +10</w:t>
      </w:r>
    </w:p>
    <w:p>
      <w:r>
        <w:t>과 ③</w:t>
      </w:r>
    </w:p>
    <w:p>
      <w:r>
        <w:t>A 중대한 과실 +20</w:t>
      </w:r>
    </w:p>
    <w:p>
      <w:r>
        <w:t>실</w:t>
      </w:r>
    </w:p>
    <w:p>
      <w:r>
        <w:t>④ A 일방통행위반 +30</w:t>
      </w:r>
    </w:p>
    <w:p>
      <w:r>
        <w:t>비</w:t>
      </w:r>
    </w:p>
    <w:p>
      <w:r>
        <w:t>⑤ A 정지 -10</w:t>
      </w:r>
    </w:p>
    <w:p>
      <w:r>
        <w:t>율</w:t>
      </w:r>
    </w:p>
    <w:p>
      <w:r>
        <w:t>⑥ A 회피 -10</w:t>
      </w:r>
    </w:p>
    <w:p>
      <w:r>
        <w:t>① B 올라가는 차량 +10</w:t>
      </w:r>
    </w:p>
    <w:p>
      <w:r>
        <w:t>조</w:t>
      </w:r>
    </w:p>
    <w:p>
      <w:r>
        <w:t>② B 가상의 중앙선 침범 +20 제</w:t>
      </w:r>
    </w:p>
    <w:p>
      <w:r>
        <w:t>정 2</w:t>
      </w:r>
    </w:p>
    <w:p>
      <w:r>
        <w:t>B 현저한 과실 +10 장</w:t>
      </w:r>
    </w:p>
    <w:p>
      <w:r>
        <w:t>예시 ③ B 중대한 과실 +20 . 자</w:t>
      </w:r>
    </w:p>
    <w:p>
      <w:r>
        <w:t>동</w:t>
      </w:r>
    </w:p>
    <w:p>
      <w:r>
        <w:t>④ B 일방통행위반 +30</w:t>
      </w:r>
    </w:p>
    <w:p>
      <w:r>
        <w:t>차</w:t>
      </w:r>
    </w:p>
    <w:p>
      <w:r>
        <w:t>⑤ B 정지 -10 와</w:t>
      </w:r>
    </w:p>
    <w:p>
      <w:r>
        <w:t>⑥ B 회피 -10 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※舊 249-1 기준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사고 상황  사</w:t>
      </w:r>
    </w:p>
    <w:p>
      <w:r>
        <w:t>고</w:t>
      </w:r>
    </w:p>
    <w:p>
      <w:r>
        <w:t>⊙ 도로에 중앙선이 설치되어 있지 않고 좁은 도로폭 등으로 인해 양 차량이 계속 주행하기</w:t>
      </w:r>
    </w:p>
    <w:p>
      <w:r>
        <w:t>위해 부득이 가상의 중앙선을 넘어가야 하는 골목길 또는 이면도로에서 서로 마주오던</w:t>
      </w:r>
    </w:p>
    <w:p>
      <w:r>
        <w:t>A차량과 B차량이 교행하다가 충돌한 사고 이다.</w:t>
      </w:r>
    </w:p>
    <w:p>
      <w:r>
        <w:t>기본 과실비율 해설</w:t>
      </w:r>
    </w:p>
    <w:p>
      <w:r>
        <w:t>⊙ 좁은 도로 폭이나 도로 양쪽의 주차차량들로 인해 양 차량의 교행이 쉽지 않은 이면도로</w:t>
      </w:r>
    </w:p>
    <w:p>
      <w:r>
        <w:t>에서는 양 차량 모두 가상의 중앙선을 넘나들면서 주행하는 경우가 많고, 통상의 차량운전자</w:t>
      </w:r>
    </w:p>
    <w:p>
      <w:r>
        <w:t>라면 이러한 사정을 충분히 예상하면서 미리 교행이 원활한 지점에서 양보하는 등 교행에</w:t>
      </w:r>
    </w:p>
    <w:p>
      <w:r>
        <w:t>대비하여 운전해야 하므로 양 차량 모두 양보운전의무를 위반한 과실은 동일하다는 점을</w:t>
      </w:r>
    </w:p>
    <w:p>
      <w:r>
        <w:t>고려하여 양 차량의 기본 과실비율을 50:50으로 정한다.</w:t>
      </w:r>
    </w:p>
    <w:p>
      <w:r>
        <w:t>[페이지 340 표 1]</w:t>
      </w:r>
    </w:p>
    <w:p>
      <w:r>
        <w:t>| 차32-1   | 직진 대 맞은편 직진(교행사고)   | None          | None   | None                 | None   | None   |</w:t>
        <w:br/>
        <w:t>|----------|---------------------------------|---------------|--------|----------------------|--------|--------|</w:t>
        <w:br/>
        <w:t>|          | (A) 직진</w:t>
        <w:br/>
        <w:t>(B) 맞은편 직진                                 |               |        |                      |        |        |</w:t>
        <w:br/>
        <w:t>|          |                                 | 기본 과실비율 |        |                      | A50    | B50    |</w:t>
        <w:br/>
        <w:t>|          |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올라가는 차량      | +10    |        |</w:t>
        <w:br/>
        <w:t>|          |                                 |               | ②      | A 가상의 중앙선 침범 | +20    |        |</w:t>
        <w:br/>
        <w:t>|          |                                 |               | ③      | A 현저한 과실        | +10    |        |</w:t>
        <w:br/>
        <w:t>|          |                                 |               |        | A 중대한 과실        | +20    |        |</w:t>
        <w:br/>
        <w:t>|          |                                 |               | ④      | A 일방통행위반       | +30    |        |</w:t>
        <w:br/>
        <w:t>|          |                                 |               | ⑤      | A 정지               | -10    |        |</w:t>
        <w:br/>
        <w:t>|          |                                 |               | ⑥      | A 회피               | -10    |        |</w:t>
        <w:br/>
        <w:t>|          |                                 |               | ①      | B 올라가는 차량      |        | +10    |</w:t>
        <w:br/>
        <w:t>|          |                                 |               | ②      | B 가상의 중앙선 침범 |        | +20    |</w:t>
        <w:br/>
        <w:t>|          |                                 |               | ③      | B 현저한 과실        |        | +10    |</w:t>
        <w:br/>
        <w:t>|          |                                 |               |        | B 중대한 과실        |        | +20    |</w:t>
        <w:br/>
        <w:t>|          |                                 |               | ④      | B 일방통행위반       |        | +30    |</w:t>
        <w:br/>
        <w:t>|          |                                 |               | ⑤      | B 정지               |        | -10    |</w:t>
        <w:br/>
        <w:t>|          |                                 |               | ⑥      | B 회피               |        | -10    |</w:t>
      </w:r>
    </w:p>
    <w:p>
      <w:r>
        <w:t>자동차사고 과실비율 인정기준 │ 제3편 사고유형별 과실비율 적용기준 340</w:t>
      </w:r>
    </w:p>
    <w:p>
      <w:r>
        <w:t>수정요소(인과관계를 감안한 과실비율 조정) 해설</w:t>
      </w:r>
    </w:p>
    <w:p>
      <w:r>
        <w:t>① 도로교통법 제20조 제2항에 따라 비탈진 좁은 도로에서 서로 마주보고 진행할 때에는</w:t>
      </w:r>
    </w:p>
    <w:p>
      <w:r>
        <w:t>올라가는 차량이 오른쪽 가장자리로 피하여 진로를 양보할 의무가 있으므로 이를 이행</w:t>
      </w:r>
    </w:p>
    <w:p>
      <w:r>
        <w:t>하지 아니한 채 올라간 차량의 과실을 가산할 수 있다.</w:t>
      </w:r>
    </w:p>
    <w:p>
      <w:r>
        <w:t>② 충돌 당시 중앙선(가상의 중앙선 포함)을 넘은 차량의 과실을 가산할 수 있으나, 도로 오른</w:t>
      </w:r>
    </w:p>
    <w:p>
      <w:r>
        <w:t>쪽에 주차된 차량 때문에 정상적으로 통행이 불가능하여 부득이하게 중앙선(가상의 중앙선</w:t>
      </w:r>
    </w:p>
    <w:p>
      <w:r>
        <w:t>포함)을 넘어간 경우에는 가산하지 않는다.</w:t>
      </w:r>
    </w:p>
    <w:p>
      <w:r>
        <w:t>③ ‘현저한 과실’이나 ‘중대한 과실’ 해당 여부는 제3편 제2장 3. 수정요소의 해설 부분을</w:t>
      </w:r>
    </w:p>
    <w:p>
      <w:r>
        <w:t>참조한다.</w:t>
      </w:r>
    </w:p>
    <w:p>
      <w:r>
        <w:t>④ 일방통행로에서 역주행을 한 차량은 도로교통법 제5조(신호 또는 지시에 따를 의무)를</w:t>
      </w:r>
    </w:p>
    <w:p>
      <w:r>
        <w:t>위반한 것이므로 과실이 중하다고 할 것이나, 정상적으로 진행하는 차량이라면 역주행을  제</w:t>
      </w:r>
    </w:p>
    <w:p>
      <w:r>
        <w:t>2</w:t>
      </w:r>
    </w:p>
    <w:p>
      <w:r>
        <w:t>장</w:t>
      </w:r>
    </w:p>
    <w:p>
      <w:r>
        <w:t>하는 차량의 동태를 발견하고 사고를 회피할 여지가 있다는 점을 감안하여 일방통행위반</w:t>
      </w:r>
    </w:p>
    <w:p>
      <w:r>
        <w:t>. 자</w:t>
      </w:r>
    </w:p>
    <w:p>
      <w:r>
        <w:t>차량의 과실을 가산할 수 있다. 동</w:t>
      </w:r>
    </w:p>
    <w:p>
      <w:r>
        <w:t>차</w:t>
      </w:r>
    </w:p>
    <w:p>
      <w:r>
        <w:t>와</w:t>
      </w:r>
    </w:p>
    <w:p>
      <w:r>
        <w:t>⑤ 양 차량이 교행하기 전에 상대 차량과 일정한 거리를 둔 상태에서 미리 정지하고 있던 차량의   자</w:t>
      </w:r>
    </w:p>
    <w:p>
      <w:r>
        <w:t>동</w:t>
      </w:r>
    </w:p>
    <w:p>
      <w:r>
        <w:t>과실을 감산할 수 있다. 다만 양 차량이 교행하는 과정에서 충돌 직전에 정지하여 사고  차</w:t>
      </w:r>
    </w:p>
    <w:p>
      <w:r>
        <w:t>(이</w:t>
      </w:r>
    </w:p>
    <w:p>
      <w:r>
        <w:t>회피에 기여한 바가 없는 경우에는 감산하지 않는다. 륜</w:t>
      </w:r>
    </w:p>
    <w:p>
      <w:r>
        <w:t>차</w:t>
      </w:r>
    </w:p>
    <w:p>
      <w:r>
        <w:t>포</w:t>
      </w:r>
    </w:p>
    <w:p>
      <w:r>
        <w:t>⑥ 충돌 직전 핸들을 오른쪽으로 돌리거나 경음기를 울리는 등의 방법으로 사고를 피하려는  함</w:t>
      </w:r>
    </w:p>
    <w:p>
      <w:r>
        <w:t>)의</w:t>
      </w:r>
    </w:p>
    <w:p>
      <w:r>
        <w:t>조치를 취한 차량의 과실을 감산할 수 있다.  사</w:t>
      </w:r>
    </w:p>
    <w:p>
      <w:r>
        <w:t>고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중앙선이 설치된 도로라도 좌우 주차차량들이나 장애물 등으로 도로폭이 좁아 부득이</w:t>
      </w:r>
    </w:p>
    <w:p>
      <w:r>
        <w:t>중앙선을 넘나들며 교행해야 하는 경우에도 적용한다.</w:t>
      </w:r>
    </w:p>
    <w:p>
      <w:r>
        <w:t>⊙ 주차장 진출입 통로 교행 및 통로 회전 구간에서 회전반경 등으로 부득이 중앙선을 넘어</w:t>
      </w:r>
    </w:p>
    <w:p>
      <w:r>
        <w:t>진행하리라 예상되는 사고에도 준용한다.</w:t>
      </w:r>
    </w:p>
    <w:p>
      <w:r>
        <w:t>⊙ 일방이 사고 회피를 위한 조치를 다하였음에도 상대방이 중앙선(가상의 중앙선 포함)을 넘은</w:t>
      </w:r>
    </w:p>
    <w:p>
      <w:r>
        <w:t>정도나 속도가 상당한 상태로 충격한 경우 그 상대방의 일방 과실로 판단할 수 있다.(대법원</w:t>
      </w:r>
    </w:p>
    <w:p>
      <w:r>
        <w:t>1992. 7. 28. 선고 92도1137 판결 참조)</w:t>
      </w:r>
    </w:p>
    <w:p>
      <w:r>
        <w:t>자동차사고 과실비율 인정기준 │ 제3편 사고유형별 과실비율 적용기준 341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제13조(차마의 통행)</w:t>
      </w:r>
    </w:p>
    <w:p>
      <w:r>
        <w:t>③ 차마의 운전자는 도로(보도와 차도가 구분된 도로에서는 차도를 말한다)의 중앙(중앙선이</w:t>
      </w:r>
    </w:p>
    <w:p>
      <w:r>
        <w:t>설치되어 있는 경우에는 그 중앙선을 말한다. 이하 같다) 우측 부분을 통행하여야 한다. 제</w:t>
      </w:r>
    </w:p>
    <w:p>
      <w:r>
        <w:t>2</w:t>
      </w:r>
    </w:p>
    <w:p>
      <w:r>
        <w:t>장</w:t>
      </w:r>
    </w:p>
    <w:p>
      <w:r>
        <w:t>④ 차마의 운전자는 제3항에도 불구하고 다음 각 호의 어느 하나에 해당하는 경우에는 도로의  . 자</w:t>
      </w:r>
    </w:p>
    <w:p>
      <w:r>
        <w:t>동</w:t>
      </w:r>
    </w:p>
    <w:p>
      <w:r>
        <w:t>차</w:t>
      </w:r>
    </w:p>
    <w:p>
      <w:r>
        <w:t>중앙이나 좌측 부분을 통행할 수 있다.</w:t>
      </w:r>
    </w:p>
    <w:p>
      <w:r>
        <w:t>와</w:t>
      </w:r>
    </w:p>
    <w:p>
      <w:r>
        <w:t>자</w:t>
      </w:r>
    </w:p>
    <w:p>
      <w:r>
        <w:t>1. 도로가 일방통행인 경우 동</w:t>
      </w:r>
    </w:p>
    <w:p>
      <w:r>
        <w:t>차</w:t>
      </w:r>
    </w:p>
    <w:p>
      <w:r>
        <w:t>2. 도로의 파손, 도로공사나 그 밖의 장애 등으로 도로의 우측 부분을 통행할 수 없는 경우 (이</w:t>
      </w:r>
    </w:p>
    <w:p>
      <w:r>
        <w:t>륜</w:t>
      </w:r>
    </w:p>
    <w:p>
      <w:r>
        <w:t>차</w:t>
      </w:r>
    </w:p>
    <w:p>
      <w:r>
        <w:t>3. 도로 우측 부분의 폭이 6미터가 되지 아니하는 도로에서 다른 차를 앞지르려는 경우. 다만,   포</w:t>
      </w:r>
    </w:p>
    <w:p>
      <w:r>
        <w:t>함</w:t>
      </w:r>
    </w:p>
    <w:p>
      <w:r>
        <w:t>다음 각 목의 어느 하나에 해당하는 경우에는 그러하지 아니하다. )의</w:t>
      </w:r>
    </w:p>
    <w:p>
      <w:r>
        <w:t>사</w:t>
      </w:r>
    </w:p>
    <w:p>
      <w:r>
        <w:t>가. 도로의 좌측 부분을 확인할 수 없는 경우 고</w:t>
      </w:r>
    </w:p>
    <w:p>
      <w:r>
        <w:t>나. 반대 방향의 교통을 방해할 우려가 있는 경우</w:t>
      </w:r>
    </w:p>
    <w:p>
      <w:r>
        <w:t>다. 안전표지 등으로 앞지르기를 금지하거나 제한하고 있는 경우</w:t>
      </w:r>
    </w:p>
    <w:p>
      <w:r>
        <w:t>4. 도로 우측 부분의 폭이 차마의 통행에 충분하지 아니한 경우</w:t>
      </w:r>
    </w:p>
    <w:p>
      <w:r>
        <w:t>5. 가파른 비탈길의 구부러진 곳에서 교통의 위험을 방지하기 위하여 시·도경찰청장이 필요</w:t>
      </w:r>
    </w:p>
    <w:p>
      <w:r>
        <w:t>하다고 인정하여 구간 및 통행방법을 지정하고 있는 경우에 그 지정에 따라 통행하는 경우</w:t>
      </w:r>
    </w:p>
    <w:p>
      <w:r>
        <w:t>⊙ 도로교통법 제20조(진로 양보의 의무)</w:t>
      </w:r>
    </w:p>
    <w:p>
      <w:r>
        <w:t>② 좁은 도로에서 긴급자동차 외의 자동차가 서로 마주보고 진행할 때에는 다음 각 호의 구분에</w:t>
      </w:r>
    </w:p>
    <w:p>
      <w:r>
        <w:t>따른 자동차가 도로의 우측 가장자리로 피하여 진로를 양보하여야 한다.</w:t>
      </w:r>
    </w:p>
    <w:p>
      <w:r>
        <w:t>1. 비탈진 좁은 도로에서 자동차가 서로 마주보고 진행하는 경우에는 올라가는 자동차</w:t>
      </w:r>
    </w:p>
    <w:p>
      <w:r>
        <w:t>자동차사고 과실비율 인정기준 │ 제3편 사고유형별 과실비율 적용기준 342</w:t>
      </w:r>
    </w:p>
    <w:p>
      <w:r>
        <w:t>참고 판례</w:t>
      </w:r>
    </w:p>
    <w:p>
      <w:r>
        <w:t>⊙ 서울중앙지방법원 2017. 3. 31. 선고 2016나66409 판결</w:t>
      </w:r>
    </w:p>
    <w:p>
      <w:r>
        <w:t>양 차량이 좁은 도로에서 교행하던 중 발생한 사고의 경우, 두 대의 차량이 교행하기 어려운</w:t>
      </w:r>
    </w:p>
    <w:p>
      <w:r>
        <w:t>도로에서 서로 진로를 양보할 의무를 위반한 점을 종합하면, B과실 50%</w:t>
      </w:r>
    </w:p>
    <w:p>
      <w:r>
        <w:t>⊙ 서울중앙지방법원 2017. 7. 9. 선고 2017나58951 판결</w:t>
      </w:r>
    </w:p>
    <w:p>
      <w:r>
        <w:t>양 차량이 좁은 도로에서 모두 가상의 중앙선을 침범한 채로 교행하던 중 발생한 사고의 경우,</w:t>
      </w:r>
    </w:p>
    <w:p>
      <w:r>
        <w:t>비탈진 좁은 도로를 올라가는 B차량은 도로 오른쪽 가장자리로 피하여 내려가는 A차량에게</w:t>
      </w:r>
    </w:p>
    <w:p>
      <w:r>
        <w:t>진로를 양보할 의무가 있는 점을 종합하면, B과실 70%</w:t>
      </w:r>
    </w:p>
    <w:p>
      <w:r>
        <w:t>⊙ 부산지방법원 2018. 5. 17. 선고 2017나62471 판결</w:t>
      </w:r>
    </w:p>
    <w:p>
      <w:r>
        <w:t>아파트 지하주차장 진출하는 A차량이 중앙차선을 침범하여 내려오던 진입차량을 인식하였음</w:t>
      </w:r>
    </w:p>
    <w:p>
      <w:r>
        <w:t>제</w:t>
      </w:r>
    </w:p>
    <w:p>
      <w:r>
        <w:t>2</w:t>
      </w:r>
    </w:p>
    <w:p>
      <w:r>
        <w:t>에도 차량을 정지시키는 등의 적절한 조치를 취하지 않고 무리하게 주행하다가 서로 충격한  장</w:t>
      </w:r>
    </w:p>
    <w:p>
      <w:r>
        <w:t>. 자</w:t>
      </w:r>
    </w:p>
    <w:p>
      <w:r>
        <w:t>사안에서 중앙선침범 B차량 70%, 진출 A차량 30% 인정(주차장 램프구간 교행) 동</w:t>
      </w:r>
    </w:p>
    <w:p>
      <w:r>
        <w:t>차</w:t>
      </w:r>
    </w:p>
    <w:p>
      <w:r>
        <w:t>와</w:t>
      </w:r>
    </w:p>
    <w:p>
      <w:r>
        <w:t>자</w:t>
      </w:r>
    </w:p>
    <w:p>
      <w:r>
        <w:t>⊙ 대법원 1992. 7. 28. 선고 92도1137 판결 동</w:t>
      </w:r>
    </w:p>
    <w:p>
      <w:r>
        <w:t>차</w:t>
      </w:r>
    </w:p>
    <w:p>
      <w:r>
        <w:t>중앙선이 표시되어 있지 아니한 비포장도로라고 하더라도 승용차가 넉넉히 서로 마주보고  (이</w:t>
      </w:r>
    </w:p>
    <w:p>
      <w:r>
        <w:t>륜</w:t>
      </w:r>
    </w:p>
    <w:p>
      <w:r>
        <w:t>진행할 수 있는 정도의 너비가 되는 도로를 정상적으로 진행하고 있는 자동차의 운전자로서는,  차</w:t>
      </w:r>
    </w:p>
    <w:p>
      <w:r>
        <w:t>포</w:t>
      </w:r>
    </w:p>
    <w:p>
      <w:r>
        <w:t>특별한 사정이 없는 한 마주 오는 차도 교통법규(도로교통법 제12조 제3항 등, 현행 13조)를  함</w:t>
      </w:r>
    </w:p>
    <w:p>
      <w:r>
        <w:t>)의</w:t>
      </w:r>
    </w:p>
    <w:p>
      <w:r>
        <w:t>지켜 도로의 중앙으로부터 우측부분을 통행할 것으로 신뢰하는 것이 보통이므로, 마주 오는   사</w:t>
      </w:r>
    </w:p>
    <w:p>
      <w:r>
        <w:t>고</w:t>
      </w:r>
    </w:p>
    <w:p>
      <w:r>
        <w:t>차가 도로의 중앙이나 좌측부분으로 진행하여 올 것까지 예상하여 특별한 조치를 강구하여야</w:t>
      </w:r>
    </w:p>
    <w:p>
      <w:r>
        <w:t>할 업무상 주의의무는 없는 것이 원칙이고, 다만 마주 오는 차가 이미 비정상적으로 도로의</w:t>
      </w:r>
    </w:p>
    <w:p>
      <w:r>
        <w:t>중앙이나 좌측부분으로 진행하여 오고 있는 것을 목격한 경우에는, 그 차가 그대로 도로의 중</w:t>
      </w:r>
    </w:p>
    <w:p>
      <w:r>
        <w:t>앙이나 좌측부분으로 진행하여 옴으로써 진로를 방해할 것에 대비하여 그 차의 동태에 충분한</w:t>
      </w:r>
    </w:p>
    <w:p>
      <w:r>
        <w:t>주의를 기울여 경음기를 울리고 속도를 줄이면서 도로의 우측 가장자리로 진행하거나 일단</w:t>
      </w:r>
    </w:p>
    <w:p>
      <w:r>
        <w:t>정지하여 마주 오는 차가 통과한 다음에 진행하는 등, 자기의 차와 마주 오는 차와의 접촉충돌</w:t>
      </w:r>
    </w:p>
    <w:p>
      <w:r>
        <w:t>에 의한 위험의 발생을 미연에 방지할 수 있는 적절한 조치를 취하여야 할 업무상 주의의무가</w:t>
      </w:r>
    </w:p>
    <w:p>
      <w:r>
        <w:t>있다고 할 것이지만, 그와 같은 경우에도 자동차의 운전자가 업무상 요구되는 적절한 조치를</w:t>
      </w:r>
    </w:p>
    <w:p>
      <w:r>
        <w:t>취하였음에도 불구하고 마주 오는 차의 운전자의 중대한 과실로 인하여 충돌사고의 발생을</w:t>
      </w:r>
    </w:p>
    <w:p>
      <w:r>
        <w:t>방지할 수 없었던 것으로 인정되는 때에는 자동차의 운전자에게 과실이 있다고 할 수 없다.(사고</w:t>
      </w:r>
    </w:p>
    <w:p>
      <w:r>
        <w:t>발생 방지를 위해 주의의무를 다 한 경우, 무과실 판단)</w:t>
      </w:r>
    </w:p>
    <w:p>
      <w:r>
        <w:t>자동차사고 과실비율 인정기준 │ 제3편 사고유형별 과실비율 적용기준 343</w:t>
      </w:r>
    </w:p>
    <w:p>
      <w:r>
        <w:t>(3) 직진(우회전)차와 유턴차 사이의 사고 [차33]</w:t>
      </w:r>
    </w:p>
    <w:p>
      <w:r>
        <w:t>직진 대 유턴</w:t>
      </w:r>
    </w:p>
    <w:p>
      <w:r>
        <w:t>(A) 직진</w:t>
      </w:r>
    </w:p>
    <w:p>
      <w:r>
        <w:t>차33-1</w:t>
      </w:r>
    </w:p>
    <w:p>
      <w:r>
        <w:t>(B) 유턴</w:t>
      </w:r>
    </w:p>
    <w:p>
      <w:r>
        <w:t>(가) 상시유턴구역</w:t>
      </w:r>
    </w:p>
    <w:p>
      <w:r>
        <w:t>(나) 신호유턴</w:t>
      </w:r>
    </w:p>
    <w:p>
      <w:r>
        <w:t>(가) A20 B80</w:t>
      </w:r>
    </w:p>
    <w:p>
      <w:r>
        <w:t>기본 과실비율</w:t>
      </w:r>
    </w:p>
    <w:p>
      <w:r>
        <w:t>(나) A100 B0</w:t>
      </w:r>
    </w:p>
    <w:p>
      <w:r>
        <w:t>① A 신호위반(가) +80</w:t>
      </w:r>
    </w:p>
    <w:p>
      <w:r>
        <w:t>(가) 제</w:t>
      </w:r>
    </w:p>
    <w:p>
      <w:r>
        <w:t>A 현저한 과실 +10 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A 중대한 과실 +20 와</w:t>
      </w:r>
    </w:p>
    <w:p>
      <w:r>
        <w:t>자</w:t>
      </w:r>
    </w:p>
    <w:p>
      <w:r>
        <w:t>과 동</w:t>
      </w:r>
    </w:p>
    <w:p>
      <w:r>
        <w:t>실 차</w:t>
      </w:r>
    </w:p>
    <w:p>
      <w:r>
        <w:t>비 (이</w:t>
      </w:r>
    </w:p>
    <w:p>
      <w:r>
        <w:t>B 신호불이행 륜</w:t>
      </w:r>
    </w:p>
    <w:p>
      <w:r>
        <w:t>율 ② +10 차</w:t>
      </w:r>
    </w:p>
    <w:p>
      <w:r>
        <w:t>·지연  포</w:t>
      </w:r>
    </w:p>
    <w:p>
      <w:r>
        <w:t>조 함</w:t>
      </w:r>
    </w:p>
    <w:p>
      <w:r>
        <w:t>정 )의</w:t>
      </w:r>
    </w:p>
    <w:p>
      <w:r>
        <w:t>예  사</w:t>
      </w:r>
    </w:p>
    <w:p>
      <w:r>
        <w:t>③ B 현저한 과실 +10 고</w:t>
      </w:r>
    </w:p>
    <w:p>
      <w:r>
        <w:t>시</w:t>
      </w:r>
    </w:p>
    <w:p>
      <w:r>
        <w:t>(나)</w:t>
      </w:r>
    </w:p>
    <w:p>
      <w:r>
        <w:t>B 중대한 과실 +20</w:t>
      </w:r>
    </w:p>
    <w:p>
      <w:r>
        <w:t>B 회전종료</w:t>
      </w:r>
    </w:p>
    <w:p>
      <w:r>
        <w:t>④ -10</w:t>
      </w:r>
    </w:p>
    <w:p>
      <w:r>
        <w:t>직후의 사고(가)</w:t>
      </w:r>
    </w:p>
    <w:p>
      <w:r>
        <w:t>※사고발생, 손해확대와의 인과관계를 감안하여 기본 과실비율을 가(+), 감(-) 조정 가능합니다.</w:t>
      </w:r>
    </w:p>
    <w:p>
      <w:r>
        <w:t>※舊 254, 392, 393 기준</w:t>
      </w:r>
    </w:p>
    <w:p>
      <w:r>
        <w:t>[페이지 344 표 1]</w:t>
      </w:r>
    </w:p>
    <w:p>
      <w:r>
        <w:t>| 차33-1   | None   | 직진 대 유턴   | None          | None   | None           | None   | None   | None   |</w:t>
        <w:br/>
        <w:t>|----------|--------|----------------|---------------|--------|----------------|--------|--------|--------|</w:t>
        <w:br/>
        <w:t>|          |        | (A) 직진</w:t>
        <w:br/>
        <w:t>(B) 유턴</w:t>
        <w:br/>
        <w:t>(가) 상시유턴구역</w:t>
        <w:br/>
        <w:t>(나) 신호유턴                |               |        |                |        |        |        |</w:t>
        <w:br/>
        <w:t>| (가)     |        |                | 기본 과실비율 |        |                | (가)</w:t>
        <w:br/>
        <w:t>(나)        | A20</w:t>
        <w:br/>
        <w:t>A100        | B80</w:t>
        <w:br/>
        <w:t>B0        |</w:t>
        <w:br/>
        <w:t>|          |        |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신호위반(가) |        | +80    |        |</w:t>
        <w:br/>
        <w:t>|          |        |                |               |        | A 현저한 과실  |        | +10    |        |</w:t>
        <w:br/>
        <w:t>|          |        |                |               |        | A 중대한 과실  |        | +20    |        |</w:t>
        <w:br/>
        <w:t>|          |        |                |               | ②      | B 신호불이행</w:t>
        <w:br/>
        <w:t>·지연                |        |        | +10    |</w:t>
        <w:br/>
        <w:t>| (나)     |        |                |               |        |                |        |        |        |</w:t>
        <w:br/>
        <w:t>|          |        |                |               | ③      | B 현저한 과실  |        |        | +10    |</w:t>
        <w:br/>
        <w:t>|          |        |                |               |        | B 중대한 과실  |        |        | +20    |</w:t>
        <w:br/>
        <w:t xml:space="preserve">|          |        |                |               | ④      | B 회전종료 </w:t>
        <w:br/>
        <w:t>직후의 사고(가)                |        |        | -10    |</w:t>
      </w:r>
    </w:p>
    <w:p>
      <w:r>
        <w:t>자동차사고 과실비율 인정기준 │ 제3편 사고유형별 과실비율 적용기준 344</w:t>
      </w:r>
    </w:p>
    <w:p>
      <w:r>
        <w:t>사고 상황</w:t>
      </w:r>
    </w:p>
    <w:p>
      <w:r>
        <w:t>⊙ (가) 교차로에서 녹색신호에 따라 직진하는 A차량과 상시유턴구역에서 유턴하는 B차량이</w:t>
      </w:r>
    </w:p>
    <w:p>
      <w:r>
        <w:t>충돌한 사고이다.</w:t>
      </w:r>
    </w:p>
    <w:p>
      <w:r>
        <w:t>⊙ (나) 교차로에서 적색신호에 직진하는 A차량과 유턴신호에 따라 유턴하는 B차량이 충돌한</w:t>
      </w:r>
    </w:p>
    <w:p>
      <w:r>
        <w:t>사고이다.</w:t>
      </w:r>
    </w:p>
    <w:p>
      <w:r>
        <w:t>기본 과실비율 해설</w:t>
      </w:r>
    </w:p>
    <w:p>
      <w:r>
        <w:t>⊙ (가) 신호에 따라 직진하는 차량의 신뢰를 두텁게 보호해주어야 하지만, 유턴차량은 불법</w:t>
      </w:r>
    </w:p>
    <w:p>
      <w:r>
        <w:t>유턴을 한 것은 아니라 유턴이 허용되는 상시유턴구역에서 유턴하였으므로 유턴차량의</w:t>
      </w:r>
    </w:p>
    <w:p>
      <w:r>
        <w:t>일방과실로는 볼 수 없고, 직진차량으로서도 전방에서 유턴 중인 차량이 있으면 사고 방지를</w:t>
      </w:r>
    </w:p>
    <w:p>
      <w:r>
        <w:t>위하여 일시정지나 감속을 하는 등 안전운전의무가 있다는 점을 감안하여 양 차량의 기본</w:t>
      </w:r>
    </w:p>
    <w:p>
      <w:r>
        <w:t>제</w:t>
      </w:r>
    </w:p>
    <w:p>
      <w:r>
        <w:t>2</w:t>
      </w:r>
    </w:p>
    <w:p>
      <w:r>
        <w:t>과실비율을 20:80으로 정한다. 장</w:t>
      </w:r>
    </w:p>
    <w:p>
      <w:r>
        <w:t>. 자</w:t>
      </w:r>
    </w:p>
    <w:p>
      <w:r>
        <w:t>동</w:t>
      </w:r>
    </w:p>
    <w:p>
      <w:r>
        <w:t>⊙ (나) 유턴차량이 신호에 따라 유턴을 하고 직진차량은 적색신호에 직진한 경우, 신호에  차</w:t>
      </w:r>
    </w:p>
    <w:p>
      <w:r>
        <w:t>와</w:t>
      </w:r>
    </w:p>
    <w:p>
      <w:r>
        <w:t>따라 유턴을 하는 차량으로서는 다른 차량이 신호위반을 하여 자신의 진로로 진행하여 올   자</w:t>
      </w:r>
    </w:p>
    <w:p>
      <w:r>
        <w:t>동</w:t>
      </w:r>
    </w:p>
    <w:p>
      <w:r>
        <w:t>경우까지 예상하여 그에 따른 사고 발생을 미리 방지할 특별한 조치를 강구할 주의의무는  차</w:t>
      </w:r>
    </w:p>
    <w:p>
      <w:r>
        <w:t>(이</w:t>
      </w:r>
    </w:p>
    <w:p>
      <w:r>
        <w:t>없으므로, 양 차량의 기본 과실비율을 100:0으로 정하였다. 륜</w:t>
      </w:r>
    </w:p>
    <w:p>
      <w:r>
        <w:t>차</w:t>
      </w:r>
    </w:p>
    <w:p>
      <w:r>
        <w:t>포</w:t>
      </w:r>
    </w:p>
    <w:p>
      <w:r>
        <w:t>함</w:t>
      </w:r>
    </w:p>
    <w:p>
      <w:r>
        <w:t>수정요소(인과관계를 감안한 과실비율 조정) 해설 )의</w:t>
      </w:r>
    </w:p>
    <w:p>
      <w:r>
        <w:t>사</w:t>
      </w:r>
    </w:p>
    <w:p>
      <w:r>
        <w:t>① 직진차량인 A차량이 적색신호에 직진한 경우에는 유턴차량인 B차량이 직진차량의 이례 고</w:t>
      </w:r>
    </w:p>
    <w:p>
      <w:r>
        <w:t>적인 진행을 미리 발견하고 충돌을 피할 수 있는 경우가 아닌 한, 신호위반을 한 직진차량의</w:t>
      </w:r>
    </w:p>
    <w:p>
      <w:r>
        <w:t>일방과실로 보는 전제에서 A차량의 과실을 80%까지 가산할 수 있다.</w:t>
      </w:r>
    </w:p>
    <w:p>
      <w:r>
        <w:t>② 도로교통법 제38조 제1항 및 동법 시행령 제21조 별표2에 따라 유턴을 하고자 할 때 그</w:t>
      </w:r>
    </w:p>
    <w:p>
      <w:r>
        <w:t>행위를 하고자 하는 지점에 이르기 전 30m(고속도로에서는 100m) 이상의 지점에 이르렀을</w:t>
      </w:r>
    </w:p>
    <w:p>
      <w:r>
        <w:t>때 유턴신호를 해야 하므로 이러한 신호 불이행 또는 지연을 한 B차량의 과실을 가산할 수 있다.</w:t>
      </w:r>
    </w:p>
    <w:p>
      <w:r>
        <w:t>③ ‘현저한 과실’이나 ‘중대한 과실’의 해당 여부는 이 장의 3.수정요소의 해설에 따른다.</w:t>
      </w:r>
    </w:p>
    <w:p>
      <w:r>
        <w:t>본 기준 중 (나)의 경우 ‘현저한 과실’의 특별한 사례로는, 유턴차량인 B차량이 신호에 따라</w:t>
      </w:r>
    </w:p>
    <w:p>
      <w:r>
        <w:t>유턴을 하는 과정에서 반대차선에서 신호위반을 한 채 마주오는 직진차량의 비정상적인</w:t>
      </w:r>
    </w:p>
    <w:p>
      <w:r>
        <w:t>주행을 미리 발견하였음에도 그대로 유턴한 경우를 들 수 있고, 이러한 B차량의 과실을</w:t>
      </w:r>
    </w:p>
    <w:p>
      <w:r>
        <w:t>가산할 수 있다.</w:t>
      </w:r>
    </w:p>
    <w:p>
      <w:r>
        <w:t>자동차사고 과실비율 인정기준 │ 제3편 사고유형별 과실비율 적용기준 345</w:t>
      </w:r>
    </w:p>
    <w:p>
      <w:r>
        <w:t>④ 유턴차량인 B차량이 상시유턴구역에서 정상적으로 유턴을 완료한 상태에서 신호에 따라</w:t>
      </w:r>
    </w:p>
    <w:p>
      <w:r>
        <w:t>교차로를 통과해온 직진차량과 충돌한 경우에는 직진차량도 전방에서 진입을 완료하는</w:t>
      </w:r>
    </w:p>
    <w:p>
      <w:r>
        <w:t>유턴차량의 동태나 상황을 충분히 인지하고 사고를 피할 가능성이 있었다고 보이므로,</w:t>
      </w:r>
    </w:p>
    <w:p>
      <w:r>
        <w:t>B차량의 과실을 감산할 수 있다.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(가) 상시유턴구역에서 유턴을 하던 중 발생한 사고에 대해서 본 기준을 적용하고, A차량이</w:t>
      </w:r>
    </w:p>
    <w:p>
      <w:r>
        <w:t>신호위반을 하여 직진한 경우에도 본 기준을 적용한다. 여기서 ‘상시유턴구역’이라 함은</w:t>
      </w:r>
    </w:p>
    <w:p>
      <w:r>
        <w:t>교차로 전방에 유턴을 허용하는 안전표지가 설치되어 있으나, 그 허용시기에 관하여 별도</w:t>
      </w:r>
    </w:p>
    <w:p>
      <w:r>
        <w:t>표지가 부착되어 있지 않은 장소를 말한다.</w:t>
      </w:r>
    </w:p>
    <w:p>
      <w:r>
        <w:t>제</w:t>
      </w:r>
    </w:p>
    <w:p>
      <w:r>
        <w:t>2</w:t>
      </w:r>
    </w:p>
    <w:p>
      <w:r>
        <w:t>장</w:t>
      </w:r>
    </w:p>
    <w:p>
      <w:r>
        <w:t>⊙ (나) 전방에 횡단보도가 설치되어 있는 유턴구역에서 신호에 따라 유턴을 하던 중 발생한  . 자</w:t>
      </w:r>
    </w:p>
    <w:p>
      <w:r>
        <w:t>동</w:t>
      </w:r>
    </w:p>
    <w:p>
      <w:r>
        <w:t>사고에 대해서도 본 기준을 적용한다.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관련 법규 (이</w:t>
      </w:r>
    </w:p>
    <w:p>
      <w:r>
        <w:t>륜</w:t>
      </w:r>
    </w:p>
    <w:p>
      <w:r>
        <w:t>⊙ 도로교통법 제5조(신호 또는 지시에 따를 의무) 차 포</w:t>
      </w:r>
    </w:p>
    <w:p>
      <w:r>
        <w:t>① 도로를 통행하는 보행자, 차마 또는 노면전차의 운전자는 교통안전시설이 표시하는 신호  함</w:t>
      </w:r>
    </w:p>
    <w:p>
      <w:r>
        <w:t>)의</w:t>
      </w:r>
    </w:p>
    <w:p>
      <w:r>
        <w:t>또는 지시와 다음 각 호의 어느 하나에 해당하는 사람이 하는 신호 또는 지시를 따라야 한다.  사</w:t>
      </w:r>
    </w:p>
    <w:p>
      <w:r>
        <w:t>고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</w:t>
      </w:r>
    </w:p>
    <w:p>
      <w:r>
        <w:t>⊙ 도로교통법 제18조(횡단 등의 금지)</w:t>
      </w:r>
    </w:p>
    <w:p>
      <w:r>
        <w:t>① 차마의 운전자는 보행자나 다른 차마의 정상적인 통행을 방해할 우려가 있는 경우에는</w:t>
      </w:r>
    </w:p>
    <w:p>
      <w:r>
        <w:t>차마를 운전하여 도로를 횡단하거나 유턴 또는 후진하여서는 아니 된다.</w:t>
      </w:r>
    </w:p>
    <w:p>
      <w:r>
        <w:t>② 시·도경찰청장은 위험을 방지하고 교통의 안전과 원활한 소통을 확보하기 위하여 특히</w:t>
      </w:r>
    </w:p>
    <w:p>
      <w:r>
        <w:t>필요하다고 인정하는 경우에는 도로의 구간을 지정하여 차마의 횡단이나 유턴 또는 후진을</w:t>
      </w:r>
    </w:p>
    <w:p>
      <w:r>
        <w:t>금지할 수 있다.</w:t>
      </w:r>
    </w:p>
    <w:p>
      <w:r>
        <w:t>자동차사고 과실비율 인정기준 │ 제3편 사고유형별 과실비율 적용기준 346</w:t>
      </w:r>
    </w:p>
    <w:p>
      <w:r>
        <w:t>③ 차마의 운전자는 길가의 건물이나 주차장 등에서 도로에 들어갈 때에는 일단 정지한 후에</w:t>
      </w:r>
    </w:p>
    <w:p>
      <w:r>
        <w:t>안전한지 확인하면서 서행하여야 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회전교차로에서</w:t>
      </w:r>
    </w:p>
    <w:p>
      <w:r>
        <w:t>진출하는 경우에는 손이나 방향지시기 또는 등화로써 그 행위가 끝날 때까지 신호를</w:t>
      </w:r>
    </w:p>
    <w:p>
      <w:r>
        <w:t>하여야 한다.</w:t>
      </w:r>
    </w:p>
    <w:p>
      <w:r>
        <w:t>참고 판례</w:t>
      </w:r>
    </w:p>
    <w:p>
      <w:r>
        <w:t>⊙ 대법원 2005. 6. 10. 선고 2004다29934 판결</w:t>
      </w:r>
    </w:p>
    <w:p>
      <w:r>
        <w:t>신호기에 의하여 교통정리가 행하여지고 있는 교차로의 전방에 노면표지로서 유턴을 허용하 제</w:t>
      </w:r>
    </w:p>
    <w:p>
      <w:r>
        <w:t>2</w:t>
      </w:r>
    </w:p>
    <w:p>
      <w:r>
        <w:t>장</w:t>
      </w:r>
    </w:p>
    <w:p>
      <w:r>
        <w:t>는 안전표지가 설치되어 있으나, 전방의 교차로에 설치된 신호기에는 좌회전신호시 또는 보 . 자</w:t>
      </w:r>
    </w:p>
    <w:p>
      <w:r>
        <w:t>동</w:t>
      </w:r>
    </w:p>
    <w:p>
      <w:r>
        <w:t>행신호시 유턴하라는 등의 별도 표지가 부착되어 있지 아니한 경우, 이와 같은 유턴 허용구역 차</w:t>
      </w:r>
    </w:p>
    <w:p>
      <w:r>
        <w:t>와</w:t>
      </w:r>
    </w:p>
    <w:p>
      <w:r>
        <w:t>에서 유턴하려 하는 차량의 운전자는 도로교통법 제16조 제1항 의 규정에 따른 통행방법에   자</w:t>
      </w:r>
    </w:p>
    <w:p>
      <w:r>
        <w:t>동</w:t>
      </w:r>
    </w:p>
    <w:p>
      <w:r>
        <w:t>따라 보행자나 다른 차마의 정상적인 통행을 방해할 염려가 없을 때에는 유턴할 수 있다고 할  차</w:t>
      </w:r>
    </w:p>
    <w:p>
      <w:r>
        <w:t>(이</w:t>
      </w:r>
    </w:p>
    <w:p>
      <w:r>
        <w:t>것이고, 반드시 전방의 신호기가 좌회전신호로 바뀐 후에야 유턴하여야 하는 것은 아니라 할  륜</w:t>
      </w:r>
    </w:p>
    <w:p>
      <w:r>
        <w:t>차</w:t>
      </w:r>
    </w:p>
    <w:p>
      <w:r>
        <w:t>것이며, 따라서 이와 같은 교차로에 설치된 신호기의 신호가 적색등화로 바뀐 다음 유턴 허용   포</w:t>
      </w:r>
    </w:p>
    <w:p>
      <w:r>
        <w:t>함</w:t>
      </w:r>
    </w:p>
    <w:p>
      <w:r>
        <w:t>구역에서 다른 차마의 정상적인 통행을 방해할 염려가 없음을 확인하고 유턴하는 운전자로서는  )의</w:t>
      </w:r>
    </w:p>
    <w:p>
      <w:r>
        <w:t>사</w:t>
      </w:r>
    </w:p>
    <w:p>
      <w:r>
        <w:t>특별한 사정이 없는 한 다른 차량들도 교통법규를 준수하고 충돌을 피하기 위하여 적절한  고</w:t>
      </w:r>
    </w:p>
    <w:p>
      <w:r>
        <w:t>조치를 취할 것으로 믿고 운전하면 충분하고, 맞은편 반대차선에서 정지신호를 위반하고 교</w:t>
      </w:r>
    </w:p>
    <w:p>
      <w:r>
        <w:t>차로를 통과하여 직진하여 오거나 자신의 차량을 들이받을 경우까지 예상하여 그에 따른 사고</w:t>
      </w:r>
    </w:p>
    <w:p>
      <w:r>
        <w:t>발생을 미리 방지할 특별한 조치까지 강구할 주의의무는 없다.</w:t>
      </w:r>
    </w:p>
    <w:p>
      <w:r>
        <w:t>⊙ 서울북부지방법원 2017. 9. 26. 선고 2017나31065 판결</w:t>
      </w:r>
    </w:p>
    <w:p>
      <w:r>
        <w:t>B차량이 유턴지점에서 유턴을 하면서 1차로에서 2차로로 진입을 하다가 B차량의 반대 방향</w:t>
      </w:r>
    </w:p>
    <w:p>
      <w:r>
        <w:t>에서 정상적으로 주행하고 있던 A차량과 충돌한 사고 (B차량은 유턴을 함에 있어 반대 방향</w:t>
      </w:r>
    </w:p>
    <w:p>
      <w:r>
        <w:t>에서 진행하는 차량이 있는지 여부와 그 통행을 방해할 우려가 있는지 여부에 대하여 일반적</w:t>
      </w:r>
    </w:p>
    <w:p>
      <w:r>
        <w:t>인 개활지에서 유턴하는 경우보다 강한 주의의무를 기울여야 하고, 유턴 이후에도 터널을</w:t>
      </w:r>
    </w:p>
    <w:p>
      <w:r>
        <w:t>빠져나오는 차량의 통행에 장애를 줄 우려가 있는 경우에는 진로변경을 하여서는 안된다는</w:t>
      </w:r>
    </w:p>
    <w:p>
      <w:r>
        <w:t>점을 고려): B과실 100%</w:t>
      </w:r>
    </w:p>
    <w:p>
      <w:r>
        <w:t>자동차사고 과실비율 인정기준 │ 제3편 사고유형별 과실비율 적용기준 347</w:t>
      </w:r>
    </w:p>
    <w:p>
      <w:r>
        <w:t>우회전 대 유턴</w:t>
      </w:r>
    </w:p>
    <w:p>
      <w:r>
        <w:t>(A) 우회전</w:t>
      </w:r>
    </w:p>
    <w:p>
      <w:r>
        <w:t>차33-2</w:t>
      </w:r>
    </w:p>
    <w:p>
      <w:r>
        <w:t>(B) 유턴</w:t>
      </w:r>
    </w:p>
    <w:p>
      <w:r>
        <w:t>(가) 상시유턴구역</w:t>
      </w:r>
    </w:p>
    <w:p>
      <w:r>
        <w:t>(나) 신호유턴</w:t>
      </w:r>
    </w:p>
    <w:p>
      <w:r>
        <w:t>(가) A30 B70</w:t>
      </w:r>
    </w:p>
    <w:p>
      <w:r>
        <w:t>기본 과실비율</w:t>
      </w:r>
    </w:p>
    <w:p>
      <w:r>
        <w:t>(나) A80 B20</w:t>
      </w:r>
    </w:p>
    <w:p>
      <w:r>
        <w:t>A 신호불이행·</w:t>
      </w:r>
    </w:p>
    <w:p>
      <w:r>
        <w:t>① +10</w:t>
      </w:r>
    </w:p>
    <w:p>
      <w:r>
        <w:t>지연</w:t>
      </w:r>
    </w:p>
    <w:p>
      <w:r>
        <w:t>② A 급우회전 +10</w:t>
      </w:r>
    </w:p>
    <w:p>
      <w:r>
        <w:t>(가)</w:t>
      </w:r>
    </w:p>
    <w:p>
      <w:r>
        <w:t>③ A 대우회전 +10 제</w:t>
      </w:r>
    </w:p>
    <w:p>
      <w:r>
        <w:t>2</w:t>
      </w:r>
    </w:p>
    <w:p>
      <w:r>
        <w:t>장</w:t>
      </w:r>
    </w:p>
    <w:p>
      <w:r>
        <w:t>. 자</w:t>
      </w:r>
    </w:p>
    <w:p>
      <w:r>
        <w:t>과 A 현저한 과실 +10 동</w:t>
      </w:r>
    </w:p>
    <w:p>
      <w:r>
        <w:t>실 차</w:t>
      </w:r>
    </w:p>
    <w:p>
      <w:r>
        <w:t>와</w:t>
      </w:r>
    </w:p>
    <w:p>
      <w:r>
        <w:t>비  자</w:t>
      </w:r>
    </w:p>
    <w:p>
      <w:r>
        <w:t>율 A 중대한 과실 +20 동</w:t>
      </w:r>
    </w:p>
    <w:p>
      <w:r>
        <w:t>차</w:t>
      </w:r>
    </w:p>
    <w:p>
      <w:r>
        <w:t>조 (이</w:t>
      </w:r>
    </w:p>
    <w:p>
      <w:r>
        <w:t>B 신호불이행· 륜</w:t>
      </w:r>
    </w:p>
    <w:p>
      <w:r>
        <w:t>정 ① +10 차</w:t>
      </w:r>
    </w:p>
    <w:p>
      <w:r>
        <w:t>예 지연  포</w:t>
      </w:r>
    </w:p>
    <w:p>
      <w:r>
        <w:t>시 함</w:t>
      </w:r>
    </w:p>
    <w:p>
      <w:r>
        <w:t>)의</w:t>
      </w:r>
    </w:p>
    <w:p>
      <w:r>
        <w:t>B 현저한 과실 +10  사</w:t>
      </w:r>
    </w:p>
    <w:p>
      <w:r>
        <w:t>(나) 고</w:t>
      </w:r>
    </w:p>
    <w:p>
      <w:r>
        <w:t>B 중대한 과실 +20</w:t>
      </w:r>
    </w:p>
    <w:p>
      <w:r>
        <w:t>B (가)의 경우에</w:t>
      </w:r>
    </w:p>
    <w:p>
      <w:r>
        <w:t>④ 회전종료  -10</w:t>
      </w:r>
    </w:p>
    <w:p>
      <w:r>
        <w:t>직후</w:t>
      </w:r>
    </w:p>
    <w:p>
      <w:r>
        <w:t>※사고발생, 손해확대와의 인과관계를 감안하여 기본 과실비율을 가(+), 감(-) 조정 가능합니다.</w:t>
      </w:r>
    </w:p>
    <w:p>
      <w:r>
        <w:t>※舊 254-1, 392-1, 393-1 기준</w:t>
      </w:r>
    </w:p>
    <w:p>
      <w:r>
        <w:t>[페이지 348 표 1]</w:t>
      </w:r>
    </w:p>
    <w:p>
      <w:r>
        <w:t>| 차33-2   | None   | 우회전 대 유턴   | None          | None   | None          | None   | None   | None   |</w:t>
        <w:br/>
        <w:t>|----------|--------|------------------|---------------|--------|---------------|--------|--------|--------|</w:t>
        <w:br/>
        <w:t>|          |        | (A) 우회전</w:t>
        <w:br/>
        <w:t>(B) 유턴</w:t>
        <w:br/>
        <w:t>(가) 상시유턴구역</w:t>
        <w:br/>
        <w:t>(나) 신호유턴                  |               |        |               |        |        |        |</w:t>
        <w:br/>
        <w:t>| (가)     |        |                  | 기본 과실비율 |        |               | (가)</w:t>
        <w:br/>
        <w:t>(나)        | A30</w:t>
        <w:br/>
        <w:t>A80        | B70</w:t>
        <w:br/>
        <w:t>B20        |</w:t>
        <w:br/>
        <w:t>|          |        |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신호불이행·</w:t>
        <w:br/>
        <w:t>지연               |        | +10    |        |</w:t>
        <w:br/>
        <w:t>|          |        |                  |               | ②      | A 급우회전    |        | +10    |        |</w:t>
        <w:br/>
        <w:t>|          |        |                  |               | ③      | A 대우회전    |        | +10    |        |</w:t>
        <w:br/>
        <w:t>|          |        |                  |               |        | A 현저한 과실 |        | +10    |        |</w:t>
        <w:br/>
        <w:t>|          |        |                  |               |        | A 중대한 과실 |        | +20    |        |</w:t>
        <w:br/>
        <w:t>| (나)     |        |                  |               |        |               |        |        |        |</w:t>
        <w:br/>
        <w:t>|          |        |                  |               | ①      | B 신호불이행·</w:t>
        <w:br/>
        <w:t>지연               |        |        | +10    |</w:t>
        <w:br/>
        <w:t>|          |        |                  |               |        | B 현저한 과실 |        |        | +10    |</w:t>
        <w:br/>
        <w:t>|          |        |                  |               |        | B 중대한 과실 |        |        | +20    |</w:t>
        <w:br/>
        <w:t xml:space="preserve">|          |        |                  |               | ④      | B (가)의 경우에 </w:t>
        <w:br/>
        <w:t xml:space="preserve">회전종료 </w:t>
        <w:br/>
        <w:t>직후               |        |        | -10    |</w:t>
      </w:r>
    </w:p>
    <w:p>
      <w:r>
        <w:t>자동차사고 과실비율 인정기준 │ 제3편 사고유형별 과실비율 적용기준 348</w:t>
      </w:r>
    </w:p>
    <w:p>
      <w:r>
        <w:t>사고 상황</w:t>
      </w:r>
    </w:p>
    <w:p>
      <w:r>
        <w:t>⊙ (가) 교차로에서 우회전하는 A차량과 상시유턴구역에서 유턴하는 B차량이 충돌한 사고이다.</w:t>
      </w:r>
    </w:p>
    <w:p>
      <w:r>
        <w:t>⊙ (나) 교차로에서 우회전하는 A차량과 유턴신호에 따라 유턴하는 B차량이 충돌한 사고이다.</w:t>
      </w:r>
    </w:p>
    <w:p>
      <w:r>
        <w:t>기본 과실비율 해설</w:t>
      </w:r>
    </w:p>
    <w:p>
      <w:r>
        <w:t>⊙ (가) B차량은 신호에 의해 보호받지 못하는 상시유턴구역에서 유턴을 하여 반대차선으로</w:t>
      </w:r>
    </w:p>
    <w:p>
      <w:r>
        <w:t>넘어갔다가 왼쪽 도로에서 우회전 중인 A차량과 충돌하였으므로 B차량의 과실이 더 크</w:t>
      </w:r>
    </w:p>
    <w:p>
      <w:r>
        <w:t>다고 보아야 할 것이지만, A차량은 우회전 차량으로서 반대차선에서 유턴하는 차량이 있</w:t>
      </w:r>
    </w:p>
    <w:p>
      <w:r>
        <w:t>으면 이를 미리 발견하여 일시정지나 감속을 하는 등 사고를 회피하여야 할 의무가 있음</w:t>
      </w:r>
    </w:p>
    <w:p>
      <w:r>
        <w:t>에도 이를 소홀히 한 잘못이 인정되는 점을 감안하여 양 차량의 기본 과실비율을 30:70</w:t>
      </w:r>
    </w:p>
    <w:p>
      <w:r>
        <w:t>으로 정한다.</w:t>
      </w:r>
    </w:p>
    <w:p>
      <w:r>
        <w:t>제</w:t>
      </w:r>
    </w:p>
    <w:p>
      <w:r>
        <w:t>2</w:t>
      </w:r>
    </w:p>
    <w:p>
      <w:r>
        <w:t>장</w:t>
      </w:r>
    </w:p>
    <w:p>
      <w:r>
        <w:t>⊙ (나) 전방의 유턴 신호에 따라 유턴하는 차량은 우회전 차량보다 더욱 보호를 받아야 하므로  . 자</w:t>
      </w:r>
    </w:p>
    <w:p>
      <w:r>
        <w:t>동</w:t>
      </w:r>
    </w:p>
    <w:p>
      <w:r>
        <w:t>우회전 차량인 A차량의 과실이 훨씬 크다고 보아야 할 것이지만, B차량으로서도 유턴을</w:t>
      </w:r>
    </w:p>
    <w:p>
      <w:r>
        <w:t>차</w:t>
      </w:r>
    </w:p>
    <w:p>
      <w:r>
        <w:t>와</w:t>
      </w:r>
    </w:p>
    <w:p>
      <w:r>
        <w:t>하는 중에 반대차선으로 우회전을 하는 차량이 있으면 사고 방지를 위하여 일시정지나 감  자</w:t>
      </w:r>
    </w:p>
    <w:p>
      <w:r>
        <w:t>동</w:t>
      </w:r>
    </w:p>
    <w:p>
      <w:r>
        <w:t>속을 하는 등 안전운전의무를 준수했어야 한다는 점을 감안하여 양 차량의 기본 과실비율을  차</w:t>
      </w:r>
    </w:p>
    <w:p>
      <w:r>
        <w:t>(이</w:t>
      </w:r>
    </w:p>
    <w:p>
      <w:r>
        <w:t>80:20으로 정한다. 륜</w:t>
      </w:r>
    </w:p>
    <w:p>
      <w:r>
        <w:t>차</w:t>
      </w:r>
    </w:p>
    <w:p>
      <w:r>
        <w:t>포</w:t>
      </w:r>
    </w:p>
    <w:p>
      <w:r>
        <w:t>함</w:t>
      </w:r>
    </w:p>
    <w:p>
      <w:r>
        <w:t>수정요소(인과관계를 감안한 과실비율 조정) 해설 )의</w:t>
      </w:r>
    </w:p>
    <w:p>
      <w:r>
        <w:t>사</w:t>
      </w:r>
    </w:p>
    <w:p>
      <w:r>
        <w:t>① 도로교통법 제38조 및 동법 시행령 제21조에 따라 우회전이나 좌회전, 유턴을 하고자 할  고</w:t>
      </w:r>
    </w:p>
    <w:p>
      <w:r>
        <w:t>때 그 행위를 하고자 하는 지점에 이르기 전 30m(고속도로에서는 100m) 이상의 지점에</w:t>
      </w:r>
    </w:p>
    <w:p>
      <w:r>
        <w:t>이르렀을 때 우회전이나 좌회전 신호를 해야 하므로 이를 불이행하거나 지연한 차량의</w:t>
      </w:r>
    </w:p>
    <w:p>
      <w:r>
        <w:t>과실을 가산할 수 있다.</w:t>
      </w:r>
    </w:p>
    <w:p>
      <w:r>
        <w:t>② 우회전차량은 교차로에서 미리 도로의 오른쪽 가장자리를 서행하면서 우회전을 해야 하므로,</w:t>
      </w:r>
    </w:p>
    <w:p>
      <w:r>
        <w:t>A차량이 급우회전을 하였을 경우 A차량의 과실을 가산할 수 있다.</w:t>
      </w:r>
    </w:p>
    <w:p>
      <w:r>
        <w:t>③ 우회전차량은 교차로에서 미리 도로의 오른쪽 가장자리를 서행하면서 우회전을 해야함에도</w:t>
      </w:r>
    </w:p>
    <w:p>
      <w:r>
        <w:t>대우회전을 하게 되면 유턴 차량의 정상적인 회전반경을 침해하게 되어 충돌에 이르게</w:t>
      </w:r>
    </w:p>
    <w:p>
      <w:r>
        <w:t>되므로, A차량이 대우회전을 하였을 경우 대우회전한 위반차로수를 감안하여 중복해서</w:t>
      </w:r>
    </w:p>
    <w:p>
      <w:r>
        <w:t>A차량의 과실을 가산할 수 있다.</w:t>
      </w:r>
    </w:p>
    <w:p>
      <w:r>
        <w:t>④ 유턴차량인 B차량이 상시유턴구역에서 정상적으로 유턴을 완료한 상태에서 우회전차량과</w:t>
      </w:r>
    </w:p>
    <w:p>
      <w:r>
        <w:t>자동차사고 과실비율 인정기준 │ 제3편 사고유형별 과실비율 적용기준 349</w:t>
      </w:r>
    </w:p>
    <w:p>
      <w:r>
        <w:t>충돌한 경우에는 우회전차량도 전방에서 진입을 완료하는 유턴차량의 동태나 상황을 충분히</w:t>
      </w:r>
    </w:p>
    <w:p>
      <w:r>
        <w:t>인지하고 사고를 피할 가능성이 있었다고 보이므로, B차량의 과실을 감산할 수 있다.</w:t>
      </w:r>
    </w:p>
    <w:p>
      <w:r>
        <w:t>⊙ 제3편 제2장 3. 수정요소의 해설 부분을 참조한다.</w:t>
      </w:r>
    </w:p>
    <w:p>
      <w:r>
        <w:t>활용시 참고 사항</w:t>
      </w:r>
    </w:p>
    <w:p>
      <w:r>
        <w:t>⊙ (가) 상시유턴구역에서 유턴 중 발생된 사고에 대해서만 적용한다.</w:t>
      </w:r>
    </w:p>
    <w:p>
      <w:r>
        <w:t>⊙ (나) 신호유턴구역에서 유턴 중 발생된 사고에 대해서만 적용한다.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  제</w:t>
      </w:r>
    </w:p>
    <w:p>
      <w:r>
        <w:t>2</w:t>
      </w:r>
    </w:p>
    <w:p>
      <w:r>
        <w:t>또는 지시와 다음 각 호의 어느 하나에 해당하는 사람이 하는 신호 또는 지시를 따라야 한다. 장</w:t>
      </w:r>
    </w:p>
    <w:p>
      <w:r>
        <w:t>. 자</w:t>
      </w:r>
    </w:p>
    <w:p>
      <w:r>
        <w:t>1. 교통정리를 하는 경찰공무원(의무경찰을 포함한다. 이하 같다) 및 제주특별자치도의 자치경찰 동</w:t>
      </w:r>
    </w:p>
    <w:p>
      <w:r>
        <w:t>차</w:t>
      </w:r>
    </w:p>
    <w:p>
      <w:r>
        <w:t>공무원(이하 “자치경찰공무원”이라 한다) 와</w:t>
      </w:r>
    </w:p>
    <w:p>
      <w:r>
        <w:t>자</w:t>
      </w:r>
    </w:p>
    <w:p>
      <w:r>
        <w:t>동</w:t>
      </w:r>
    </w:p>
    <w:p>
      <w:r>
        <w:t>2. 경찰공무원(자치경찰공무원을 포함한다. 이하 같다) 을 보조하는 사람으로서 대통령령으로</w:t>
      </w:r>
    </w:p>
    <w:p>
      <w:r>
        <w:t>차</w:t>
      </w:r>
    </w:p>
    <w:p>
      <w:r>
        <w:t>정하는 사람(이하 “경찰보조자”라 한다) (이</w:t>
      </w:r>
    </w:p>
    <w:p>
      <w:r>
        <w:t>륜</w:t>
      </w:r>
    </w:p>
    <w:p>
      <w:r>
        <w:t>차</w:t>
      </w:r>
    </w:p>
    <w:p>
      <w:r>
        <w:t>포</w:t>
      </w:r>
    </w:p>
    <w:p>
      <w:r>
        <w:t>⊙ 도로교통법 제18조(횡단 등의 금지) 함</w:t>
      </w:r>
    </w:p>
    <w:p>
      <w:r>
        <w:t>)의</w:t>
      </w:r>
    </w:p>
    <w:p>
      <w:r>
        <w:t>① 차마의 운전자는 보행자나 다른 차마의 정상적인 통행을 방해할 우려가 있는 경우에는   사</w:t>
      </w:r>
    </w:p>
    <w:p>
      <w:r>
        <w:t>고</w:t>
      </w:r>
    </w:p>
    <w:p>
      <w:r>
        <w:t>차마를 운전하여 도로를 횡단하거나 유턴 또는 후진하여서는 아니 된다.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자전거에 주의하여야한다.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회전교차로에서</w:t>
      </w:r>
    </w:p>
    <w:p>
      <w:r>
        <w:t>진출하는 경우에는 손이나 방향지시기 또는 등화로써 그 행위가 끝날 때까지 신호를</w:t>
      </w:r>
    </w:p>
    <w:p>
      <w:r>
        <w:t>하여야 한다.</w:t>
      </w:r>
    </w:p>
    <w:p>
      <w:r>
        <w:t>자동차사고 과실비율 인정기준 │ 제3편 사고유형별 과실비율 적용기준 350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 좌회전할</w:t>
      </w:r>
    </w:p>
    <w:p>
      <w:r>
        <w:t>수 있다.</w:t>
      </w:r>
    </w:p>
    <w:p>
      <w:r>
        <w:t>1.  차마는 정지선이 있거나 횡단보도가 있을 때에는 그 직전이나</w:t>
      </w:r>
    </w:p>
    <w:p>
      <w:r>
        <w:t>교차로의 직전에 정지하여야 하며, 이미 교차로에 차마의 일부라도</w:t>
      </w:r>
    </w:p>
    <w:p>
      <w:r>
        <w:t>황색의 등화 진입한 경우에는 신속히 교차로 밖으로 진행하여야 한다.</w:t>
      </w:r>
    </w:p>
    <w:p>
      <w:r>
        <w:t>2.  차마는 우회전 할 수 있고 우회전하는 경우에는 보행자의 횡단을</w:t>
      </w:r>
    </w:p>
    <w:p>
      <w:r>
        <w:t>원형 방해하지 못한다.</w:t>
      </w:r>
    </w:p>
    <w:p>
      <w:r>
        <w:t>등화</w:t>
      </w:r>
    </w:p>
    <w:p>
      <w:r>
        <w:t>차량</w:t>
      </w:r>
    </w:p>
    <w:p>
      <w:r>
        <w:t>1.  차마는 정지선, 횡단보도 및 교차로의 직전에서 정지하여야 한다.</w:t>
      </w:r>
    </w:p>
    <w:p>
      <w:r>
        <w:t>신호등</w:t>
      </w:r>
    </w:p>
    <w:p>
      <w:r>
        <w:t>다만, 신호에 따라 진행하는 다른 차마의 교통을 방해하지 아니하고</w:t>
      </w:r>
    </w:p>
    <w:p>
      <w:r>
        <w:t>우회전 할 수 있다. 제</w:t>
      </w:r>
    </w:p>
    <w:p>
      <w:r>
        <w:t>2.  차마는 우회전하려는 경우 정지선, 횡단보도 및 교차로의 직전에서  2장</w:t>
      </w:r>
    </w:p>
    <w:p>
      <w:r>
        <w:t>적색의 등화</w:t>
      </w:r>
    </w:p>
    <w:p>
      <w:r>
        <w:t>정지한 후 신호에 따라 진행하는 다른 차마의 교통을 방해하지 않고  . 자</w:t>
      </w:r>
    </w:p>
    <w:p>
      <w:r>
        <w:t>동</w:t>
      </w:r>
    </w:p>
    <w:p>
      <w:r>
        <w:t>우회전할 수 있다.</w:t>
      </w:r>
    </w:p>
    <w:p>
      <w:r>
        <w:t>차</w:t>
      </w:r>
    </w:p>
    <w:p>
      <w:r>
        <w:t>3.  제2호에도 불구하고 차마는 우회전 삼색등이 적색의 등화인 경우  와</w:t>
      </w:r>
    </w:p>
    <w:p>
      <w:r>
        <w:t>자</w:t>
      </w:r>
    </w:p>
    <w:p>
      <w:r>
        <w:t>우회전할 수 없다. 동</w:t>
      </w:r>
    </w:p>
    <w:p>
      <w:r>
        <w:t>차</w:t>
      </w:r>
    </w:p>
    <w:p>
      <w:r>
        <w:t>(이</w:t>
      </w:r>
    </w:p>
    <w:p>
      <w:r>
        <w:t>화살표  녹색 화살표</w:t>
      </w:r>
    </w:p>
    <w:p>
      <w:r>
        <w:t>차마는 화살표시 방향으로 진행할 수 있다. 륜</w:t>
      </w:r>
    </w:p>
    <w:p>
      <w:r>
        <w:t>등화 등화 차</w:t>
      </w:r>
    </w:p>
    <w:p>
      <w:r>
        <w:t>포</w:t>
      </w:r>
    </w:p>
    <w:p>
      <w:r>
        <w:t>함</w:t>
      </w:r>
    </w:p>
    <w:p>
      <w:r>
        <w:t>)의</w:t>
      </w:r>
    </w:p>
    <w:p>
      <w:r>
        <w:t>⊙ 도로교통법 시행규칙 별표3(신호등의 종류, 만드는 방식 및 설치기준)  사</w:t>
      </w:r>
    </w:p>
    <w:p>
      <w:r>
        <w:t>고</w:t>
      </w:r>
    </w:p>
    <w:p>
      <w:r>
        <w:t>구분 종류 설치기준</w:t>
      </w:r>
    </w:p>
    <w:p>
      <w:r>
        <w:t>·보  행자와 우회전 차량 간의 상충이 빈번한 경우 설치할 수 있다.</w:t>
      </w:r>
    </w:p>
    <w:p>
      <w:r>
        <w:t>·동  일 동일 장소에서 1년 동안 3건 이상의 우회전 차량에 의한 사고가</w:t>
      </w:r>
    </w:p>
    <w:p>
      <w:r>
        <w:t>발생한 경우 설치할 수 있다.</w:t>
      </w:r>
    </w:p>
    <w:p>
      <w:r>
        <w:t>차량 신호등 우회전 삼색등</w:t>
      </w:r>
    </w:p>
    <w:p>
      <w:r>
        <w:t>·대  각선 횡단보도가 운영되는 경우나 좌측에서 접근하는 차량에 대한</w:t>
      </w:r>
    </w:p>
    <w:p>
      <w:r>
        <w:t>확인이 어려운 경우 설치할 수 있다.</w:t>
      </w:r>
    </w:p>
    <w:p>
      <w:r>
        <w:t>·도  로의 우측면에 차량의 진행방향에서 잘 보이도록 설치한다.</w:t>
      </w:r>
    </w:p>
    <w:p>
      <w:r>
        <w:t>참고 판례</w:t>
      </w:r>
    </w:p>
    <w:p>
      <w:r>
        <w:t>⊙ 서울남부지방법원 2018. 8. 16. 선고 2017나66389 판결</w:t>
      </w:r>
    </w:p>
    <w:p>
      <w:r>
        <w:t>B차량은 신호에 따라 유턴을 거의 완료하였고, A차량의 왼쪽 앞부분과 B차량의 오른쪽 뒷부</w:t>
      </w:r>
    </w:p>
    <w:p>
      <w:r>
        <w:t>분이 충돌한 사고, B과실 0%.</w:t>
      </w:r>
    </w:p>
    <w:p>
      <w:r>
        <w:t>[페이지 351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  <w:br/>
        <w:t xml:space="preserve">|        | 화살표 </w:t>
        <w:br/>
        <w:t>등화        | 녹색 화살표</w:t>
        <w:br/>
        <w:t>등화               |             |</w:t>
      </w:r>
    </w:p>
    <w:p>
      <w:r>
        <w:t>[페이지 351 표 2]</w:t>
      </w:r>
    </w:p>
    <w:p>
      <w:r>
        <w:t>| 구분   | 종류          | 설치기준   |</w:t>
        <w:br/>
        <w:t>|--------|---------------|------------|</w:t>
        <w:br/>
        <w:t>|        | 우회전 삼색등 |            |</w:t>
      </w:r>
    </w:p>
    <w:p>
      <w:r>
        <w:t>자동차사고 과실비율 인정기준 │ 제3편 사고유형별 과실비율 적용기준 351</w:t>
      </w:r>
    </w:p>
    <w:p>
      <w:r>
        <w:t>다. 같은 방향 진행차량 상호 간의 사고</w:t>
      </w:r>
    </w:p>
    <w:p>
      <w:r>
        <w:t>(1) 안전거리미확보로 인한 추돌사고 [차41]</w:t>
      </w:r>
    </w:p>
    <w:p>
      <w:r>
        <w:t>양 차량 주행 중 후방 추돌(앞차량 정지 직후 포함)</w:t>
      </w:r>
    </w:p>
    <w:p>
      <w:r>
        <w:t>차41-1</w:t>
      </w:r>
    </w:p>
    <w:p>
      <w:r>
        <w:t>(A) 뒤차(후행) 추돌</w:t>
      </w:r>
    </w:p>
    <w:p>
      <w:r>
        <w:t>(B) 앞차(선행) 직진</w:t>
      </w:r>
    </w:p>
    <w:p>
      <w:r>
        <w:t>기본 과실비율 A100 B0</w:t>
      </w:r>
    </w:p>
    <w:p>
      <w:r>
        <w:t>④ 주택가·상점가 등 +10</w:t>
      </w:r>
    </w:p>
    <w:p>
      <w:r>
        <w:t>A현저한 과실 +10</w:t>
      </w:r>
    </w:p>
    <w:p>
      <w:r>
        <w:t>과</w:t>
      </w:r>
    </w:p>
    <w:p>
      <w:r>
        <w:t>실</w:t>
      </w:r>
    </w:p>
    <w:p>
      <w:r>
        <w:t>A 중대한 과실 +20</w:t>
      </w:r>
    </w:p>
    <w:p>
      <w:r>
        <w:t>비</w:t>
      </w:r>
    </w:p>
    <w:p>
      <w:r>
        <w:t>율 제</w:t>
      </w:r>
    </w:p>
    <w:p>
      <w:r>
        <w:t>저속주행 또는  2</w:t>
      </w:r>
    </w:p>
    <w:p>
      <w:r>
        <w:t>장</w:t>
      </w:r>
    </w:p>
    <w:p>
      <w:r>
        <w:t>조 ① 편도3차로 이상 도로  +10 . 자</w:t>
      </w:r>
    </w:p>
    <w:p>
      <w:r>
        <w:t>정 에서 이유 없는 정지  동</w:t>
      </w:r>
    </w:p>
    <w:p>
      <w:r>
        <w:t>예 차</w:t>
      </w:r>
    </w:p>
    <w:p>
      <w:r>
        <w:t>와</w:t>
      </w:r>
    </w:p>
    <w:p>
      <w:r>
        <w:t>시 ② B 제동등화의 고장 +20  자</w:t>
      </w:r>
    </w:p>
    <w:p>
      <w:r>
        <w:t>동</w:t>
      </w:r>
    </w:p>
    <w:p>
      <w:r>
        <w:t>차</w:t>
      </w:r>
    </w:p>
    <w:p>
      <w:r>
        <w:t>③ B 이유 없는 급정지 +30 (이</w:t>
      </w:r>
    </w:p>
    <w:p>
      <w:r>
        <w:t>륜</w:t>
      </w:r>
    </w:p>
    <w:p>
      <w:r>
        <w:t>※사고발생, 손해확대와의 인과관계를 감안하여 기본 과실비율을 가(+), 감(-) 조정 가능합니다. 차</w:t>
      </w:r>
    </w:p>
    <w:p>
      <w:r>
        <w:t>※舊 253, 390, 391, 507 기준  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사고 상황</w:t>
      </w:r>
    </w:p>
    <w:p>
      <w:r>
        <w:t>⊙ 도로(고속도로 및 자동차전용도로 포함)를 후행하여 진행하는 A차량(뒤차)이 동일방향</w:t>
      </w:r>
    </w:p>
    <w:p>
      <w:r>
        <w:t>에서 선행하는 B차량(앞차)을 추돌한 사고이다.</w:t>
      </w:r>
    </w:p>
    <w:p>
      <w:r>
        <w:t>기본 과실비율 해설</w:t>
      </w:r>
    </w:p>
    <w:p>
      <w:r>
        <w:t>⊙ 추돌사고의 경우 기본적으로 선행차량인 피추돌차량은 과실이 없고, 추돌차량의 전방주시</w:t>
      </w:r>
    </w:p>
    <w:p>
      <w:r>
        <w:t>태만 및 안전거리 미확보로 인하여 발생하므로 추돌차량의 일방과실로 보아 양 차량의</w:t>
      </w:r>
    </w:p>
    <w:p>
      <w:r>
        <w:t>기본 과실비율을 100:0으로 정하였다.</w:t>
      </w:r>
    </w:p>
    <w:p>
      <w:r>
        <w:t>[페이지 352 표 1]</w:t>
      </w:r>
    </w:p>
    <w:p>
      <w:r>
        <w:t>| 차41-1   | 양 차량 주행 중 후방 추돌(앞차량 정지 직후 포함)   | None          | None   | None               | None   | None   |</w:t>
        <w:br/>
        <w:t>|----------|----------------------------------------------------|---------------|--------|--------------------|--------|--------|</w:t>
        <w:br/>
        <w:t>|          | (A) 뒤차(후행) 추돌</w:t>
        <w:br/>
        <w:t>(B) 앞차(선행) 직진                                                    |               |        |                    |        |        |</w:t>
        <w:br/>
        <w:t>|          |                                                    | 기본 과실비율 |        |                    | A100   | B0     |</w:t>
        <w:br/>
        <w:t>|          |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④      | 주택가·상점가 등   | +10    |        |</w:t>
        <w:br/>
        <w:t>|          |                                                    |               |        | A현저한 과실       | +10    |        |</w:t>
        <w:br/>
        <w:t>|          |                                                    |               |        | A 중대한 과실      | +20    |        |</w:t>
        <w:br/>
        <w:t xml:space="preserve">|          |                                                    |               | ①      | 저속주행 또는 </w:t>
        <w:br/>
        <w:t xml:space="preserve">편도3차로 이상 도로 </w:t>
        <w:br/>
        <w:t>에서 이유 없는 정지                    |        | +10    |</w:t>
        <w:br/>
        <w:t>|          |                                                    |               | ②      | B 제동등화의 고장  |        | +20    |</w:t>
        <w:br/>
        <w:t>|          |                                                    |               | ③      | B 이유 없는 급정지 |        | +30    |</w:t>
      </w:r>
    </w:p>
    <w:p>
      <w:r>
        <w:t>자동차사고 과실비율 인정기준 │ 제3편 사고유형별 과실비율 적용기준 352</w:t>
      </w:r>
    </w:p>
    <w:p>
      <w:r>
        <w:t>수정요소(인과관계를 감안한 과실비율 조정) 해설</w:t>
      </w:r>
    </w:p>
    <w:p>
      <w:r>
        <w:t>⊙ ① 내지 ③ 사유로 B차량에게 과실이 인정되어 A차량의 과실비율이 100% 미만인 경우에</w:t>
      </w:r>
    </w:p>
    <w:p>
      <w:r>
        <w:t>한하여, A차량의 수정요소를 가산하여 최종 비율을 확정한다.</w:t>
      </w:r>
    </w:p>
    <w:p>
      <w:r>
        <w:t>① 고속도로, 자동차전용도로 등 주행속도 하한이 정해진 도로에서 제한 속도 이하로 주행하는</w:t>
      </w:r>
    </w:p>
    <w:p>
      <w:r>
        <w:t>것을 의미한다. 도로교통법 제17조 3항, 시행규칙 제19조 1항에 의하여 교통이 밀리거나</w:t>
      </w:r>
    </w:p>
    <w:p>
      <w:r>
        <w:t>부득이한 사유로 최저속도보다 느리게 운전할 수 밖에 없는 예외에 해당하는 경우는 제외</w:t>
      </w:r>
    </w:p>
    <w:p>
      <w:r>
        <w:t>된다. ③번과는 중복해서 적용하지 않는다. 편도 3차로 이상 도로의 주행차로에서는 차량의</w:t>
      </w:r>
    </w:p>
    <w:p>
      <w:r>
        <w:t>흐름에 따라 주행하는 것이 통상적이고, 후행차량도 그러한 사정을 어느 정도 신뢰하고</w:t>
      </w:r>
    </w:p>
    <w:p>
      <w:r>
        <w:t>운전하는 것이 통상적이므로 추돌을 당한 B차량이 편도 3차로 이상의 차로 수많은 도로의</w:t>
      </w:r>
    </w:p>
    <w:p>
      <w:r>
        <w:t>주행차로에서 이유 없이 정지한 경우 과실을 가산할 수 있다.</w:t>
      </w:r>
    </w:p>
    <w:p>
      <w:r>
        <w:t>② 제동등화에 고장이 생겨서 점등이 되지 않는 경우, 진흙이나 칠 등으로 더러워져서 법정</w:t>
      </w:r>
    </w:p>
    <w:p>
      <w:r>
        <w:t>제</w:t>
      </w:r>
    </w:p>
    <w:p>
      <w:r>
        <w:t>2</w:t>
      </w:r>
    </w:p>
    <w:p>
      <w:r>
        <w:t>조명도가 불충분한 경우나 야간에 미등이 켜져 있지 아니한 경우 등이 이에 해당하며,  장</w:t>
      </w:r>
    </w:p>
    <w:p>
      <w:r>
        <w:t>. 자</w:t>
      </w:r>
    </w:p>
    <w:p>
      <w:r>
        <w:t>이러한 경우 피추돌차량인 B차량의 과실을 가산할 수 있다. 야간이라도 주변 가로등 환경  동</w:t>
      </w:r>
    </w:p>
    <w:p>
      <w:r>
        <w:t>차</w:t>
      </w:r>
    </w:p>
    <w:p>
      <w:r>
        <w:t>등 밝기에 비추어 앞차를 인식하는데 어려움이 없다면 가산하지 않을 수도 있다.  와</w:t>
      </w:r>
    </w:p>
    <w:p>
      <w:r>
        <w:t>자</w:t>
      </w:r>
    </w:p>
    <w:p>
      <w:r>
        <w:t>동</w:t>
      </w:r>
    </w:p>
    <w:p>
      <w:r>
        <w:t>③ 도로교통법 제19조 제4항에 따라 앞차(선행차량)는 위험방지나 부득이한 사유가 없는 한  차</w:t>
      </w:r>
    </w:p>
    <w:p>
      <w:r>
        <w:t>(이</w:t>
      </w:r>
    </w:p>
    <w:p>
      <w:r>
        <w:t>급정지나 급제동을 하여서는 아니 되는 바, 이에 위반하여 앞차가 이유 없는 급정지를  륜</w:t>
      </w:r>
    </w:p>
    <w:p>
      <w:r>
        <w:t>차</w:t>
      </w:r>
    </w:p>
    <w:p>
      <w:r>
        <w:t>하는 예로는 (1) 택시 손님을 태우기 위한 급정지, (2) 운전미숙으로 가속기 대신 브레이크를   포</w:t>
      </w:r>
    </w:p>
    <w:p>
      <w:r>
        <w:t>함</w:t>
      </w:r>
    </w:p>
    <w:p>
      <w:r>
        <w:t>밟은 경우, (3) 후행차량을 놀려주기 위한 급정지 등이 있고, 이러한 경우에는 추돌을 당한  )의</w:t>
      </w:r>
    </w:p>
    <w:p>
      <w:r>
        <w:t>사</w:t>
      </w:r>
    </w:p>
    <w:p>
      <w:r>
        <w:t>앞차(B차량)의 과실을 가산할 수 있다. 다만, 고의적인 급정거는 면부책 판단사항이므로  고</w:t>
      </w:r>
    </w:p>
    <w:p>
      <w:r>
        <w:t>본 기준의 적용을 배제한다.</w:t>
      </w:r>
    </w:p>
    <w:p>
      <w:r>
        <w:t>④ 주택·상점가 등 보행자의 통행이 많은 장소는 일반적으로 급제동이 필요한 경우가 많으므로</w:t>
      </w:r>
    </w:p>
    <w:p>
      <w:r>
        <w:t>후행차량도 그러한 사정을 예측하고 운전하여야 한다는 점에서 뒤에서 추돌한 A차량의</w:t>
      </w:r>
    </w:p>
    <w:p>
      <w:r>
        <w:t>과실을 가산할 수 있다.</w:t>
      </w:r>
    </w:p>
    <w:p>
      <w:r>
        <w:t>활용시 참고 사항</w:t>
      </w:r>
    </w:p>
    <w:p>
      <w:r>
        <w:t>⊙ 앞차가 도로를 진행 중이거나 도로에서 정지한 직후에 뒤차로부터 추돌당한 사고에 대하여</w:t>
      </w:r>
    </w:p>
    <w:p>
      <w:r>
        <w:t>본 기준을 적용한다.</w:t>
      </w:r>
    </w:p>
    <w:p>
      <w:r>
        <w:t>⊙ 하지만 앞차가 이미 발생한 선행사고로 인하여 도로상에 주·정차하고 있다가 발생한 추돌</w:t>
      </w:r>
    </w:p>
    <w:p>
      <w:r>
        <w:t>사고에 대해서는 차42-1 기준이 적용되고 본 기준을 적용하지 아니한다.</w:t>
      </w:r>
    </w:p>
    <w:p>
      <w:r>
        <w:t>자동차사고 과실비율 인정기준 │ 제3편 사고유형별 과실비율 적용기준 353</w:t>
      </w:r>
    </w:p>
    <w:p>
      <w:r>
        <w:t>관련 법규</w:t>
      </w:r>
    </w:p>
    <w:p>
      <w:r>
        <w:t>⊙ 도로교통법 제17조(자동차등과 노면전차의 속도)</w:t>
      </w:r>
    </w:p>
    <w:p>
      <w:r>
        <w:t>① 자동차등(개인형 이동장치는 제외한다. 이하 이 조에서 같다)과 노면전차의 도로 통행</w:t>
      </w:r>
    </w:p>
    <w:p>
      <w:r>
        <w:t>속도는 행정안전부령으로 정한다.</w:t>
      </w:r>
    </w:p>
    <w:p>
      <w:r>
        <w:t>(중략)</w:t>
      </w:r>
    </w:p>
    <w:p>
      <w:r>
        <w:t>③ 자동차등과 노면전차의 운전자는 제1항과 제2항에 따른 최고속도보다 빠르게 운전하거나</w:t>
      </w:r>
    </w:p>
    <w:p>
      <w:r>
        <w:t>최저속도보다 느리게 운전하여서는 아니 된다. 다만, 교통이 밀리거나 그 밖의 부득이한</w:t>
      </w:r>
    </w:p>
    <w:p>
      <w:r>
        <w:t>사유로 최저속도보다 느리게 운전할 수밖에 없는 경우에는 그러하지 아니하다.</w:t>
      </w:r>
    </w:p>
    <w:p>
      <w:r>
        <w:t>※   도로별 최고·최저속도는 도로교통법 시행규칙 제19조(자동차등과 노면전차의 속도)를</w:t>
      </w:r>
    </w:p>
    <w:p>
      <w:r>
        <w:t>참고한다.</w:t>
      </w:r>
    </w:p>
    <w:p>
      <w:r>
        <w:t>제</w:t>
      </w:r>
    </w:p>
    <w:p>
      <w:r>
        <w:t>2</w:t>
      </w:r>
    </w:p>
    <w:p>
      <w:r>
        <w:t>⊙ 도로교통법 제19조(안전거리확보 등) 장</w:t>
      </w:r>
    </w:p>
    <w:p>
      <w:r>
        <w:t>. 자</w:t>
      </w:r>
    </w:p>
    <w:p>
      <w:r>
        <w:t>① 모든 차의 운전자는 같은 방향으로 가고 있는 앞차의 뒤를 따르는 경우에는 앞차가 갑자기</w:t>
      </w:r>
    </w:p>
    <w:p>
      <w:r>
        <w:t>동</w:t>
      </w:r>
    </w:p>
    <w:p>
      <w:r>
        <w:t>차</w:t>
      </w:r>
    </w:p>
    <w:p>
      <w:r>
        <w:t>정지하게 되는 경우 그 앞차와의 충돌을 피할 수 있는 필요한 거리를 확보하여야 한다. 와</w:t>
      </w:r>
    </w:p>
    <w:p>
      <w:r>
        <w:t>자</w:t>
      </w:r>
    </w:p>
    <w:p>
      <w:r>
        <w:t>④ 모든 차의 운전자는 위험방지를 위한 경우와 그 밖의 부득이한 경우가 아니면 운전하는  동</w:t>
      </w:r>
    </w:p>
    <w:p>
      <w:r>
        <w:t>차</w:t>
      </w:r>
    </w:p>
    <w:p>
      <w:r>
        <w:t>차를 갑자기 정지시키거나 속도를 줄이는 등의 급제동을 하여서는 아니 된다. 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참고 판례 )의</w:t>
      </w:r>
    </w:p>
    <w:p>
      <w:r>
        <w:t>사</w:t>
      </w:r>
    </w:p>
    <w:p>
      <w:r>
        <w:t>⊙ 대법원 1997. 11. 25. 선고 97다41639 판결  고</w:t>
      </w:r>
    </w:p>
    <w:p>
      <w:r>
        <w:t>도로교통법 제17조 제1항(현행 제19조 1항)은 “모든 차는 같은 방향으로 가고 있는 앞차의</w:t>
      </w:r>
    </w:p>
    <w:p>
      <w:r>
        <w:t>뒤를 따르는 때에는 앞차가 갑자기 정지하게 되는 경우에 그 앞차와의 충돌을 피할 만한 필요한</w:t>
      </w:r>
    </w:p>
    <w:p>
      <w:r>
        <w:t>거리를 확보하여야 한다.”고 규정 하고 있는바, 이는 앞차가 제동기의 제동력에 의하여 정지한</w:t>
      </w:r>
    </w:p>
    <w:p>
      <w:r>
        <w:t>경우뿐만 아니라, 제동기 이외의 작용에 의하여 갑자기 정지한 경우도 포함한다.</w:t>
      </w:r>
    </w:p>
    <w:p>
      <w:r>
        <w:t>⊙ 울산지방법원 2013.8.30. 선고 2011가단34087, 41405 판결</w:t>
      </w:r>
    </w:p>
    <w:p>
      <w:r>
        <w:t>주간에 왕복1차로의 도로에서 A차량이 직진하던 중 전방주시를 태만히 하고 안전거리를</w:t>
      </w:r>
    </w:p>
    <w:p>
      <w:r>
        <w:t>충분히 확보하지 아니한 과실로, 전방에서 같은 방향으로 진행하던 B차량이 정차하는 것을</w:t>
      </w:r>
    </w:p>
    <w:p>
      <w:r>
        <w:t>뒤늦게 발견하고 제동장치를 제때 조작하지 못함으로써 B차량의 뒷부분을 추돌하여 상해를</w:t>
      </w:r>
    </w:p>
    <w:p>
      <w:r>
        <w:t>입힌 사고: B과실 0%</w:t>
      </w:r>
    </w:p>
    <w:p>
      <w:r>
        <w:t>자동차사고 과실비율 인정기준 │ 제3편 사고유형별 과실비율 적용기준 354</w:t>
      </w:r>
    </w:p>
    <w:p>
      <w:r>
        <w:t>⊙ 서울고등법원 2009.10.23. 선고 2008나110137 판결</w:t>
      </w:r>
    </w:p>
    <w:p>
      <w:r>
        <w:t>(서울중앙지방법원 2007가단371467 판결)</w:t>
      </w:r>
    </w:p>
    <w:p>
      <w:r>
        <w:t>주간에 편도4차로의 도로에서 A차량이 0.141%의 술에 취한 상태로 1차로를 진행하던 중,</w:t>
      </w:r>
    </w:p>
    <w:p>
      <w:r>
        <w:t>같은 차로에서 앞서 진행하던 B차량을 추돌하여 B차량으로 하여금 신호대기를 위하여 정차</w:t>
      </w:r>
    </w:p>
    <w:p>
      <w:r>
        <w:t>중이던 C차량을 충돌케 한 사고 : B과실 0%</w:t>
      </w:r>
    </w:p>
    <w:p>
      <w:r>
        <w:t>⊙ 서울동부지방법원 2007. 1. 26. 선고 2005가단49363 판결</w:t>
      </w:r>
    </w:p>
    <w:p>
      <w:r>
        <w:t>주간에 고속도로에서 B차량이 선행하던 중, 마침 뒤에서 전방주시의무를 태만한 채 운행</w:t>
      </w:r>
    </w:p>
    <w:p>
      <w:r>
        <w:t>중인 A차량에 추돌당한 사안: B과실 0%</w:t>
      </w:r>
    </w:p>
    <w:p>
      <w:r>
        <w:t>⊙ 서울중앙지방법원 2018. 9. 5. 선고 2018나16484 판결</w:t>
      </w:r>
    </w:p>
    <w:p>
      <w:r>
        <w:t>새벽에 B차량(화물트럭)이 타이어 펑크로 갓길을 따라 최저속도(시속 50km)보다 다소 낮은</w:t>
      </w:r>
    </w:p>
    <w:p>
      <w:r>
        <w:t>제</w:t>
      </w:r>
    </w:p>
    <w:p>
      <w:r>
        <w:t>시속 40km로 주행 중이고 야간등 켜고 있었고 야간이지만 가로등이 켜져 있었는데, A차량이  2장</w:t>
      </w:r>
    </w:p>
    <w:p>
      <w:r>
        <w:t>. 자</w:t>
      </w:r>
    </w:p>
    <w:p>
      <w:r>
        <w:t>추돌시까지 스키드마크가 전혀 없어 졸음운전이 추정되어 전방주시의무를 현저하게 태만히</w:t>
      </w:r>
    </w:p>
    <w:p>
      <w:r>
        <w:t>동</w:t>
      </w:r>
    </w:p>
    <w:p>
      <w:r>
        <w:t>차</w:t>
      </w:r>
    </w:p>
    <w:p>
      <w:r>
        <w:t>한 것으로 보이므로 B차량의 저속 주행과 사고 발생 사이에 별다른 영향이 없다고 보아 A차량  와</w:t>
      </w:r>
    </w:p>
    <w:p>
      <w:r>
        <w:t>자</w:t>
      </w:r>
    </w:p>
    <w:p>
      <w:r>
        <w:t>100%. (고속도로 사고) 동</w:t>
      </w:r>
    </w:p>
    <w:p>
      <w:r>
        <w:t>차</w:t>
      </w:r>
    </w:p>
    <w:p>
      <w:r>
        <w:t>(이</w:t>
      </w:r>
    </w:p>
    <w:p>
      <w:r>
        <w:t>륜</w:t>
      </w:r>
    </w:p>
    <w:p>
      <w:r>
        <w:t>⊙ 서울남부지방법원 2021. 6. 25. 선고 2020나71619판결 차</w:t>
      </w:r>
    </w:p>
    <w:p>
      <w:r>
        <w:t>포</w:t>
      </w:r>
    </w:p>
    <w:p>
      <w:r>
        <w:t>주간에, A이륜차가 앞서가던 B차량이 감속하자 피하면서 충돌한 사고에서, B차량이 전방에  함</w:t>
      </w:r>
    </w:p>
    <w:p>
      <w:r>
        <w:t>)의</w:t>
      </w:r>
    </w:p>
    <w:p>
      <w:r>
        <w:t>횡단보도 및 과속단속카메라가 설치되어 있는 것을 발견하고 감속하며 주행 중이었고 감속   사</w:t>
      </w:r>
    </w:p>
    <w:p>
      <w:r>
        <w:t>고</w:t>
      </w:r>
    </w:p>
    <w:p>
      <w:r>
        <w:t>정도가 통상적인 운행 중 사고를 유발시킬 만한 급제동에 해당한다고 보기 부족하고 설령</w:t>
      </w:r>
    </w:p>
    <w:p>
      <w:r>
        <w:t>속도 줄인 것이 다소 갑작스럽다고 하더라도 부득이 전방 횡단보도 상 보행자 동태를 파악하기</w:t>
      </w:r>
    </w:p>
    <w:p>
      <w:r>
        <w:t>위한 조치이므로, 시야 확보에 전혀 지장이 없는 상황에서 전방주시의무와 안전거리미확보를</w:t>
      </w:r>
    </w:p>
    <w:p>
      <w:r>
        <w:t>태만히 한 A차량 과실 100%.(이륜차 사고)</w:t>
      </w:r>
    </w:p>
    <w:p>
      <w:r>
        <w:t>자동차사고 과실비율 인정기준 │ 제3편 사고유형별 과실비율 적용기준 355</w:t>
      </w:r>
    </w:p>
    <w:p>
      <w:r>
        <w:t>(2) 주정차 차량 추돌사고 [차42]</w:t>
      </w:r>
    </w:p>
    <w:p>
      <w:r>
        <w:t>차로 주·정차 중 재추돌(2차) 사고(고속도로등 포함)</w:t>
      </w:r>
    </w:p>
    <w:p>
      <w:r>
        <w:t>차42-1</w:t>
      </w:r>
    </w:p>
    <w:p>
      <w:r>
        <w:t>(A) 뒤차(추돌차)</w:t>
      </w:r>
    </w:p>
    <w:p>
      <w:r>
        <w:t>(B) 앞차(사고로 주정차중 )</w:t>
      </w:r>
    </w:p>
    <w:p>
      <w:r>
        <w:t>기본 과실비율 A80 B20</w:t>
      </w:r>
    </w:p>
    <w:p>
      <w:r>
        <w:t>A 현저한 과실 +10</w:t>
      </w:r>
    </w:p>
    <w:p>
      <w:r>
        <w:t>A 중대한 과실 +20</w:t>
      </w:r>
    </w:p>
    <w:p>
      <w:r>
        <w:t>⑤ A 대피불가능 상황 -10</w:t>
      </w:r>
    </w:p>
    <w:p>
      <w:r>
        <w:t>과</w:t>
      </w:r>
    </w:p>
    <w:p>
      <w:r>
        <w:t>B 고속도로</w:t>
      </w:r>
    </w:p>
    <w:p>
      <w:r>
        <w:t>실 ① +20</w:t>
      </w:r>
    </w:p>
    <w:p>
      <w:r>
        <w:t>(자동차전용도로 포함)</w:t>
      </w:r>
    </w:p>
    <w:p>
      <w:r>
        <w:t>비</w:t>
      </w:r>
    </w:p>
    <w:p>
      <w:r>
        <w:t>② B 주정차에 과실 없음  -20</w:t>
      </w:r>
    </w:p>
    <w:p>
      <w:r>
        <w:t>율</w:t>
      </w:r>
    </w:p>
    <w:p>
      <w:r>
        <w:t>추월차로 +10</w:t>
      </w:r>
    </w:p>
    <w:p>
      <w:r>
        <w:t>B 야간·악천후 등 시야확보 곤란 +10</w:t>
      </w:r>
    </w:p>
    <w:p>
      <w:r>
        <w:t>조</w:t>
      </w:r>
    </w:p>
    <w:p>
      <w:r>
        <w:t>③ B 전용차로 위반 +10 제</w:t>
      </w:r>
    </w:p>
    <w:p>
      <w:r>
        <w:t>정 2</w:t>
      </w:r>
    </w:p>
    <w:p>
      <w:r>
        <w:t>B 현저한 과실 +10 장</w:t>
      </w:r>
    </w:p>
    <w:p>
      <w:r>
        <w:t>예</w:t>
      </w:r>
    </w:p>
    <w:p>
      <w:r>
        <w:t>시 B 중대한 과실 +20 . 자</w:t>
      </w:r>
    </w:p>
    <w:p>
      <w:r>
        <w:t>B 안전표지판 등 설치  -20 동</w:t>
      </w:r>
    </w:p>
    <w:p>
      <w:r>
        <w:t>차</w:t>
      </w:r>
    </w:p>
    <w:p>
      <w:r>
        <w:t>④ 비상점멸표시등 점등  -10 와</w:t>
      </w:r>
    </w:p>
    <w:p>
      <w:r>
        <w:t>B 대피불가능 상황 -10 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※舊 245, 505 기준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사고 상황  사</w:t>
      </w:r>
    </w:p>
    <w:p>
      <w:r>
        <w:t>고</w:t>
      </w:r>
    </w:p>
    <w:p>
      <w:r>
        <w:t>⊙ 일반 도로 및 고속도로(자동차전용도로 포함)에서 A차량이 진행 중 전방에서 선행사고 후</w:t>
      </w:r>
    </w:p>
    <w:p>
      <w:r>
        <w:t>사고처리가 완료되지 않아 도로상에 주·정차하고 있는 B차량을 추돌한 사고이다.</w:t>
      </w:r>
    </w:p>
    <w:p>
      <w:r>
        <w:t>기본 과실비율 해설</w:t>
      </w:r>
    </w:p>
    <w:p>
      <w:r>
        <w:t>⊙ 일반 도로에서의 추돌사고는 추돌한 차량의 전방주시의무 위반과 안전거리 미확보(도로</w:t>
      </w:r>
    </w:p>
    <w:p>
      <w:r>
        <w:t>교통법 제19조 제1항)로 인하여 발생하는 것이 일반적이므로 뒤에서 추돌한 A(추돌차)와</w:t>
      </w:r>
    </w:p>
    <w:p>
      <w:r>
        <w:t>앞에서 추돌을 당한 B(피추돌차)의 기본 과실비율을 80:20으로 정한다.</w:t>
      </w:r>
    </w:p>
    <w:p>
      <w:r>
        <w:t>수정요소(인과관계를 감안한 과실비율 조정) 해설</w:t>
      </w:r>
    </w:p>
    <w:p>
      <w:r>
        <w:t>⊙ 수정요소는 아래 ① 내지 ④를 거쳐서 B의 과실이 인정되어 A의 비율이 100미만이 될</w:t>
      </w:r>
    </w:p>
    <w:p>
      <w:r>
        <w:t>경우에 한하여 A의 과실 사유를 가산한 뒤 최종 비율을 확정한다. 유의할 점은 ② 또는 ③</w:t>
      </w:r>
    </w:p>
    <w:p>
      <w:r>
        <w:t>[페이지 356 표 1]</w:t>
      </w:r>
    </w:p>
    <w:p>
      <w:r>
        <w:t>| 차42-1   | 차로 주·정차 중 재추돌(2차) 사고(고속도로등 포함)   | None          | None   | None                           | None   | None   |</w:t>
        <w:br/>
        <w:t>|----------|-----------------------------------------------------|---------------|--------|--------------------------------|--------|--------|</w:t>
        <w:br/>
        <w:t>|          | (A) 뒤차(추돌차)</w:t>
        <w:br/>
        <w:t>(B) 앞차(사고로 주정차중 )                                                     |               |        |                                |        |        |</w:t>
        <w:br/>
        <w:t>|          |                                                     | 기본 과실비율 |        |                                | A80    | B20    |</w:t>
        <w:br/>
        <w:t>|          |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               | +10    |        |</w:t>
        <w:br/>
        <w:t>|          |                                                     |               |        | A 중대한 과실                  | +20    |        |</w:t>
        <w:br/>
        <w:t>|          |                                                     |               | ⑤      | A 대피불가능 상황              | -10    |        |</w:t>
        <w:br/>
        <w:t>|          |                                                     |               | ①      | B 고속도로</w:t>
        <w:br/>
        <w:t>(자동차전용도로 포함)                                |        | +20    |</w:t>
        <w:br/>
        <w:t>|          |                                                     |               | ②      | B 주정차에 과실 없음           |        | -20    |</w:t>
        <w:br/>
        <w:t>|          |                                                     |               | ③      | 추월차로                       |        | +10    |</w:t>
        <w:br/>
        <w:t>|          |                                                     |               |        | B 야간·악천후 등 시야확보 곤란 |        | +10    |</w:t>
        <w:br/>
        <w:t>|          |                                                     |               |        | B 전용차로 위반                |        | +10    |</w:t>
        <w:br/>
        <w:t>|          |                                                     |               |        | B 현저한 과실                  |        | +10    |</w:t>
        <w:br/>
        <w:t>|          |                                                     |               |        | B 중대한 과실                  |        | +20    |</w:t>
        <w:br/>
        <w:t>|          |                                                     |               | ④      | B 안전표지판 등 설치           |        | -20    |</w:t>
        <w:br/>
        <w:t>|          |                                                     |               |        | 비상점멸표시등 점등            |        | -10    |</w:t>
        <w:br/>
        <w:t>|          |                                                     |               |        | B 대피불가능 상황              |        | -10    |</w:t>
      </w:r>
    </w:p>
    <w:p>
      <w:r>
        <w:t>자동차사고 과실비율 인정기준 │ 제3편 사고유형별 과실비율 적용기준 356</w:t>
      </w:r>
    </w:p>
    <w:p>
      <w:r>
        <w:t>사유는 서로 양립 불가능한 사정이므로 둘 중 하나만 적용한다. 반면, ②,③ 사유와 ④ 사유는</w:t>
      </w:r>
    </w:p>
    <w:p>
      <w:r>
        <w:t>서로 중복해서 적용이 가능하다.</w:t>
      </w:r>
    </w:p>
    <w:p>
      <w:r>
        <w:t>① 고속도로(자동차전용도로 포함)에서의 추돌사고는 고속도로 등에서는 주정차가 원칙적으로</w:t>
      </w:r>
    </w:p>
    <w:p>
      <w:r>
        <w:t>금지되어 있어 뒤차 입장에서 앞 차량이 도로 상에 주(정)차 중일 것이라고 예상하는 것이</w:t>
      </w:r>
    </w:p>
    <w:p>
      <w:r>
        <w:t>더 어렵기 때문에 추돌 당한 앞차의 과실을 20%까지 가산할 수 있다.</w:t>
      </w:r>
    </w:p>
    <w:p>
      <w:r>
        <w:t>② B차량이 앞에서 발생한 다른 사고를 보고 부득이하게 주·정차한 경우 또는 B차량이 선행</w:t>
      </w:r>
    </w:p>
    <w:p>
      <w:r>
        <w:t>사고의 당사자로서 선행사고를 낸 데에 B차량의 과실이 없는 경우 등 B차량이 주·정차</w:t>
      </w:r>
    </w:p>
    <w:p>
      <w:r>
        <w:t>하게 된 점에 과실이 없는 경우에는 B차량의 과실을 감산할 수 있다.</w:t>
      </w:r>
    </w:p>
    <w:p>
      <w:r>
        <w:t>다만, 고속도로 및 자동차전용도로에서 B차량이 선행사고에 과실이 없어도 선행사고 발생</w:t>
      </w:r>
    </w:p>
    <w:p>
      <w:r>
        <w:t>후 상당한 시간이 경과되었음에도 사고 후 안전조치 등을 제대로 취하지 않은 경우에는</w:t>
      </w:r>
    </w:p>
    <w:p>
      <w:r>
        <w:t>감산하지 않는다. 제</w:t>
      </w:r>
    </w:p>
    <w:p>
      <w:r>
        <w:t>2</w:t>
      </w:r>
    </w:p>
    <w:p>
      <w:r>
        <w:t>장</w:t>
      </w:r>
    </w:p>
    <w:p>
      <w:r>
        <w:t>③ 먼저 발생한 사고에 B의 과실이 있는 경우에 가산할 수 있으며, ② 사유와는 중복해서 적용 . 자</w:t>
      </w:r>
    </w:p>
    <w:p>
      <w:r>
        <w:t>동</w:t>
      </w:r>
    </w:p>
    <w:p>
      <w:r>
        <w:t>하지 않는다. 차</w:t>
      </w:r>
    </w:p>
    <w:p>
      <w:r>
        <w:t>와</w:t>
      </w:r>
    </w:p>
    <w:p>
      <w:r>
        <w:t>자</w:t>
      </w:r>
    </w:p>
    <w:p>
      <w:r>
        <w:t>-  야간, 악천후, 급회전지역 등 시야확보가 곤란한 곳에서는 뒤차인 A추돌차량이 앞차인 B피</w:t>
      </w:r>
    </w:p>
    <w:p>
      <w:r>
        <w:t>동</w:t>
      </w:r>
    </w:p>
    <w:p>
      <w:r>
        <w:t>차</w:t>
      </w:r>
    </w:p>
    <w:p>
      <w:r>
        <w:t>추돌차량을 발견하기가 쉽지 않으므로 피추돌차량인 B차량의 과실을 가산할 수 있다. (이</w:t>
      </w:r>
    </w:p>
    <w:p>
      <w:r>
        <w:t>륜</w:t>
      </w:r>
    </w:p>
    <w:p>
      <w:r>
        <w:t>- B의 현저한 과실과 중대한 과실 등은 제3편 제2장 3. 수정요소의 해설 부분을 참조한다.  차</w:t>
      </w:r>
    </w:p>
    <w:p>
      <w:r>
        <w:t>포</w:t>
      </w:r>
    </w:p>
    <w:p>
      <w:r>
        <w:t>함</w:t>
      </w:r>
    </w:p>
    <w:p>
      <w:r>
        <w:t>④ 고속도로 및 자동차전용도로(이하 ‘고속도로등’이라 함) 상에서 차량 고장 등을 이유로 주· )의</w:t>
      </w:r>
    </w:p>
    <w:p>
      <w:r>
        <w:t>사</w:t>
      </w:r>
    </w:p>
    <w:p>
      <w:r>
        <w:t>정차하게 된 경우에는 도로교통법 제66조, 도로교통법 시행규칙 제40조에 따라 고장자동 고</w:t>
      </w:r>
    </w:p>
    <w:p>
      <w:r>
        <w:t>차의 표지를 설치하여야 하는 바, 이러한 표지가 설치되어 있는 경우에는 후방에서 진행하여</w:t>
      </w:r>
    </w:p>
    <w:p>
      <w:r>
        <w:t>오는 뒤차(추돌차)가 앞차(피추돌차)를 발견하기가 용이하기 때문에 이러한 조치를 취한</w:t>
      </w:r>
    </w:p>
    <w:p>
      <w:r>
        <w:t>앞차(피추돌차) B의 과실을 감산할 수 있다. (종전에는 안전삼각대를 100미터 이상의 뒤</w:t>
      </w:r>
    </w:p>
    <w:p>
      <w:r>
        <w:t>쪽 도로상에 설치하여야 한다고 규정하였으나 2017. 6. 2.자 개정으로 거리제한을 폐지하고</w:t>
      </w:r>
    </w:p>
    <w:p>
      <w:r>
        <w:t>후방에서 접근하는 자동차의 운전자가 확인할 수 있는 위치에 설치하도록 하였다.)</w:t>
      </w:r>
    </w:p>
    <w:p>
      <w:r>
        <w:t>-  이와 같은 안전표지는 설치하지 않았으나 비상점멸표시등을 켠 경우에는 10%까지 감산</w:t>
      </w:r>
    </w:p>
    <w:p>
      <w:r>
        <w:t>할 수 있다.</w:t>
      </w:r>
    </w:p>
    <w:p>
      <w:r>
        <w:t>- 일반도로의 경우에도 고속도로등의 경우를 준용하여 감산할 수 있다.</w:t>
      </w:r>
    </w:p>
    <w:p>
      <w:r>
        <w:t>-  피추돌차량의 고장 정도가 심하여 갓길로 옮길 수 없었거나 갓길로 옮기고 있던 경우, 갓길로</w:t>
      </w:r>
    </w:p>
    <w:p>
      <w:r>
        <w:t>옮길 시간상 여유가 없는 경우로서 피추돌차량인 B차량의 과실을 감산할 수 있다.</w:t>
      </w:r>
    </w:p>
    <w:p>
      <w:r>
        <w:t>자동차사고 과실비율 인정기준 │ 제3편 사고유형별 과실비율 적용기준 357</w:t>
      </w:r>
    </w:p>
    <w:p>
      <w:r>
        <w:t>⑤ 주·정차한 B차량이 여러 개의 차로에 걸쳐 주·정차하고 있는 등의 사유로 A차량이 대피할</w:t>
      </w:r>
    </w:p>
    <w:p>
      <w:r>
        <w:t>수 없는 경우에는 A차량의 과실을 감산할 수 있다.</w:t>
      </w:r>
    </w:p>
    <w:p>
      <w:r>
        <w:t>- A의 현저한 과실과 중대한 과실등은 제3편 제2장 3. 수정요소의 해설 부분을 참조한다.</w:t>
      </w:r>
    </w:p>
    <w:p>
      <w:r>
        <w:t>활용시 참고 사항</w:t>
      </w:r>
    </w:p>
    <w:p>
      <w:r>
        <w:t>⊙ 본 기준은 일반도로 뿐만 아니라 고속도로(자동차전용도로 포함)에서 발생한 경우도</w:t>
      </w:r>
    </w:p>
    <w:p>
      <w:r>
        <w:t>적용한다.</w:t>
      </w:r>
    </w:p>
    <w:p>
      <w:r>
        <w:t>⊙ 또한, 본 기준은 앞차인 B가 이미 발생한 선행사고로 인하여 도로상에 주·정차하고 있다가</w:t>
      </w:r>
    </w:p>
    <w:p>
      <w:r>
        <w:t>뒤차 A에게 추돌당한 사고에 대해서 적용하며, 앞차 B가 도로를 진행 중이거나 도로에서</w:t>
      </w:r>
    </w:p>
    <w:p>
      <w:r>
        <w:t>정지한 직후에 뒤차 A에게 추돌당한 사고에 대해서는 차41-1 기준을 적용하고 본 기준을</w:t>
      </w:r>
    </w:p>
    <w:p>
      <w:r>
        <w:t>적용하지 아니한다. 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관련 법규 와</w:t>
      </w:r>
    </w:p>
    <w:p>
      <w:r>
        <w:t>자</w:t>
      </w:r>
    </w:p>
    <w:p>
      <w:r>
        <w:t>⊙ 도로교통법 제19조(안전거리 확보 등) 동</w:t>
      </w:r>
    </w:p>
    <w:p>
      <w:r>
        <w:t>차</w:t>
      </w:r>
    </w:p>
    <w:p>
      <w:r>
        <w:t>① 모든 차의 운전자는 같은 방향으로 가고 있는 앞차의 뒤를 따르는 경우에는 앞차가 갑자기  (이</w:t>
      </w:r>
    </w:p>
    <w:p>
      <w:r>
        <w:t>륜</w:t>
      </w:r>
    </w:p>
    <w:p>
      <w:r>
        <w:t>차</w:t>
      </w:r>
    </w:p>
    <w:p>
      <w:r>
        <w:t>정지하게 되는 경우 그 앞차와의 충돌을 피할 수 있는 필요한 거리를 확보하여야 한다.</w:t>
      </w:r>
    </w:p>
    <w:p>
      <w:r>
        <w:t>포</w:t>
      </w:r>
    </w:p>
    <w:p>
      <w:r>
        <w:t>함</w:t>
      </w:r>
    </w:p>
    <w:p>
      <w:r>
        <w:t>)의</w:t>
      </w:r>
    </w:p>
    <w:p>
      <w:r>
        <w:t>⊙ 도로교통법 제48조(안전운전 및 친환경 경제운전의 의무)  사</w:t>
      </w:r>
    </w:p>
    <w:p>
      <w:r>
        <w:t>고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⊙ 도로교통법 제57조(통칙)</w:t>
      </w:r>
    </w:p>
    <w:p>
      <w:r>
        <w:t>고속도로 또는 자동차전용도로(이하 “고속도로등”이라 한다)에서의 자동차 또는 보행자의</w:t>
      </w:r>
    </w:p>
    <w:p>
      <w:r>
        <w:t>통행방법 등은 이 장에서 정하는 바에 따르고, 이 장에서 규정한 것 외의 사항에 관하여는 제1장</w:t>
      </w:r>
    </w:p>
    <w:p>
      <w:r>
        <w:t>부터 제4장까지의 규정에서 정하는 바에 따른다.</w:t>
      </w:r>
    </w:p>
    <w:p>
      <w:r>
        <w:t>⊙ 도로교통법 제64조 (고속도로등에서의 정차 및 주차의 금지)</w:t>
      </w:r>
    </w:p>
    <w:p>
      <w:r>
        <w:t>자동차의 운전자는 고속도로등에서 차를 정차하거나 주차시켜서는 아니 된다.</w:t>
      </w:r>
    </w:p>
    <w:p>
      <w:r>
        <w:t>다만, 다음 각 호의 어느 하나에 해당하는 경우에는 그러하지 아니하다.</w:t>
      </w:r>
    </w:p>
    <w:p>
      <w:r>
        <w:t>자동차사고 과실비율 인정기준 │ 제3편 사고유형별 과실비율 적용기준 358</w:t>
      </w:r>
    </w:p>
    <w:p>
      <w:r>
        <w:t>1. 법령의 규정 또는 경찰공무원(자치경찰공무원은 제외한다)의 지시에 따르거나 위험을 방지</w:t>
      </w:r>
    </w:p>
    <w:p>
      <w:r>
        <w:t>하기 위하여 일시 정차 또는 주차시키는 경우</w:t>
      </w:r>
    </w:p>
    <w:p>
      <w:r>
        <w:t>2. 정차 또는 주차할 수 있도록 안전표지를 설치한 곳이나 정류장에서 정차 또는 주차시키는 경우</w:t>
      </w:r>
    </w:p>
    <w:p>
      <w:r>
        <w:t>3. 고장이나 그 밖의 부득이한 사유로 길가장자리구역(갓길을 포함한다)에 정차 또는 주차시키는 경우</w:t>
      </w:r>
    </w:p>
    <w:p>
      <w:r>
        <w:t>4. 통행료를 내기 위하여 통행료를 받는 곳에서 정차하는 경우</w:t>
      </w:r>
    </w:p>
    <w:p>
      <w:r>
        <w:t>5. 도로의 관리자가 고속도로등을 보수·유지 또는 순회하기 위하여 정차 또는 주차시키는 경우</w:t>
      </w:r>
    </w:p>
    <w:p>
      <w:r>
        <w:t>6. 경찰용 긴급자동차가 고속도로등에서 범죄수사, 교통단속이나 그 밖의 경찰임무를 수행하기</w:t>
      </w:r>
    </w:p>
    <w:p>
      <w:r>
        <w:t>위하여 정차 또는 주차시키는 경우</w:t>
      </w:r>
    </w:p>
    <w:p>
      <w:r>
        <w:t>6의 2. 소방차가 고속도로등에서 화재진압 및 인명 구조·구급 등 소방활동, 소방지원활동 및</w:t>
      </w:r>
    </w:p>
    <w:p>
      <w:r>
        <w:t>생활안전활동을 수행하기 위하여 정차 또는 주차시키는 경우</w:t>
      </w:r>
    </w:p>
    <w:p>
      <w:r>
        <w:t>6의 3. 경찰용 긴급자동차 및 소방차를 제외한 긴급자동차가 사용 목적을 달성하기 위하여  제</w:t>
      </w:r>
    </w:p>
    <w:p>
      <w:r>
        <w:t>2</w:t>
      </w:r>
    </w:p>
    <w:p>
      <w:r>
        <w:t>정차 또는 주차시키는 경우  장</w:t>
      </w:r>
    </w:p>
    <w:p>
      <w:r>
        <w:t>. 자</w:t>
      </w:r>
    </w:p>
    <w:p>
      <w:r>
        <w:t>동</w:t>
      </w:r>
    </w:p>
    <w:p>
      <w:r>
        <w:t>7. 교통이 밀리거나 그 밖의 부득이한 사유로 움직일 수 없을 때에 고속도로등의 차로에 일시  차</w:t>
      </w:r>
    </w:p>
    <w:p>
      <w:r>
        <w:t>와</w:t>
      </w:r>
    </w:p>
    <w:p>
      <w:r>
        <w:t>정차 또는 주차시키는 경우  자</w:t>
      </w:r>
    </w:p>
    <w:p>
      <w:r>
        <w:t>동</w:t>
      </w:r>
    </w:p>
    <w:p>
      <w:r>
        <w:t>차</w:t>
      </w:r>
    </w:p>
    <w:p>
      <w:r>
        <w:t>(이</w:t>
      </w:r>
    </w:p>
    <w:p>
      <w:r>
        <w:t>⊙ 도로교통법 제66조(고장 등의 조치)  륜</w:t>
      </w:r>
    </w:p>
    <w:p>
      <w:r>
        <w:t>차</w:t>
      </w:r>
    </w:p>
    <w:p>
      <w:r>
        <w:t>자동차의 운전자는 고장이나 그 밖의 사유로 고속도로등에서 자동차를 운행할 수 없게 되었을   포</w:t>
      </w:r>
    </w:p>
    <w:p>
      <w:r>
        <w:t>함</w:t>
      </w:r>
    </w:p>
    <w:p>
      <w:r>
        <w:t>때에는 행정안전부령으로 정하는 표지(이하 “고장자동차의 표지”라 한다)를 설치하여야 하며,  )의</w:t>
      </w:r>
    </w:p>
    <w:p>
      <w:r>
        <w:t>사</w:t>
      </w:r>
    </w:p>
    <w:p>
      <w:r>
        <w:t>그 자동차를 고속도로등이 아닌 다른 곳으로 옮겨 놓는 등의 필요한 조치를 하여야 한다. 고</w:t>
      </w:r>
    </w:p>
    <w:p>
      <w:r>
        <w:t>⊙ 도로교통법 시행규칙 제40조(고장자동차의 표지)</w:t>
      </w:r>
    </w:p>
    <w:p>
      <w:r>
        <w:t>① 법 제66조에 따라 자동차의 운전자는 고장이나 그 밖의 사유로 고속도로 또는 자동차전용</w:t>
      </w:r>
    </w:p>
    <w:p>
      <w:r>
        <w:t>도로(이하 “고속도로등”이라 한다)에서 자동차를 운행할 수 없게 되었을 때에는 다음 각</w:t>
      </w:r>
    </w:p>
    <w:p>
      <w:r>
        <w:t>호의 표지를 설치하여야 한다.</w:t>
      </w:r>
    </w:p>
    <w:p>
      <w:r>
        <w:t>1. 「자동차관리법 시행령」 제8조의2제7호, 「자동차 및 자동차부품의 성능과 기준에 관한 규칙」</w:t>
      </w:r>
    </w:p>
    <w:p>
      <w:r>
        <w:t>제112조의8 및 별표 30의5에 따른 안전삼각대(국토교통부령 제386호 자동차 및 자동차</w:t>
      </w:r>
    </w:p>
    <w:p>
      <w:r>
        <w:t>부품의 성능과 기준에 관한 규칙 일부개정령 부칙 제6조에 따라 국토교통부장관이 정하여</w:t>
      </w:r>
    </w:p>
    <w:p>
      <w:r>
        <w:t>고시하는 기준을 충족하도록 제작된 안전삼각대를 포함한다)</w:t>
      </w:r>
    </w:p>
    <w:p>
      <w:r>
        <w:t>2. 사방 500미터 지점에서 식별할 수 있는 적색의 섬광신호·전기제등 또는 불꽃신호. 다만, 밤에</w:t>
      </w:r>
    </w:p>
    <w:p>
      <w:r>
        <w:t>고장이나 그 밖의 사유로 고속도로등에서 자동차를 운행할 수 없게 되었을 때로 한정한다.</w:t>
      </w:r>
    </w:p>
    <w:p>
      <w:r>
        <w:t>자동차사고 과실비율 인정기준 │ 제3편 사고유형별 과실비율 적용기준 359</w:t>
      </w:r>
    </w:p>
    <w:p>
      <w:r>
        <w:t>③ 자동차의 운전자는 제1항에 따른 표지를 설치하는 경우 그 자동차의 후방에서 접근하는</w:t>
      </w:r>
    </w:p>
    <w:p>
      <w:r>
        <w:t>자동차의 운전자가 확인할 수 있는 위치에 설치하여야 한다.</w:t>
      </w:r>
    </w:p>
    <w:p>
      <w:r>
        <w:t>참고 판례</w:t>
      </w:r>
    </w:p>
    <w:p>
      <w:r>
        <w:t>⊙ 대법원 2014. 3. 27. 선고 2013다215904 판결</w:t>
      </w:r>
    </w:p>
    <w:p>
      <w:r>
        <w:t>고속도로나 자동차전용도로에서 선행사고로 자동차를 운행할 수 없게 되었음에도 자동차를</w:t>
      </w:r>
    </w:p>
    <w:p>
      <w:r>
        <w:t>안전한 장소로 이동시키거나 관계 법령이 정한 고장자동차의 표지를 설치하는 등의 안전조치를</w:t>
      </w:r>
    </w:p>
    <w:p>
      <w:r>
        <w:t>취하지 아니한 채 주행차로에 정지해 있는 사이에 뒤따라온 후행차량에 의한 추돌사고가 발생한</w:t>
      </w:r>
    </w:p>
    <w:p>
      <w:r>
        <w:t>경우, 선행차량 운전자에게 선행사고의 발생에 아무런 과실이 없고, 사고 후 안전조치 등을</w:t>
      </w:r>
    </w:p>
    <w:p>
      <w:r>
        <w:t>취할 시간적 여유가 없거나 부상 등으로 그러한 조치를 기대하기 어려운 상황에 처해 있다가</w:t>
      </w:r>
    </w:p>
    <w:p>
      <w:r>
        <w:t>후행사고를 당한 때에는 후행사고로 인한 손해배상액을 산정함에 있어 선행차량 B의 과실을</w:t>
      </w:r>
    </w:p>
    <w:p>
      <w:r>
        <w:t>참작할 여지가 없다. 제</w:t>
      </w:r>
    </w:p>
    <w:p>
      <w:r>
        <w:t>2</w:t>
      </w:r>
    </w:p>
    <w:p>
      <w:r>
        <w:t>장</w:t>
      </w:r>
    </w:p>
    <w:p>
      <w:r>
        <w:t>. 자</w:t>
      </w:r>
    </w:p>
    <w:p>
      <w:r>
        <w:t>⊙  대법원 2019. 6. 27. 선고 2018다226015판결 동</w:t>
      </w:r>
    </w:p>
    <w:p>
      <w:r>
        <w:t>차</w:t>
      </w:r>
    </w:p>
    <w:p>
      <w:r>
        <w:t>고속도로에서 선행차량이 사고 등의 사유로 안전조치를 취하지 아니한 채 주행차로에 정지해  와</w:t>
      </w:r>
    </w:p>
    <w:p>
      <w:r>
        <w:t>자</w:t>
      </w:r>
    </w:p>
    <w:p>
      <w:r>
        <w:t>있는 사이에 뒤따라온 자동차에 의하여 추돌사고가 발생한 경우에, 안전조치를 취하지 아니한  동</w:t>
      </w:r>
    </w:p>
    <w:p>
      <w:r>
        <w:t>차</w:t>
      </w:r>
    </w:p>
    <w:p>
      <w:r>
        <w:t>정차로 인하여 후행차량이 선행차량을 충돌하고 나아가 그 주변의 다른 차량이나 사람들을  (이</w:t>
      </w:r>
    </w:p>
    <w:p>
      <w:r>
        <w:t>륜</w:t>
      </w:r>
    </w:p>
    <w:p>
      <w:r>
        <w:t>차</w:t>
      </w:r>
    </w:p>
    <w:p>
      <w:r>
        <w:t>충돌할 수도 있다는 것을 충분히 예상할 수 있으므로, 선행차량 운전자가 정지 후 안전조치를   포</w:t>
      </w:r>
    </w:p>
    <w:p>
      <w:r>
        <w:t>함</w:t>
      </w:r>
    </w:p>
    <w:p>
      <w:r>
        <w:t>취할 수 있었음에도 과실로 이를 게을리하였거나, 또는 정지 후 시간적 여유 부족이나 부상 등의  )의</w:t>
      </w:r>
    </w:p>
    <w:p>
      <w:r>
        <w:t>사유로 안전조치를 취할 수 없었다고 하더라도 그 정지가 선행차량 운전자의 과실로 발생된   사</w:t>
      </w:r>
    </w:p>
    <w:p>
      <w:r>
        <w:t>고</w:t>
      </w:r>
    </w:p>
    <w:p>
      <w:r>
        <w:t>선행사고로 인한 경우 등과 같이 그의 과실에 의하여 비롯된 것이라면, 안전조치 미이행 또는</w:t>
      </w:r>
    </w:p>
    <w:p>
      <w:r>
        <w:t>선행사고의 발생 등으로 인한 정지와 후행 추돌사고 및 그로 인하여 연쇄적으로 발생된 사고</w:t>
      </w:r>
    </w:p>
    <w:p>
      <w:r>
        <w:t>들 사이에는 특별한 사정이 없는 한 인과관계가 있고, 손해의 공평한 분담이라는 손해배상</w:t>
      </w:r>
    </w:p>
    <w:p>
      <w:r>
        <w:t>제도의 이념에 비추어 볼 때에 선행차량 운전자의 과실은 후행사고들로 인한 손해배상책임에</w:t>
      </w:r>
    </w:p>
    <w:p>
      <w:r>
        <w:t>관한 분담범위를 정할 때에 참작되어야 한다.(고속도로 B차량이 선행사고에 과실이 있는 경우</w:t>
      </w:r>
    </w:p>
    <w:p>
      <w:r>
        <w:t>안전조치 기대 어려운 상황이라고 할지라도 선행 사고로 인한 정차와 후행 추돌사고 사이의</w:t>
      </w:r>
    </w:p>
    <w:p>
      <w:r>
        <w:t>인과관계가 있다는 취지)</w:t>
      </w:r>
    </w:p>
    <w:p>
      <w:r>
        <w:t>자동차사고 과실비율 인정기준 │ 제3편 사고유형별 과실비율 적용기준 360</w:t>
      </w:r>
    </w:p>
    <w:p>
      <w:r>
        <w:t>일반 도로 가장자리(갓길포함) 주·정차</w:t>
      </w:r>
    </w:p>
    <w:p>
      <w:r>
        <w:t>차42-2</w:t>
      </w:r>
    </w:p>
    <w:p>
      <w:r>
        <w:t>(A) 주·정차</w:t>
      </w:r>
    </w:p>
    <w:p>
      <w:r>
        <w:t>(B) 추돌차</w:t>
      </w:r>
    </w:p>
    <w:p>
      <w:r>
        <w:t>기본 과실비율 A0 B100</w:t>
      </w:r>
    </w:p>
    <w:p>
      <w:r>
        <w:t>① A 시야불량 +10</w:t>
      </w:r>
    </w:p>
    <w:p>
      <w:r>
        <w:t>② A 주정차 금지장소 +10</w:t>
      </w:r>
    </w:p>
    <w:p>
      <w:r>
        <w:t>과</w:t>
      </w:r>
    </w:p>
    <w:p>
      <w:r>
        <w:t>③ A 주정차 방법 위반 +10</w:t>
      </w:r>
    </w:p>
    <w:p>
      <w:r>
        <w:t>실</w:t>
      </w:r>
    </w:p>
    <w:p>
      <w:r>
        <w:t>비 A 비상등화 등</w:t>
      </w:r>
    </w:p>
    <w:p>
      <w:r>
        <w:t>④ +10</w:t>
      </w:r>
    </w:p>
    <w:p>
      <w:r>
        <w:t>율 안전조치 불이행</w:t>
      </w:r>
    </w:p>
    <w:p>
      <w:r>
        <w:t>A 현저한 과실 +10</w:t>
      </w:r>
    </w:p>
    <w:p>
      <w:r>
        <w:t>조</w:t>
      </w:r>
    </w:p>
    <w:p>
      <w:r>
        <w:t>정 A 중대한 과실 +20</w:t>
      </w:r>
    </w:p>
    <w:p>
      <w:r>
        <w:t>예</w:t>
      </w:r>
    </w:p>
    <w:p>
      <w:r>
        <w:t>⑤ A 회피불능 -10</w:t>
      </w:r>
    </w:p>
    <w:p>
      <w:r>
        <w:t>시 제</w:t>
      </w:r>
    </w:p>
    <w:p>
      <w:r>
        <w:t>B 현저한 과실 +10 2</w:t>
      </w:r>
    </w:p>
    <w:p>
      <w:r>
        <w:t>장</w:t>
      </w:r>
    </w:p>
    <w:p>
      <w:r>
        <w:t>B 중대한 과실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255, 394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 상황 륜</w:t>
      </w:r>
    </w:p>
    <w:p>
      <w:r>
        <w:t>차</w:t>
      </w:r>
    </w:p>
    <w:p>
      <w:r>
        <w:t>포</w:t>
      </w:r>
    </w:p>
    <w:p>
      <w:r>
        <w:t>⊙ 일반 도로의 가장자리(갓길 포함) 또는 도로와 보도의 가장자리에 동시에 걸치고 주·정차</w:t>
      </w:r>
    </w:p>
    <w:p>
      <w:r>
        <w:t>함</w:t>
      </w:r>
    </w:p>
    <w:p>
      <w:r>
        <w:t>중인 A차량을 동일방향에서 후행하여 진행하는 B차량이 추돌한 사고이다. )의</w:t>
      </w:r>
    </w:p>
    <w:p>
      <w:r>
        <w:t>사</w:t>
      </w:r>
    </w:p>
    <w:p>
      <w:r>
        <w:t>고</w:t>
      </w:r>
    </w:p>
    <w:p>
      <w:r>
        <w:t>기본 과실비율 해설</w:t>
      </w:r>
    </w:p>
    <w:p>
      <w:r>
        <w:t>⊙ 추돌사고의 경우 기본적으로 선행차량인 피추돌차량은 과실이 없고, 추돌차량의 전방</w:t>
      </w:r>
    </w:p>
    <w:p>
      <w:r>
        <w:t>주시태만 및 안전거리 미확보로 인하여 발생하므로 추돌차량의 일방과실로 보아 양 차량의</w:t>
      </w:r>
    </w:p>
    <w:p>
      <w:r>
        <w:t>기본 과실비율을 0:100으로 정하였다.</w:t>
      </w:r>
    </w:p>
    <w:p>
      <w:r>
        <w:t>수정요소(인과관계를 감안한 과실비율 조정) 해설</w:t>
      </w:r>
    </w:p>
    <w:p>
      <w:r>
        <w:t>⊙ A의 수정요소를 먼저 가감하고 B의 비율이 100미만이 될 경우에 한하여 B의 과실을 가산</w:t>
      </w:r>
    </w:p>
    <w:p>
      <w:r>
        <w:t>하여 최종 비율을 확정한다.</w:t>
      </w:r>
    </w:p>
    <w:p>
      <w:r>
        <w:t>① 폭우, 진한 안개, 야간에 가로등이 없어서 어두운 곳에서는 추돌차량이 주·정차 중인 차량을</w:t>
      </w:r>
    </w:p>
    <w:p>
      <w:r>
        <w:t>발견하기가 용이하지 않으므로 피추돌차량인 A차량의 과실을 가산할 수 있다.</w:t>
      </w:r>
    </w:p>
    <w:p>
      <w:r>
        <w:t>[페이지 361 표 1]</w:t>
      </w:r>
    </w:p>
    <w:p>
      <w:r>
        <w:t>| 차42-2   | 일반 도로 가장자리(갓길포함) 주·정차   | None          | None   | None               | None   | None   |</w:t>
        <w:br/>
        <w:t>|----------|----------------------------------------|---------------|--------|--------------------|--------|--------|</w:t>
        <w:br/>
        <w:t>|          | (A) 주·정차</w:t>
        <w:br/>
        <w:t>(B) 추돌차                                        |               |        |                    |        |        |</w:t>
        <w:br/>
        <w:t>|          |                                        | 기본 과실비율 |        |                    | A0     | B100   |</w:t>
        <w:br/>
        <w:t>|          |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시야불량         | +10    |        |</w:t>
        <w:br/>
        <w:t>|          |                                        |               | ②      | A 주정차 금지장소  | +10    |        |</w:t>
        <w:br/>
        <w:t>|          |                                        |               | ③      | A 주정차 방법 위반 | +10    |        |</w:t>
        <w:br/>
        <w:t xml:space="preserve">|          |                                        |               | ④      | A 비상등화 등 </w:t>
        <w:br/>
        <w:t>안전조치 불이행                    | +10    |        |</w:t>
        <w:br/>
        <w:t>|          |                                        |               |        | A 현저한 과실      | +10    |        |</w:t>
        <w:br/>
        <w:t>|          |                                        |               |        | A 중대한 과실      | +20    |        |</w:t>
        <w:br/>
        <w:t>|          |                                        |               | ⑤      | A 회피불능         | -10    |        |</w:t>
        <w:br/>
        <w:t>|          |                                        |               |        | B 현저한 과실      |        | +10    |</w:t>
        <w:br/>
        <w:t>|          |                                        |               |        | B 중대한 과실      |        | +20    |</w:t>
      </w:r>
    </w:p>
    <w:p>
      <w:r>
        <w:t>자동차사고 과실비율 인정기준 │ 제3편 사고유형별 과실비율 적용기준 361</w:t>
      </w:r>
    </w:p>
    <w:p>
      <w:r>
        <w:t>② 도로교통법 제32조, 제33조를 위반하여 주·정차한 경우에는 피추돌차량인 A차량의 과실을</w:t>
      </w:r>
    </w:p>
    <w:p>
      <w:r>
        <w:t>가산할 수 있다.</w:t>
      </w:r>
    </w:p>
    <w:p>
      <w:r>
        <w:t>③ 도로교통법 제34조를 위반하여 주·정차한 경우에는 피추돌차량인 A차량의 과실을 가산할</w:t>
      </w:r>
    </w:p>
    <w:p>
      <w:r>
        <w:t>수 있다.</w:t>
      </w:r>
    </w:p>
    <w:p>
      <w:r>
        <w:t>④ 차량이 야간에 도로에 있는 경우에는 전조등, 차폭등, 미등, 비상등을 켜야 함에도 그렇지</w:t>
      </w:r>
    </w:p>
    <w:p>
      <w:r>
        <w:t>아니한 경우나, 시야가 불량한 상황임에도 주·정차 차량이 비상등을 켜지 아니한 경우 등</w:t>
      </w:r>
    </w:p>
    <w:p>
      <w:r>
        <w:t>에는 추돌차량이 주·정차 차량을 발견하기가 용이하지 않으므로 피추돌차량인 A차량의</w:t>
      </w:r>
    </w:p>
    <w:p>
      <w:r>
        <w:t>과실을 가산할 수 있다. 다만, 주정차 금지 구역이 아닌 곳은 위법하게 주정차한 과실은</w:t>
      </w:r>
    </w:p>
    <w:p>
      <w:r>
        <w:t>없으므로 적용하지 않는다.</w:t>
      </w:r>
    </w:p>
    <w:p>
      <w:r>
        <w:t>⑤ 고장 등의 이유로 부득이하게 주정차한 경우에는 도로 오른쪽에 주정차하여야 하고, 주행</w:t>
      </w:r>
    </w:p>
    <w:p>
      <w:r>
        <w:t>차로에서 운전하는 것이 불가능한 경우 지체 없이 차량을 주행차로 이외의 장소로 이동 제</w:t>
      </w:r>
    </w:p>
    <w:p>
      <w:r>
        <w:t>2</w:t>
      </w:r>
    </w:p>
    <w:p>
      <w:r>
        <w:t>장</w:t>
      </w:r>
    </w:p>
    <w:p>
      <w:r>
        <w:t>시켜야 하나 이러한 경우에 A의 고장 정도가 심하여 갓길로 옮길 수 없었거나 갓길로 옮기고  . 자</w:t>
      </w:r>
    </w:p>
    <w:p>
      <w:r>
        <w:t>동</w:t>
      </w:r>
    </w:p>
    <w:p>
      <w:r>
        <w:t>있던 경우, 갓길로 옮길 시간상 여유가 없는 경우에는 A차량의 과실을 감산할 수 있다.</w:t>
      </w:r>
    </w:p>
    <w:p>
      <w:r>
        <w:t>차</w:t>
      </w:r>
    </w:p>
    <w:p>
      <w:r>
        <w:t>와</w:t>
      </w:r>
    </w:p>
    <w:p>
      <w:r>
        <w:t>자</w:t>
      </w:r>
    </w:p>
    <w:p>
      <w:r>
        <w:t>⊙ 현저한 과실과 중대한 과실 등은 제3편 제2장 3. 수정요소의 해설 부분을 참조한다.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활용시 참고 사항 차</w:t>
      </w:r>
    </w:p>
    <w:p>
      <w:r>
        <w:t>포</w:t>
      </w:r>
    </w:p>
    <w:p>
      <w:r>
        <w:t>⊙ 사고형태가 추돌이 아닌 충돌이나 접촉의 경우에도 본 기준을 적용한다. 다만, 피추돌차량인  함</w:t>
      </w:r>
    </w:p>
    <w:p>
      <w:r>
        <w:t>)의</w:t>
      </w:r>
    </w:p>
    <w:p>
      <w:r>
        <w:t>A차량이 선행사고로 인하여 도로상에 주·정차하게 된 경우에는 차42-1을 기준을 적용  사</w:t>
      </w:r>
    </w:p>
    <w:p>
      <w:r>
        <w:t>고</w:t>
      </w:r>
    </w:p>
    <w:p>
      <w:r>
        <w:t>하고 본 기준을 적용하지 아니한다.</w:t>
      </w:r>
    </w:p>
    <w:p>
      <w:r>
        <w:t>⊙ 고속도로의 갓길에 주·정차중인 차량을 동일방향에서 후행하여 진행하는 차량이 추돌한 사고</w:t>
      </w:r>
    </w:p>
    <w:p>
      <w:r>
        <w:t>에는 차42-3을 적용하고 고속도로의 차로에 정차하고 있는 경우는 차42-1을 적용한다.</w:t>
      </w:r>
    </w:p>
    <w:p>
      <w:r>
        <w:t>관련 법규</w:t>
      </w:r>
    </w:p>
    <w:p>
      <w:r>
        <w:t>⊙ 도로교통법 제32조(정차 또는 주차의 금지)</w:t>
      </w:r>
    </w:p>
    <w:p>
      <w:r>
        <w:t>모든 차의 운전자는 다음 각 호의 어느 하나에 해당하는 곳에서는 차를 정차하거나 주차하여</w:t>
      </w:r>
    </w:p>
    <w:p>
      <w:r>
        <w:t>서는 아니 된다. 다만, 이 법이나 이 법에 따른 명령 또는 경찰공무원의 지시를 따르는 경우와</w:t>
      </w:r>
    </w:p>
    <w:p>
      <w:r>
        <w:t>위험방지를 위하여 일시정지하는 경우에는 그러하지 아니하다.</w:t>
      </w:r>
    </w:p>
    <w:p>
      <w:r>
        <w:t>1. 교차로·횡단보도·건널목이나 보도와 차도가 구분된 도로의 보도(「주차장법에 따라 차도와</w:t>
      </w:r>
    </w:p>
    <w:p>
      <w:r>
        <w:t>보도에 걸쳐서 설치된 노상주차장은 제외한다)</w:t>
      </w:r>
    </w:p>
    <w:p>
      <w:r>
        <w:t>자동차사고 과실비율 인정기준 │ 제3편 사고유형별 과실비율 적용기준 362</w:t>
      </w:r>
    </w:p>
    <w:p>
      <w:r>
        <w:t>2. 교차로의 가장자리나 도로의 모퉁이로부터 5미터 이내인 곳</w:t>
      </w:r>
    </w:p>
    <w:p>
      <w:r>
        <w:t>3. 안전지대가 설치된 도로에서는 그 안전지대의 사방으로부터 각각 10미터 이내인 곳</w:t>
      </w:r>
    </w:p>
    <w:p>
      <w:r>
        <w:t>4. 버스여객자동차의 정류지(停留地)임을 표시하는 기둥이나 표지판 또는 선이 설치된 곳으로</w:t>
      </w:r>
    </w:p>
    <w:p>
      <w:r>
        <w:t>부터 10미터 이내인 곳. 다만, 버스여객자동차의 운전자가 그 버스여객자동차의 운행시간</w:t>
      </w:r>
    </w:p>
    <w:p>
      <w:r>
        <w:t>중에 운행노선에 따르는 정류장에서 승객을 태우거나 내리기 위하여 차를 정차하거나 주차</w:t>
      </w:r>
    </w:p>
    <w:p>
      <w:r>
        <w:t>하는 경우에는 그러하지 아니하다.</w:t>
      </w:r>
    </w:p>
    <w:p>
      <w:r>
        <w:t>5. 건널목의 가장자리 또는 횡단보도로부터 10미터 이내인 곳</w:t>
      </w:r>
    </w:p>
    <w:p>
      <w:r>
        <w:t>6. 다음 각 목의 곳으로부터 5미터 이내인 곳</w:t>
      </w:r>
    </w:p>
    <w:p>
      <w:r>
        <w:t>가. 「소방기본법」 제10조에 따른 소방용수시설 또는 비상소화장치가 설치된 곳</w:t>
      </w:r>
    </w:p>
    <w:p>
      <w:r>
        <w:t>나. 「화재예방, 소방시설 설치·유지 및 안전관리에 관한 법률」 제2조 제1항 제1호에 따른</w:t>
      </w:r>
    </w:p>
    <w:p>
      <w:r>
        <w:t>소방시설로서 대통령령으로 정하는 시설이 설치된 곳</w:t>
      </w:r>
    </w:p>
    <w:p>
      <w:r>
        <w:t>7. 시·도경찰청장이 도로에서의 위험을 방지하고 교통의 안전과 원활한 소통을 확보하기 위하여  제</w:t>
      </w:r>
    </w:p>
    <w:p>
      <w:r>
        <w:t>2</w:t>
      </w:r>
    </w:p>
    <w:p>
      <w:r>
        <w:t>필요하다고 인정하여 지정한 곳 장</w:t>
      </w:r>
    </w:p>
    <w:p>
      <w:r>
        <w:t>. 자</w:t>
      </w:r>
    </w:p>
    <w:p>
      <w:r>
        <w:t>동</w:t>
      </w:r>
    </w:p>
    <w:p>
      <w:r>
        <w:t>차</w:t>
      </w:r>
    </w:p>
    <w:p>
      <w:r>
        <w:t>⊙ 도로교통법 제33조(주차금지의 장소) 와</w:t>
      </w:r>
    </w:p>
    <w:p>
      <w:r>
        <w:t>자</w:t>
      </w:r>
    </w:p>
    <w:p>
      <w:r>
        <w:t>모든 차의 운전자는 다음 각 호의 어느 하나에 해당하는 곳에 차를 주차해서는 아니 된다. 동</w:t>
      </w:r>
    </w:p>
    <w:p>
      <w:r>
        <w:t>차</w:t>
      </w:r>
    </w:p>
    <w:p>
      <w:r>
        <w:t>1. 터널 안 및 다리 위 (이</w:t>
      </w:r>
    </w:p>
    <w:p>
      <w:r>
        <w:t>륜</w:t>
      </w:r>
    </w:p>
    <w:p>
      <w:r>
        <w:t>2. 다음 각 목의 곳으로부터 5미터 이내인 곳 차</w:t>
      </w:r>
    </w:p>
    <w:p>
      <w:r>
        <w:t>포</w:t>
      </w:r>
    </w:p>
    <w:p>
      <w:r>
        <w:t>함</w:t>
      </w:r>
    </w:p>
    <w:p>
      <w:r>
        <w:t>가. 도로공사를 하고 있는 경우에는 그 공사 구역의 양쪽 가장자리</w:t>
      </w:r>
    </w:p>
    <w:p>
      <w:r>
        <w:t>)의</w:t>
      </w:r>
    </w:p>
    <w:p>
      <w:r>
        <w:t>나. 「다중이용업소의 안전관리에 관한 특별법」에 따른 다중이용업소의 영업장이 속한 건축  사</w:t>
      </w:r>
    </w:p>
    <w:p>
      <w:r>
        <w:t>고</w:t>
      </w:r>
    </w:p>
    <w:p>
      <w:r>
        <w:t>물로 소방본부장의 요청에 의하여 시·도경찰청장이 지정한 곳</w:t>
      </w:r>
    </w:p>
    <w:p>
      <w:r>
        <w:t>3. 시·도경찰청장 이 도로에서의 위험을 방지하고 교통의 안전과 원활한 소통을 확보하기 위하여</w:t>
      </w:r>
    </w:p>
    <w:p>
      <w:r>
        <w:t>필요하다고 인정하여 지정한 곳</w:t>
      </w:r>
    </w:p>
    <w:p>
      <w:r>
        <w:t>⊙ 도로교통법 제34조(정차 또는 주차의 방법 및 시간의 제한)</w:t>
      </w:r>
    </w:p>
    <w:p>
      <w:r>
        <w:t>도로 또는 노상주차장에 정차하거나 주차하려고 하는 차의 운전자는 차를 차도의 우측</w:t>
      </w:r>
    </w:p>
    <w:p>
      <w:r>
        <w:t>가장자리에 정차하는 등 대통령령으로 정하는 정차 또는 주차의 방법·시간과 금지사항</w:t>
      </w:r>
    </w:p>
    <w:p>
      <w:r>
        <w:t>등을 지켜야 한다.</w:t>
      </w:r>
    </w:p>
    <w:p>
      <w:r>
        <w:t>⊙ 도로교통법 시행령 제11조(정차 또는 주차의 방법 등)</w:t>
      </w:r>
    </w:p>
    <w:p>
      <w:r>
        <w:t>① 차의 운전자가 법 제34조에 따라 지켜야 하는 정차 또는 주차의 방법 및 시간은 다음</w:t>
      </w:r>
    </w:p>
    <w:p>
      <w:r>
        <w:t>각 호와 같다.</w:t>
      </w:r>
    </w:p>
    <w:p>
      <w:r>
        <w:t>자동차사고 과실비율 인정기준 │ 제3편 사고유형별 과실비율 적용기준 363</w:t>
      </w:r>
    </w:p>
    <w:p>
      <w:r>
        <w:t>1. 모든 차의 운전자는 도로에서 정차할 때에는 차도의 오른쪽 가장자리에 정차할 것. 다만,</w:t>
      </w:r>
    </w:p>
    <w:p>
      <w:r>
        <w:t>차도와 보도의 구별이 없는 도로의 경우에는 도로의 오른쪽 가장자리로부터 중앙으로 50센티</w:t>
      </w:r>
    </w:p>
    <w:p>
      <w:r>
        <w:t>미터 이상의 거리를 두어야 한다.</w:t>
      </w:r>
    </w:p>
    <w:p>
      <w:r>
        <w:t>2. 여객자동차의 운전자는 승객을 태우거나 내려주기 위하여 정류소 또는 이에 준하는 장소에</w:t>
      </w:r>
    </w:p>
    <w:p>
      <w:r>
        <w:t>서 정차하였을 때에는 승객이 타거나 내린 즉시 출발하여야 하며 뒤따르는 다른 차의 정차를</w:t>
      </w:r>
    </w:p>
    <w:p>
      <w:r>
        <w:t>방해하지 아니할 것</w:t>
      </w:r>
    </w:p>
    <w:p>
      <w:r>
        <w:t>3. 모든 차의 운전자는 도로에서 주차할 때에는 시·도경찰청장이 정하는 주차의 장소·시간 및</w:t>
      </w:r>
    </w:p>
    <w:p>
      <w:r>
        <w:t>방법에 따를 것</w:t>
      </w:r>
    </w:p>
    <w:p>
      <w:r>
        <w:t>② 모든 차의 운전자는 제1항에 따라 정차하거나 주차할 때에는 다른 교통에 방해가 되지</w:t>
      </w:r>
    </w:p>
    <w:p>
      <w:r>
        <w:t>아니하도록 하여야 한다. 다만, 다음 각 호의 어느 하나에 해당하는 경우에는 그러하지</w:t>
      </w:r>
    </w:p>
    <w:p>
      <w:r>
        <w:t>아니하다.</w:t>
      </w:r>
    </w:p>
    <w:p>
      <w:r>
        <w:t>제</w:t>
      </w:r>
    </w:p>
    <w:p>
      <w:r>
        <w:t>1. 안전표지 또는 다음 각 목의 어느 하나에 해당하는 사람의 지시에 따르는 경우 2</w:t>
      </w:r>
    </w:p>
    <w:p>
      <w:r>
        <w:t>장</w:t>
      </w:r>
    </w:p>
    <w:p>
      <w:r>
        <w:t>. 자</w:t>
      </w:r>
    </w:p>
    <w:p>
      <w:r>
        <w:t>가. 경찰공무원(의무경찰을 포함한다)</w:t>
      </w:r>
    </w:p>
    <w:p>
      <w:r>
        <w:t>동</w:t>
      </w:r>
    </w:p>
    <w:p>
      <w:r>
        <w:t>차</w:t>
      </w:r>
    </w:p>
    <w:p>
      <w:r>
        <w:t>나. 제주특별자치도의 자치경찰공무원(이하 “자치경찰공무원”이라 한다) 와</w:t>
      </w:r>
    </w:p>
    <w:p>
      <w:r>
        <w:t>자</w:t>
      </w:r>
    </w:p>
    <w:p>
      <w:r>
        <w:t>다. 경찰공무원(자치경찰공무원을 포함한다. 이하 같다)을 보조하는 제6조 각 호의 어느  동</w:t>
      </w:r>
    </w:p>
    <w:p>
      <w:r>
        <w:t>차</w:t>
      </w:r>
    </w:p>
    <w:p>
      <w:r>
        <w:t>하나에 해당하는 사람 (이</w:t>
      </w:r>
    </w:p>
    <w:p>
      <w:r>
        <w:t>륜</w:t>
      </w:r>
    </w:p>
    <w:p>
      <w:r>
        <w:t>2. 고장으로 인하여 부득이하게 주차하는 경우 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참고 판례 고</w:t>
      </w:r>
    </w:p>
    <w:p>
      <w:r>
        <w:t>⊙ 대법원 1996. 2. 9. 선고 95다39359판결</w:t>
      </w:r>
    </w:p>
    <w:p>
      <w:r>
        <w:t>운전자의 후방조치의무는 고속도로 또는 자동차전용도로에서의 정차나 차량의 통행이 잦아</w:t>
      </w:r>
    </w:p>
    <w:p>
      <w:r>
        <w:t>정차 사실을 후행 차량에게 사전에 쉽게 알릴 수 없는 경우에 필요한 것이고, 그렇지 않고</w:t>
      </w:r>
    </w:p>
    <w:p>
      <w:r>
        <w:t>속도가 제한되어 있고 후행 차량에게 쉽게 정차 사실을 알릴 수 있는 곳이라면(일반도로) 굳이</w:t>
      </w:r>
    </w:p>
    <w:p>
      <w:r>
        <w:t>운전자에게 이러한 안전의무 조치를 요구할 수는 없다.(운전자 후방조치의무 관련)</w:t>
      </w:r>
    </w:p>
    <w:p>
      <w:r>
        <w:t>⊙ 서울중앙지방법원 2019.04.17.선고 2018나62265 판결</w:t>
      </w:r>
    </w:p>
    <w:p>
      <w:r>
        <w:t>주간에, A차량이 매장 앞에서 물건을 하차하기 위해 삼거리(T자) 교차로의 모서리 부근에 있는</w:t>
      </w:r>
    </w:p>
    <w:p>
      <w:r>
        <w:t>횡단보도를 걸쳐 주·정차 중이었는데, B차량이 후진하면서 A차량을 충격한 사고에서, 도</w:t>
      </w:r>
    </w:p>
    <w:p>
      <w:r>
        <w:t>로교통법 제32조에 따라 삼거리(T자) 교차로의 모서리 부근에 있는 횡단보도를 걸친 불법 주·정차</w:t>
      </w:r>
    </w:p>
    <w:p>
      <w:r>
        <w:t>과실 역시 사고 발생 및 손해 확대의 원인이 되었으므로 A 과실 20%.(불법 주정차)</w:t>
      </w:r>
    </w:p>
    <w:p>
      <w:r>
        <w:t>자동차사고 과실비율 인정기준 │ 제3편 사고유형별 과실비율 적용기준 364</w:t>
      </w:r>
    </w:p>
    <w:p>
      <w:r>
        <w:t>⊙ 서울중앙지방법원 2019. 08. 21.선고 2019나23090 판결</w:t>
      </w:r>
    </w:p>
    <w:p>
      <w:r>
        <w:t>새벽에, B차량이 편도 2차로 도로 중 2차로에 주차되어 있는 A차량을 충격한 사고에서, 황색</w:t>
      </w:r>
    </w:p>
    <w:p>
      <w:r>
        <w:t>실선 및 주정차금지표지판이 설치된 주차금지구역임에도 2차로 도로의 한 개 차로를 A대형</w:t>
      </w:r>
    </w:p>
    <w:p>
      <w:r>
        <w:t>버스로 점유하여 불법 주차를 하였을 뿐 아니라 후행 차량 운전자들이 추돌하지 않도록 비상</w:t>
      </w:r>
    </w:p>
    <w:p>
      <w:r>
        <w:t>등, 전조등 및 차폭등 점등 등 안전조치를 취하지도 않은 점 등 A차량의 불법주차가 사고의</w:t>
      </w:r>
    </w:p>
    <w:p>
      <w:r>
        <w:t>발생 및 확대에 영향을 미쳤으므로 A과실 20%.(불법 주정차)</w:t>
      </w:r>
    </w:p>
    <w:p>
      <w:r>
        <w:t>⊙ 춘천지방법원 원주지원 2023. 1. 31. 선고 2022가단58638 판결</w:t>
      </w:r>
    </w:p>
    <w:p>
      <w:r>
        <w:t>야간에 편도 3차로 직진차로 중 3차로에 불법주차한 A차량을, 음주수치 0.2%를 초과한 상태</w:t>
      </w:r>
    </w:p>
    <w:p>
      <w:r>
        <w:t>에서 2차로에서 3차로로 진로변경던 B차량이 충격한 사고에서, 불법주차 과실은 인정되나</w:t>
      </w:r>
    </w:p>
    <w:p>
      <w:r>
        <w:t>B차량의 운행 형태(전방 시야 제한 없고 진로변경할 이유가 없었으며 1, 2차로에 차량 통행이</w:t>
      </w:r>
    </w:p>
    <w:p>
      <w:r>
        <w:t>없었음)에 비추어 A차량의 불법주차가 없었더라도 비슷한 사고가 발생했을 가능성이 크므로</w:t>
      </w:r>
    </w:p>
    <w:p>
      <w:r>
        <w:t>제</w:t>
      </w:r>
    </w:p>
    <w:p>
      <w:r>
        <w:t>2</w:t>
      </w:r>
    </w:p>
    <w:p>
      <w:r>
        <w:t>사고와 상당인과관계가 있다고 볼 수 없어 A차량 0%.(상당인과관계 불인정) 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365</w:t>
      </w:r>
    </w:p>
    <w:p>
      <w:r>
        <w:t>고속도로(자동차전용도로 포함) 갓길 주·정차 중 추돌</w:t>
      </w:r>
    </w:p>
    <w:p>
      <w:r>
        <w:t>차42-3</w:t>
      </w:r>
    </w:p>
    <w:p>
      <w:r>
        <w:t>(A) 추돌</w:t>
      </w:r>
    </w:p>
    <w:p>
      <w:r>
        <w:t>(B) 피추돌(갓길 주정차중)</w:t>
      </w:r>
    </w:p>
    <w:p>
      <w:r>
        <w:t>기본 과실비율 A100 B0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B 야간, 악천후 등</w:t>
      </w:r>
    </w:p>
    <w:p>
      <w:r>
        <w:t>실 +10</w:t>
      </w:r>
    </w:p>
    <w:p>
      <w:r>
        <w:t>시야확보 곤란</w:t>
      </w:r>
    </w:p>
    <w:p>
      <w:r>
        <w:t>비</w:t>
      </w:r>
    </w:p>
    <w:p>
      <w:r>
        <w:t>율 ① B 차로 일부 점용 +20</w:t>
      </w:r>
    </w:p>
    <w:p>
      <w:r>
        <w:t>B부득이한 사정이</w:t>
      </w:r>
    </w:p>
    <w:p>
      <w:r>
        <w:t>조 ② +10</w:t>
      </w:r>
    </w:p>
    <w:p>
      <w:r>
        <w:t>정 없는 주정차</w:t>
      </w:r>
    </w:p>
    <w:p>
      <w:r>
        <w:t>예</w:t>
      </w:r>
    </w:p>
    <w:p>
      <w:r>
        <w:t>B 현저한 과실 +10</w:t>
      </w:r>
    </w:p>
    <w:p>
      <w:r>
        <w:t>시 제</w:t>
      </w:r>
    </w:p>
    <w:p>
      <w:r>
        <w:t>B 중대한 과실 +20 2</w:t>
      </w:r>
    </w:p>
    <w:p>
      <w:r>
        <w:t>장</w:t>
      </w:r>
    </w:p>
    <w:p>
      <w:r>
        <w:t>③ B 안전표지 미설치 +10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506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</w:t>
      </w:r>
    </w:p>
    <w:p>
      <w:r>
        <w:t>포</w:t>
      </w:r>
    </w:p>
    <w:p>
      <w:r>
        <w:t>함</w:t>
      </w:r>
    </w:p>
    <w:p>
      <w:r>
        <w:t>⊙ 고속도로(자동차전용도로 포함) 등에서 갓길에 주(정)차인 B차량을 동일방향에서 후행 )의</w:t>
      </w:r>
    </w:p>
    <w:p>
      <w:r>
        <w:t>하여 주행하는 A차량이 추돌한 사고이다.   사</w:t>
      </w:r>
    </w:p>
    <w:p>
      <w:r>
        <w:t>고</w:t>
      </w:r>
    </w:p>
    <w:p>
      <w:r>
        <w:t>기본 과실비율 해설</w:t>
      </w:r>
    </w:p>
    <w:p>
      <w:r>
        <w:t>⊙ 도로교통법 제60조 제1항에 따라 자동차의 고장 등 부득이한 사유가 있는 경우에만</w:t>
      </w:r>
    </w:p>
    <w:p>
      <w:r>
        <w:t>갓길을 통행할 수 있으므로 갓길에 정차한 차량이 위와 같은 부득이한 사정이 있는 경우를</w:t>
      </w:r>
    </w:p>
    <w:p>
      <w:r>
        <w:t>B차량 측이 입증했음을 전제로 피추돌차량이 사고에 관한 예견 및 회피가능성을 인</w:t>
      </w:r>
    </w:p>
    <w:p>
      <w:r>
        <w:t>정하기 어려우므로 추돌차량인 A차량의 일방과실로 보아 양 차량의 기본 과실비율을</w:t>
      </w:r>
    </w:p>
    <w:p>
      <w:r>
        <w:t>100:0으로 정한다.</w:t>
      </w:r>
    </w:p>
    <w:p>
      <w:r>
        <w:t>수정요소(인과관계를 감안한 과실비율 조정) 해설</w:t>
      </w:r>
    </w:p>
    <w:p>
      <w:r>
        <w:t>⊙ B의 수정요소를 먼저 가산하고 A의 비율이 100미만이 될 경우에 한하여 A의 과실을 가산</w:t>
      </w:r>
    </w:p>
    <w:p>
      <w:r>
        <w:t>하여 최종 비율을 확정한다.</w:t>
      </w:r>
    </w:p>
    <w:p>
      <w:r>
        <w:t>[페이지 366 표 1]</w:t>
      </w:r>
    </w:p>
    <w:p>
      <w:r>
        <w:t>| 차42-3   | 고속도로(자동차전용도로 포함) 갓길 주·정차 중 추돌   | None          | None   | None              | None   | None   |</w:t>
        <w:br/>
        <w:t>|----------|------------------------------------------------------|---------------|--------|-------------------|--------|--------|</w:t>
        <w:br/>
        <w:t>|          | (A) 추돌</w:t>
        <w:br/>
        <w:t>(B) 피추돌(갓길 주정차중)                                                      |               |        |                   |        |        |</w:t>
        <w:br/>
        <w:t>|          |                                                      | 기본 과실비율 |        |                   | A100   | B0     |</w:t>
        <w:br/>
        <w:t>|          |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  | +10    |        |</w:t>
        <w:br/>
        <w:t>|          |                                                      |               |        | A 중대한 과실     | +20    |        |</w:t>
        <w:br/>
        <w:t xml:space="preserve">|          |                                                      |               |        | B 야간, 악천후 등 </w:t>
        <w:br/>
        <w:t>시야확보 곤란                   |        | +10    |</w:t>
        <w:br/>
        <w:t>|          |                                                      |               | ①      | B 차로 일부 점용  |        | +20    |</w:t>
        <w:br/>
        <w:t xml:space="preserve">|          |                                                      |               | ②      | B부득이한 사정이 </w:t>
        <w:br/>
        <w:t>없는 주정차                   |        | +10    |</w:t>
        <w:br/>
        <w:t>|          |                                                      |               |        | B 현저한 과실     |        | +10    |</w:t>
        <w:br/>
        <w:t>|          |                                                      |               |        | B 중대한 과실     |        | +20    |</w:t>
        <w:br/>
        <w:t>|          |                                                      |               | ③      | B 안전표지 미설치 |        | +10    |</w:t>
      </w:r>
    </w:p>
    <w:p>
      <w:r>
        <w:t>자동차사고 과실비율 인정기준 │ 제3편 사고유형별 과실비율 적용기준 366</w:t>
      </w:r>
    </w:p>
    <w:p>
      <w:r>
        <w:t>① 주정차 차량이 갓길을 포함하여 차로의 일부(차로 폭의 절반 이내)를 점유하고 있는 경우</w:t>
      </w:r>
    </w:p>
    <w:p>
      <w:r>
        <w:t>로서, 이는 추돌차량인 A차량의 정상적인 통행을 방해한 것이므로 주정차 차량인 B차량의</w:t>
      </w:r>
    </w:p>
    <w:p>
      <w:r>
        <w:t>과실을 가산할 수 있다.</w:t>
      </w:r>
    </w:p>
    <w:p>
      <w:r>
        <w:t>② ‘갓길에 주정차를 할 수밖에 없는 부득이한 사정’이란 차량고장, 연료소진, 타이어교환, 체인</w:t>
      </w:r>
    </w:p>
    <w:p>
      <w:r>
        <w:t>장착 등의 사정으로 불가피하게 주정차하게 된 것을 말하며, 이러한 부득이한 사정이 없는</w:t>
      </w:r>
    </w:p>
    <w:p>
      <w:r>
        <w:t>경우(즉, B차량 측에서 부득이한 사정이 있다는 점을 입증하지 못한 경우)에는 도로교통법</w:t>
      </w:r>
    </w:p>
    <w:p>
      <w:r>
        <w:t>제60조, 제64조를 위반한 것이므로 주정차차량인 B차량의 과실을 가산할 수 있다.</w:t>
      </w:r>
    </w:p>
    <w:p>
      <w:r>
        <w:t>③ 고속도로 및 자동차전용도로(이하 ‘고속도로등’이라 함) 상에서 차량 고장 등을 이유로 부득</w:t>
      </w:r>
    </w:p>
    <w:p>
      <w:r>
        <w:t>이하게 주·정차하게 된 경우에는 도로교통법 제66조, 도로교통법 시행규칙 제40조에 따라</w:t>
      </w:r>
    </w:p>
    <w:p>
      <w:r>
        <w:t>고장자동차의 표지를 설치하여야 하는 바, 이러한 표지를 설치하지 않은 경우에는 주정차</w:t>
      </w:r>
    </w:p>
    <w:p>
      <w:r>
        <w:t>차량을 발견하기가 용이하지 않기 때문에 이러한 조치를 위반한 B의 과실을 가산할 수 있다.</w:t>
      </w:r>
    </w:p>
    <w:p>
      <w:r>
        <w:t>제</w:t>
      </w:r>
    </w:p>
    <w:p>
      <w:r>
        <w:t>2</w:t>
      </w:r>
    </w:p>
    <w:p>
      <w:r>
        <w:t>(종전에는 안전삼각대를 100미터 이상의 뒤쪽 도로상에 설치하여야 한다고 규정하였으나  장</w:t>
      </w:r>
    </w:p>
    <w:p>
      <w:r>
        <w:t>. 자</w:t>
      </w:r>
    </w:p>
    <w:p>
      <w:r>
        <w:t>2017. 6. 2.자 개정으로 거리제한을 폐지하고 후방에서 접근하는 자동차의 운전자가 확인 동</w:t>
      </w:r>
    </w:p>
    <w:p>
      <w:r>
        <w:t>차</w:t>
      </w:r>
    </w:p>
    <w:p>
      <w:r>
        <w:t>할 수 있는 위치에 설치하도록 하였다.) 와</w:t>
      </w:r>
    </w:p>
    <w:p>
      <w:r>
        <w:t>자</w:t>
      </w:r>
    </w:p>
    <w:p>
      <w:r>
        <w:t>동</w:t>
      </w:r>
    </w:p>
    <w:p>
      <w:r>
        <w:t>⊙ 현저한 과실과 중대한 과실 등은 제3편 제2장 3. 수정요소의 해설 부분을 참조한다. 차</w:t>
      </w:r>
    </w:p>
    <w:p>
      <w:r>
        <w:t>(이</w:t>
      </w:r>
    </w:p>
    <w:p>
      <w:r>
        <w:t>륜</w:t>
      </w:r>
    </w:p>
    <w:p>
      <w:r>
        <w:t>차</w:t>
      </w:r>
    </w:p>
    <w:p>
      <w:r>
        <w:t>활용시 참고 사항  포</w:t>
      </w:r>
    </w:p>
    <w:p>
      <w:r>
        <w:t>함</w:t>
      </w:r>
    </w:p>
    <w:p>
      <w:r>
        <w:t>⊙ 추돌을 당한 B차량이 갓길을 포함하여 차로 일부를 점유하고 있는 경우에는 본 기준을  )의</w:t>
      </w:r>
    </w:p>
    <w:p>
      <w:r>
        <w:t>사</w:t>
      </w:r>
    </w:p>
    <w:p>
      <w:r>
        <w:t>적용하나, 차로 폭의 절반 이상을 점유한 경우에는 차로 주정차 중 추돌사고인 차42-1을  고</w:t>
      </w:r>
    </w:p>
    <w:p>
      <w:r>
        <w:t>적용하고 본 기준을 적용하지 아니한다.</w:t>
      </w:r>
    </w:p>
    <w:p>
      <w:r>
        <w:t>관련 법규</w:t>
      </w:r>
    </w:p>
    <w:p>
      <w:r>
        <w:t>⊙ 도로교통법 제57조(통칙)</w:t>
      </w:r>
    </w:p>
    <w:p>
      <w:r>
        <w:t>고속도로 또는 자동차전용도로(이하 “고속도로등”이라 한다)에서의 자동차 또는 보행자의</w:t>
      </w:r>
    </w:p>
    <w:p>
      <w:r>
        <w:t>통행방법 등은 이 장에서 정하는 바에 따르고, 이 장에서 규정한 것 외의 사항에 관하여는 제1장</w:t>
      </w:r>
    </w:p>
    <w:p>
      <w:r>
        <w:t>부터 제4장까지의 규정에서 정하는 바에 따른다.</w:t>
      </w:r>
    </w:p>
    <w:p>
      <w:r>
        <w:t>⊙ 도로교통법 제60조(갓길 통행금지 등)</w:t>
      </w:r>
    </w:p>
    <w:p>
      <w:r>
        <w:t>① 자동차의 운전자는 고속도로등에서 자동차의 고장 등 부득이한 사정이 있는 경우를 제외</w:t>
      </w:r>
    </w:p>
    <w:p>
      <w:r>
        <w:t>하고는 행정안전부령으로 정하는 차로에 따라 통행하여야 하며, 갓길(「도로법」에 따른 길</w:t>
      </w:r>
    </w:p>
    <w:p>
      <w:r>
        <w:t>자동차사고 과실비율 인정기준 │ 제3편 사고유형별 과실비율 적용기준 367</w:t>
      </w:r>
    </w:p>
    <w:p>
      <w:r>
        <w:t>어깨를 말한다)로 통행하여서는 아니 된다. 다만, 다음 각 호의 어느 하나에 해당하는 경우</w:t>
      </w:r>
    </w:p>
    <w:p>
      <w:r>
        <w:t>에는 그러하지 아니하다.</w:t>
      </w:r>
    </w:p>
    <w:p>
      <w:r>
        <w:t>1. 긴급자동차와 고속도로등의 보수·유지 등의 작업을 하는 자동차를 운전하는 경우</w:t>
      </w:r>
    </w:p>
    <w:p>
      <w:r>
        <w:t>2.  차량정체시 신호기 또는 경찰공무원등의 신호나 지시에 따라 갓길에서 자동차를 운전</w:t>
      </w:r>
    </w:p>
    <w:p>
      <w:r>
        <w:t>하는 경우</w:t>
      </w:r>
    </w:p>
    <w:p>
      <w:r>
        <w:t>⊙ 도로교통법 제64조 (고속도로등에서의 정차 및 주차의 금지)</w:t>
      </w:r>
    </w:p>
    <w:p>
      <w:r>
        <w:t>자동차의 운전자는 고속도로등에서 차를 정차하거나 주차시켜서는 아니 된다.</w:t>
      </w:r>
    </w:p>
    <w:p>
      <w:r>
        <w:t>다만, 다음 각 호의 어느 하나에 해당하는 경우에는 그러하지 아니하다.</w:t>
      </w:r>
    </w:p>
    <w:p>
      <w:r>
        <w:t>1. 법령의 규정 또는 경찰공무원(자치경찰공무원은 제외한다)의 지시에 따르거나 위험을 방지</w:t>
      </w:r>
    </w:p>
    <w:p>
      <w:r>
        <w:t>하기 위하여 일시 정차 또는 주차시키는 경우</w:t>
      </w:r>
    </w:p>
    <w:p>
      <w:r>
        <w:t>2. 정차 또는 주차할 수 있도록 안전표지를 설치한 곳이나 정류장에서 정차 또는 주차시키는 경우</w:t>
      </w:r>
    </w:p>
    <w:p>
      <w:r>
        <w:t>제</w:t>
      </w:r>
    </w:p>
    <w:p>
      <w:r>
        <w:t>2</w:t>
      </w:r>
    </w:p>
    <w:p>
      <w:r>
        <w:t>3. 고장이나 그 밖의 부득이한 사유로 길가장자리구역(갓길을 포함한다)에 정차 또는 주차시키 장</w:t>
      </w:r>
    </w:p>
    <w:p>
      <w:r>
        <w:t>. 자</w:t>
      </w:r>
    </w:p>
    <w:p>
      <w:r>
        <w:t>는 경우  동</w:t>
      </w:r>
    </w:p>
    <w:p>
      <w:r>
        <w:t>차</w:t>
      </w:r>
    </w:p>
    <w:p>
      <w:r>
        <w:t>4. 통행료를 내기 위하여 통행료를 받는 곳에서 정차하는 경우  와</w:t>
      </w:r>
    </w:p>
    <w:p>
      <w:r>
        <w:t>자</w:t>
      </w:r>
    </w:p>
    <w:p>
      <w:r>
        <w:t>5. 도로의 관리자가 고속도로등을 보수·유지 또는 순회하기 위하여 정차 또는 주차시키는 경우  동</w:t>
      </w:r>
    </w:p>
    <w:p>
      <w:r>
        <w:t>차</w:t>
      </w:r>
    </w:p>
    <w:p>
      <w:r>
        <w:t>6. 경찰용 긴급자동차가 고속도로등에서 범죄수사, 교통단속이나 그 밖의 경찰임무를 수행 (이</w:t>
      </w:r>
    </w:p>
    <w:p>
      <w:r>
        <w:t>륜</w:t>
      </w:r>
    </w:p>
    <w:p>
      <w:r>
        <w:t>하기 위하여 정차 또는 주차시키는 경우  차</w:t>
      </w:r>
    </w:p>
    <w:p>
      <w:r>
        <w:t>포</w:t>
      </w:r>
    </w:p>
    <w:p>
      <w:r>
        <w:t>함</w:t>
      </w:r>
    </w:p>
    <w:p>
      <w:r>
        <w:t>6의 2. 소방차가 고속도로등에서 화재진압 및 인명 구조·구급 등 소방활동, 소방지원활동 및  )의</w:t>
      </w:r>
    </w:p>
    <w:p>
      <w:r>
        <w:t>생활안전활동을 수행하기 위하여 정차 또는 주차시키는 경우   사</w:t>
      </w:r>
    </w:p>
    <w:p>
      <w:r>
        <w:t>고</w:t>
      </w:r>
    </w:p>
    <w:p>
      <w:r>
        <w:t>6의 3. 경찰용 긴급자동차 및 소방차를 제외한 긴급자동차가 사용 목적을 달성하기 위하여</w:t>
      </w:r>
    </w:p>
    <w:p>
      <w:r>
        <w:t>정차 또는 주차시키는 경우</w:t>
      </w:r>
    </w:p>
    <w:p>
      <w:r>
        <w:t>7. 교통이 밀리거나 그 밖의 부득이한 사유로 움직일 수 없을 때에 고속도로등의 차로에 일시</w:t>
      </w:r>
    </w:p>
    <w:p>
      <w:r>
        <w:t>정차 또는 주차시키는 경우</w:t>
      </w:r>
    </w:p>
    <w:p>
      <w:r>
        <w:t>⊙ 도로교통법 제66조(고장 등의 조치)</w:t>
      </w:r>
    </w:p>
    <w:p>
      <w:r>
        <w:t>자동차의 운전자는 고장이나 그 밖의 사유로 고속도로등에서 자동차를 운행할 수 없게 되었을</w:t>
      </w:r>
    </w:p>
    <w:p>
      <w:r>
        <w:t>때에는 행정안전부령으로 정하는 표지(이하 “고장자동차의 표지”라 한다)를 설치하여야 하며,</w:t>
      </w:r>
    </w:p>
    <w:p>
      <w:r>
        <w:t>그 자동차를 고속도로등이 아닌 다른 곳으로 옮겨 놓는 등의 필요한 조치를 하여야 한다.</w:t>
      </w:r>
    </w:p>
    <w:p>
      <w:r>
        <w:t>⊙ 도로교통법 시행규칙 제40조(고장자동차의 표지)</w:t>
      </w:r>
    </w:p>
    <w:p>
      <w:r>
        <w:t>① 법 제66조에 따라 자동차의 운전자는 고장이나 그 밖의 사유로 고속도로 또는 자동차전용</w:t>
      </w:r>
    </w:p>
    <w:p>
      <w:r>
        <w:t>자동차사고 과실비율 인정기준 │ 제3편 사고유형별 과실비율 적용기준 368</w:t>
      </w:r>
    </w:p>
    <w:p>
      <w:r>
        <w:t>도로(이하 “고속도로등”이라 한다)에서 자동차를 운행할 수 없게 되었을 때에는 다음 각 호의</w:t>
      </w:r>
    </w:p>
    <w:p>
      <w:r>
        <w:t>표지를 설치하여야 한다.</w:t>
      </w:r>
    </w:p>
    <w:p>
      <w:r>
        <w:t>1. 「자동차관리법 시행령」 제8조의2제7호, 「자동차 및 자동차부품의 성능과 기준에 관한 규칙」</w:t>
      </w:r>
    </w:p>
    <w:p>
      <w:r>
        <w:t>제112조의8 및 별표 30의5에 따른 안전삼각대(국토교통부령 제386호 자동차 및 자동차</w:t>
      </w:r>
    </w:p>
    <w:p>
      <w:r>
        <w:t>부품의 성능과 기준에 관한 규칙 일부개정령 부칙 제6조에 따라 국토교통부장관이 정하여</w:t>
      </w:r>
    </w:p>
    <w:p>
      <w:r>
        <w:t>고시하는 기준을 충족하도록 제작된 안전삼각대를 포함한다)</w:t>
      </w:r>
    </w:p>
    <w:p>
      <w:r>
        <w:t>2. 사방 500미터 지점에서 식별할 수 있는 적색의 섬광신호·전기제등 또는 불꽃신호. 다만, 밤에</w:t>
      </w:r>
    </w:p>
    <w:p>
      <w:r>
        <w:t>고장이나 그 밖의 사유로 고속도로등에서 자동차를 운행할 수 없게 되었을 때로 한정한다.</w:t>
      </w:r>
    </w:p>
    <w:p>
      <w:r>
        <w:t>③ 자동차의 운전자는 제1항에 따른 표지를 설치하는 경우 그 자동차의 후방에서 접근하는</w:t>
      </w:r>
    </w:p>
    <w:p>
      <w:r>
        <w:t>자동차의 운전자가 확인할 수 있는 위치에 설치하여야 한다.</w:t>
      </w:r>
    </w:p>
    <w:p>
      <w:r>
        <w:t>참고 판례 제</w:t>
      </w:r>
    </w:p>
    <w:p>
      <w:r>
        <w:t>2</w:t>
      </w:r>
    </w:p>
    <w:p>
      <w:r>
        <w:t>장</w:t>
      </w:r>
    </w:p>
    <w:p>
      <w:r>
        <w:t>⊙ 대법원 1996. 4. 12 선고 96다716 판결 . 자</w:t>
      </w:r>
    </w:p>
    <w:p>
      <w:r>
        <w:t>동</w:t>
      </w:r>
    </w:p>
    <w:p>
      <w:r>
        <w:t>도로교통법 제61조(현행 제66조를 의미함)에 따른 조치는 고장이나 그 밖의 사유로 자동차를  차</w:t>
      </w:r>
    </w:p>
    <w:p>
      <w:r>
        <w:t>와</w:t>
      </w:r>
    </w:p>
    <w:p>
      <w:r>
        <w:t>운행할 수 없어 고속도로나 자동차전용도로의 차로에 주차하는 경우뿐만 아니라 그 갓길에   자</w:t>
      </w:r>
    </w:p>
    <w:p>
      <w:r>
        <w:t>동</w:t>
      </w:r>
    </w:p>
    <w:p>
      <w:r>
        <w:t>주차하는 경우에도 취하여야 한다.  차</w:t>
      </w:r>
    </w:p>
    <w:p>
      <w:r>
        <w:t>(이</w:t>
      </w:r>
    </w:p>
    <w:p>
      <w:r>
        <w:t>륜</w:t>
      </w:r>
    </w:p>
    <w:p>
      <w:r>
        <w:t>차</w:t>
      </w:r>
    </w:p>
    <w:p>
      <w:r>
        <w:t>⊙ 대법원 1997. 3. 11. 선고 96다33808판결  포</w:t>
      </w:r>
    </w:p>
    <w:p>
      <w:r>
        <w:t>함</w:t>
      </w:r>
    </w:p>
    <w:p>
      <w:r>
        <w:t>고속도로에서의 갓길의 기능이 긴급자동차, 도로보수차량 등의 통행을 위한 것만은 아니므로,  )의</w:t>
      </w:r>
    </w:p>
    <w:p>
      <w:r>
        <w:t>사</w:t>
      </w:r>
    </w:p>
    <w:p>
      <w:r>
        <w:t>설령 갓길 중 주차한 자동차가 차지한 부분을 제외한 나머지 부분으로 긴급차량이나 도로보수 고</w:t>
      </w:r>
    </w:p>
    <w:p>
      <w:r>
        <w:t>차량들이 통과할 수 있을 정도의 여유가 있다고 하더라도 그 주차가 허용되는 것은 아니고, 나</w:t>
      </w:r>
    </w:p>
    <w:p>
      <w:r>
        <w:t>아가 고속도로를 진행중이던 자동차가 돌발사태에 대피하기 위하여 갓길로 급우회전을 한 경우</w:t>
      </w:r>
    </w:p>
    <w:p>
      <w:r>
        <w:t>그 갓길에 주차된 자동차가 없었더라면 충돌사고가 발생하지 아니하였을 상황이라면, 특별한</w:t>
      </w:r>
    </w:p>
    <w:p>
      <w:r>
        <w:t>사정이 없는 한 갓길에서의 불법주차와 충돌사고 사이에 상당인과관계가 있다고 할 것이다.</w:t>
      </w:r>
    </w:p>
    <w:p>
      <w:r>
        <w:t>⊙ 대법원 2004. 2. 27. 선고 2003다6873 판결</w:t>
      </w:r>
    </w:p>
    <w:p>
      <w:r>
        <w:t>견인차 운전자가 사고 지점에 도착하였을 때는 이미 다른 견인차에 의하여 선행 교통사고가</w:t>
      </w:r>
    </w:p>
    <w:p>
      <w:r>
        <w:t>수습되어 사고 차량들이 갓길로 치워져 있었으므로 위 사고 지점에 견인차를 정차시켜놓을</w:t>
      </w:r>
    </w:p>
    <w:p>
      <w:r>
        <w:t>부득이한 사유가 있는 경우에 해당한다고 할 수 없을 뿐만 아니라, 그 정차 지점이 갓길과 2차</w:t>
      </w:r>
    </w:p>
    <w:p>
      <w:r>
        <w:t>로를 절반가량씩 차지한 상태로 다른 차량의 진행에 방해를 주고 있는데다가 단순히 경광등과</w:t>
      </w:r>
    </w:p>
    <w:p>
      <w:r>
        <w:t>비상등만을 켜 놓았을 뿐 도로교통법 제61조 및 도로교통법 시행규칙 제23조에 규정한 ‘고장</w:t>
      </w:r>
    </w:p>
    <w:p>
      <w:r>
        <w:t>자동차사고 과실비율 인정기준 │ 제3편 사고유형별 과실비율 적용기준 369</w:t>
      </w:r>
    </w:p>
    <w:p>
      <w:r>
        <w:t>등 경우의 표지’를 해태하였으므로, 견인차 운전자의 이러한 형태의 갓길 정차는 불법 정차에</w:t>
      </w:r>
    </w:p>
    <w:p>
      <w:r>
        <w:t>해당한다 할 것이고, 또한 견인차 운전자로서는 자동차전용도로를 진행하는 차량들이 긴급사</w:t>
      </w:r>
    </w:p>
    <w:p>
      <w:r>
        <w:t>태에 대피하거나 빙판에 미끄러지는 등의 돌발사태로 인하여 급하게 갓길 쪽으로 진입할 수</w:t>
      </w:r>
    </w:p>
    <w:p>
      <w:r>
        <w:t>있고 이러한 경우 갓길에 정차된 위 견인차와 충돌할 수 있다는 것을 충분히 예상할 수 있었다</w:t>
      </w:r>
    </w:p>
    <w:p>
      <w:r>
        <w:t>고 할 것이어서 결국, 견인차 운전자의 불법 정차와 그로 인해 발생한 교통사고 사이에</w:t>
      </w:r>
    </w:p>
    <w:p>
      <w:r>
        <w:t>상당인과관계가 있다.</w:t>
      </w:r>
    </w:p>
    <w:p>
      <w:r>
        <w:t>⊙ 대법원 2004. 8. 20. 선고 2004다19562 판결</w:t>
      </w:r>
    </w:p>
    <w:p>
      <w:r>
        <w:t>야간에 편도 2차로 고속도로의 좌로 굽은 도로지점이 끝난 직선도로 약 150m 지점, 주행로에</w:t>
      </w:r>
    </w:p>
    <w:p>
      <w:r>
        <w:t>접한 오른쪽 옆에 폭 3.6m의 안전지대가 있고, 그 안전지대에 접한 오른쪽 옆에 설치된</w:t>
      </w:r>
    </w:p>
    <w:p>
      <w:r>
        <w:t>폭 2.7m의 갓길에 별다른 조치 없이 주차가 되어 있던 B차량이, 졸음운전으로 주행로를 이탈</w:t>
      </w:r>
    </w:p>
    <w:p>
      <w:r>
        <w:t>하여 안전지대를 통과한 후 갓길로 돌진한 A차량에게 충격당한 사고에서, 아무런 조치 없이</w:t>
      </w:r>
    </w:p>
    <w:p>
      <w:r>
        <w:t>제</w:t>
      </w:r>
    </w:p>
    <w:p>
      <w:r>
        <w:t>2</w:t>
      </w:r>
    </w:p>
    <w:p>
      <w:r>
        <w:t>갓길에 주차한 B차량 과실과 사고와 상당인과관계가 있다고 보아 B차량 10% 인정. 장</w:t>
      </w:r>
    </w:p>
    <w:p>
      <w:r>
        <w:t>. 자</w:t>
      </w:r>
    </w:p>
    <w:p>
      <w:r>
        <w:t>동</w:t>
      </w:r>
    </w:p>
    <w:p>
      <w:r>
        <w:t>차</w:t>
      </w:r>
    </w:p>
    <w:p>
      <w:r>
        <w:t>⊙ 서울중앙지방법원 2018. 3. 23. 선고 2017나69337 판결 와</w:t>
      </w:r>
    </w:p>
    <w:p>
      <w:r>
        <w:t>자</w:t>
      </w:r>
    </w:p>
    <w:p>
      <w:r>
        <w:t>야간에 A차량이 자동차전용도로 편도 4차로 중 3차로를 진행하다가 졸음운전으로 인하여  동</w:t>
      </w:r>
    </w:p>
    <w:p>
      <w:r>
        <w:t>차</w:t>
      </w:r>
    </w:p>
    <w:p>
      <w:r>
        <w:t>3차로를 벗어나 4차로 우측 갓길에 도로교통법상 부득이한 사유 없이 정차하고 있던 B차량을  (이</w:t>
      </w:r>
    </w:p>
    <w:p>
      <w:r>
        <w:t>륜</w:t>
      </w:r>
    </w:p>
    <w:p>
      <w:r>
        <w:t>충격한 사고: B과실 10% 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370</w:t>
      </w:r>
    </w:p>
    <w:p>
      <w:r>
        <w:t>(3) 진로변경 사고 [차43]</w:t>
      </w:r>
    </w:p>
    <w:p>
      <w:r>
        <w:t>차로 감소 도로 (합류) 사고</w:t>
      </w:r>
    </w:p>
    <w:p>
      <w:r>
        <w:t>차43-1</w:t>
      </w:r>
    </w:p>
    <w:p>
      <w:r>
        <w:t>(A) 본선차</w:t>
      </w:r>
    </w:p>
    <w:p>
      <w:r>
        <w:t>(B) 합류차</w:t>
      </w:r>
    </w:p>
    <w:p>
      <w:r>
        <w:t>기본 과실비율 A40 B60</w:t>
      </w:r>
    </w:p>
    <w:p>
      <w:r>
        <w:t>A 현저한 과실 +10</w:t>
      </w:r>
    </w:p>
    <w:p>
      <w:r>
        <w:t>과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조</w:t>
      </w:r>
    </w:p>
    <w:p>
      <w:r>
        <w:t>제</w:t>
      </w:r>
    </w:p>
    <w:p>
      <w:r>
        <w:t>정 B 현저한 과실 +10 2</w:t>
      </w:r>
    </w:p>
    <w:p>
      <w:r>
        <w:t>장</w:t>
      </w:r>
    </w:p>
    <w:p>
      <w:r>
        <w:t>예 . 자</w:t>
      </w:r>
    </w:p>
    <w:p>
      <w:r>
        <w:t>시</w:t>
      </w:r>
    </w:p>
    <w:p>
      <w:r>
        <w:t>동</w:t>
      </w:r>
    </w:p>
    <w:p>
      <w:r>
        <w:t>B 중대한 과실 +20 차</w:t>
      </w:r>
    </w:p>
    <w:p>
      <w:r>
        <w:t>와</w:t>
      </w:r>
    </w:p>
    <w:p>
      <w:r>
        <w:t>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※舊 246, 501, 502 기준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사고 상황  사</w:t>
      </w:r>
    </w:p>
    <w:p>
      <w:r>
        <w:t>고</w:t>
      </w:r>
    </w:p>
    <w:p>
      <w:r>
        <w:t>⊙ 일반 도로 및 고속도로(자동차전용도로 등 포함)의 차로가 감소하거나 합류하는 지점에서</w:t>
      </w:r>
    </w:p>
    <w:p>
      <w:r>
        <w:t>본선을 진행하는 A차량과 진로를 변경하여 본선에 합류하는 B차량이 충돌한 사고이다.</w:t>
      </w:r>
    </w:p>
    <w:p>
      <w:r>
        <w:t>기본 과실비율 해설</w:t>
      </w:r>
    </w:p>
    <w:p>
      <w:r>
        <w:t>⊙ 차로가 감소하는 지점에서는 합류차량과 본선차량 모두 차로 감소를 예상하여 운행에</w:t>
      </w:r>
    </w:p>
    <w:p>
      <w:r>
        <w:t>주의를 기울여야 하지만, 진입하는 합류차량이 직진 중인 본선차량보다 더 주의해야 한다는</w:t>
      </w:r>
    </w:p>
    <w:p>
      <w:r>
        <w:t>점을 감안하여 양 차량의 기본 과실비율을 40:60으로 정한다.</w:t>
      </w:r>
    </w:p>
    <w:p>
      <w:r>
        <w:t>수정요소(인과관계를 감안한 과실비율 조정) 해설</w:t>
      </w:r>
    </w:p>
    <w:p>
      <w:r>
        <w:t>⊙ 현저한 과실과 중대한 과실 등은 제3편 제2장 3. 수정요소의 해설 부분을 참조한다.</w:t>
      </w:r>
    </w:p>
    <w:p>
      <w:r>
        <w:t>[페이지 371 표 1]</w:t>
      </w:r>
    </w:p>
    <w:p>
      <w:r>
        <w:t>| 차43-1   | 차로 감소 도로 (합류) 사고   | None          | None          | None   | None   |</w:t>
        <w:br/>
        <w:t>|----------|------------------------------|---------------|---------------|--------|--------|</w:t>
        <w:br/>
        <w:t>|          | (A) 본선차</w:t>
        <w:br/>
        <w:t>(B) 합류차                              |               |               |        |        |</w:t>
        <w:br/>
        <w:t>|          |                              | 기본 과실비율 |               | A40    | B60    |</w:t>
        <w:br/>
        <w:t>|          |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 |                              |               | A 중대한 과실 | +20    |        |</w:t>
        <w:br/>
        <w:t>|          |                              |               | B 현저한 과실 |        | +10    |</w:t>
        <w:br/>
        <w:t>|          |                              |               | B 중대한 과실 |        | +20    |</w:t>
      </w:r>
    </w:p>
    <w:p>
      <w:r>
        <w:t>자동차사고 과실비율 인정기준 │ 제3편 사고유형별 과실비율 적용기준 371</w:t>
      </w:r>
    </w:p>
    <w:p>
      <w:r>
        <w:t>활용시 참고 사항</w:t>
      </w:r>
    </w:p>
    <w:p>
      <w:r>
        <w:t>⊙ 일반 도로 뿐만 아니라 고속도로(자동차전용도로 포함)에서 발생된 사고에 대해서도 본</w:t>
      </w:r>
    </w:p>
    <w:p>
      <w:r>
        <w:t>도표를 적용한다.</w:t>
      </w:r>
    </w:p>
    <w:p>
      <w:r>
        <w:t>관련 법규</w:t>
      </w:r>
    </w:p>
    <w:p>
      <w:r>
        <w:t>⊙ 도로교통법 제19조(안전거리 확보 등)</w:t>
      </w:r>
    </w:p>
    <w:p>
      <w:r>
        <w:t>③ 모든 차의 운전자는 차의 진로를 변경하려는 경우에 그 변경하려는 방향으로 오고 있는 다른</w:t>
      </w:r>
    </w:p>
    <w:p>
      <w:r>
        <w:t>차의 정상적인 통행에 장애를 줄 우려가 있을 때에는 진로를 변경하여서는 아니 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회전교차로에서  제</w:t>
      </w:r>
    </w:p>
    <w:p>
      <w:r>
        <w:t>2</w:t>
      </w:r>
    </w:p>
    <w:p>
      <w:r>
        <w:t>장</w:t>
      </w:r>
    </w:p>
    <w:p>
      <w:r>
        <w:t>진출하는 경우에는 손이나 방향지시기 또는 등화로써 그 행위가 끝날 때까지 신호를  . 자</w:t>
      </w:r>
    </w:p>
    <w:p>
      <w:r>
        <w:t>동</w:t>
      </w:r>
    </w:p>
    <w:p>
      <w:r>
        <w:t>하여야 한다. 차</w:t>
      </w:r>
    </w:p>
    <w:p>
      <w:r>
        <w:t>와</w:t>
      </w:r>
    </w:p>
    <w:p>
      <w:r>
        <w:t>② 제1항의 신호를 하는 시기와 방법은 대통령령으로 정한다.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⊙ 도로교통법 제48조(안전운전 및 친환경 경제운전의 의무) 륜</w:t>
      </w:r>
    </w:p>
    <w:p>
      <w:r>
        <w:t>차</w:t>
      </w:r>
    </w:p>
    <w:p>
      <w:r>
        <w:t>① 모든 차 또는 노면전차의 운전자는 차 또는 노면전차의 조향장치와 제동장치, 그 밖의 장치를   포</w:t>
      </w:r>
    </w:p>
    <w:p>
      <w:r>
        <w:t>함</w:t>
      </w:r>
    </w:p>
    <w:p>
      <w:r>
        <w:t>정확하게 조작하여야 하며, 도로의 교통상황과 차 또는 노면전차의 구조 및 성능에 따라  )의</w:t>
      </w:r>
    </w:p>
    <w:p>
      <w:r>
        <w:t>사</w:t>
      </w:r>
    </w:p>
    <w:p>
      <w:r>
        <w:t>다른 사람에게 위험과 장해를 주는 속도나 방법으로 운전하여서는 아니 된다. 고</w:t>
      </w:r>
    </w:p>
    <w:p>
      <w:r>
        <w:t>참고 판례</w:t>
      </w:r>
    </w:p>
    <w:p>
      <w:r>
        <w:t>⊙ 대법원 1994. 4. 29. 선고 94다4707 판결</w:t>
      </w:r>
    </w:p>
    <w:p>
      <w:r>
        <w:t>(서울고등법원 93나27880 판결, 서울 민사지법 93가합3597 판결)</w:t>
      </w:r>
    </w:p>
    <w:p>
      <w:r>
        <w:t>주간에 고속도로 차로감소지점(편도3차로→편도2차로)에서 B차량이 3차로(감소되는 차로)</w:t>
      </w:r>
    </w:p>
    <w:p>
      <w:r>
        <w:t>에서 본선 2차로로 진로를 변경하던 중 전방좌우주시의무를 태만히 한 채 2차로에서 앞서</w:t>
      </w:r>
    </w:p>
    <w:p>
      <w:r>
        <w:t>진행하던 A차량을 추월하여 무리하게 그 앞으로 진입하려 한 과실로, 차선이 좁아지는 지점</w:t>
      </w:r>
    </w:p>
    <w:p>
      <w:r>
        <w:t>임에도 불구하고 3차로에서 2차로로 진입하려는 차량이 있는지 여부를 제대로 살피지 않는 채</w:t>
      </w:r>
    </w:p>
    <w:p>
      <w:r>
        <w:t>만연히 빠른 속도로 진행한 A차량의 오른쪽 뒤 범퍼 부분을 B차량의 왼쪽 앞 범퍼 부분으로</w:t>
      </w:r>
    </w:p>
    <w:p>
      <w:r>
        <w:t>충돌한 사고 : B과실 60%</w:t>
      </w:r>
    </w:p>
    <w:p>
      <w:r>
        <w:t>자동차사고 과실비율 인정기준 │ 제3편 사고유형별 과실비율 적용기준 372</w:t>
      </w:r>
    </w:p>
    <w:p>
      <w:r>
        <w:t>후행 직진 대 선행 진로변경</w:t>
      </w:r>
    </w:p>
    <w:p>
      <w:r>
        <w:t>차43-2</w:t>
      </w:r>
    </w:p>
    <w:p>
      <w:r>
        <w:t>(A) 후행 직진</w:t>
      </w:r>
    </w:p>
    <w:p>
      <w:r>
        <w:t>(B) 선행 진로 변경</w:t>
      </w:r>
    </w:p>
    <w:p>
      <w:r>
        <w:t>기본 과실비율 A30 B70</w:t>
      </w:r>
    </w:p>
    <w:p>
      <w:r>
        <w:t>① A 현저한 과실 +10</w:t>
      </w:r>
    </w:p>
    <w:p>
      <w:r>
        <w:t>② A 중대한 과실 +20</w:t>
      </w:r>
    </w:p>
    <w:p>
      <w:r>
        <w:t>B 진로변경</w:t>
      </w:r>
    </w:p>
    <w:p>
      <w:r>
        <w:t>과 +10</w:t>
      </w:r>
    </w:p>
    <w:p>
      <w:r>
        <w:t>실 신호불이행·지연</w:t>
      </w:r>
    </w:p>
    <w:p>
      <w:r>
        <w:t>비 B 버스·다인승전용차로</w:t>
      </w:r>
    </w:p>
    <w:p>
      <w:r>
        <w:t>+10</w:t>
      </w:r>
    </w:p>
    <w:p>
      <w:r>
        <w:t>율 위반</w:t>
      </w:r>
    </w:p>
    <w:p>
      <w:r>
        <w:t>③ B 진로변경금지장소 +20</w:t>
      </w:r>
    </w:p>
    <w:p>
      <w:r>
        <w:t>조</w:t>
      </w:r>
    </w:p>
    <w:p>
      <w:r>
        <w:t>B 현저한 과실 +10</w:t>
      </w:r>
    </w:p>
    <w:p>
      <w:r>
        <w:t>정</w:t>
      </w:r>
    </w:p>
    <w:p>
      <w:r>
        <w:t>예 ① B 중대한 과실 +20</w:t>
      </w:r>
    </w:p>
    <w:p>
      <w:r>
        <w:t>시 B 고속도로(자동차 제</w:t>
      </w:r>
    </w:p>
    <w:p>
      <w:r>
        <w:t>④ 전용도로 포함) 추월 +10 2장</w:t>
      </w:r>
    </w:p>
    <w:p>
      <w:r>
        <w:t>차로로 차로 변경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252, 388, 389, 503, 504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</w:t>
      </w:r>
    </w:p>
    <w:p>
      <w:r>
        <w:t>포</w:t>
      </w:r>
    </w:p>
    <w:p>
      <w:r>
        <w:t>함</w:t>
      </w:r>
    </w:p>
    <w:p>
      <w:r>
        <w:t>⊙ 도로를 선행하여 진행하다가 차로를 변경하는 B차량과 동일방향에서 후행하여 직진하는  )의</w:t>
      </w:r>
    </w:p>
    <w:p>
      <w:r>
        <w:t>A차량이 충돌한 사고이다.   사</w:t>
      </w:r>
    </w:p>
    <w:p>
      <w:r>
        <w:t>고</w:t>
      </w:r>
    </w:p>
    <w:p>
      <w:r>
        <w:t>기본 과실비율 해설</w:t>
      </w:r>
    </w:p>
    <w:p>
      <w:r>
        <w:t>⊙ 차로(진로)를 변경하려는 선행 차량은 변경하려는 곳의 후행 차량과 충분한 거리를 확보</w:t>
      </w:r>
    </w:p>
    <w:p>
      <w:r>
        <w:t>해야 하며(도로교통법 제19조 제3항 및 대법원 1986.12.9. 선고 86다카1551 판결), 후행</w:t>
      </w:r>
    </w:p>
    <w:p>
      <w:r>
        <w:t>차량의 위험을 초래하지 않도록 차량의 조향장치와 제동장치를 정확히 조작해야 하므로</w:t>
      </w:r>
    </w:p>
    <w:p>
      <w:r>
        <w:t>(도로교통법 제19조 제3항 및 대법원 2010.11.25. 선고 2010도7009 판결), 선행 차로변</w:t>
      </w:r>
    </w:p>
    <w:p>
      <w:r>
        <w:t>경 (진로변경) 차량의 과실이 더 크나, 후행 차량도 운전시 항상 전방주시를 하여 선행차량</w:t>
      </w:r>
    </w:p>
    <w:p>
      <w:r>
        <w:t>의 차로변경(진로변경)시 감속 또는 제동 등을 통해 사고가 발생하지 않도록 할 주의의무가</w:t>
      </w:r>
    </w:p>
    <w:p>
      <w:r>
        <w:t>있으므로 (도로교통법 제48조 제1항 및 서울중앙지방법원 2018.5.29 선고 2018나1901</w:t>
      </w:r>
    </w:p>
    <w:p>
      <w:r>
        <w:t>구상금 판결), 이 사고의 기본 과실비율은 30:70로 정한다.</w:t>
      </w:r>
    </w:p>
    <w:p>
      <w:r>
        <w:t>[페이지 373 표 1]</w:t>
      </w:r>
    </w:p>
    <w:p>
      <w:r>
        <w:t>| 차43-2   | 후행 직진 대 선행 진로변경   | None          | None   | None               | None   | None   |</w:t>
        <w:br/>
        <w:t>|----------|------------------------------|---------------|--------|--------------------|--------|--------|</w:t>
        <w:br/>
        <w:t>|          | (A) 후행 직진</w:t>
        <w:br/>
        <w:t>(B) 선행 진로 변경                              |               |        |                    |        |        |</w:t>
        <w:br/>
        <w:t>|          |                              | 기본 과실비율 |        |                    | A30    | B70    |</w:t>
        <w:br/>
        <w:t>|          |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현저한 과실      | +10    |        |</w:t>
        <w:br/>
        <w:t>|          |                              |               | ②      | A 중대한 과실      | +20    |        |</w:t>
        <w:br/>
        <w:t xml:space="preserve">|          |                              |               |        | B 진로변경 </w:t>
        <w:br/>
        <w:t>신호불이행·지연                    |        | +10    |</w:t>
        <w:br/>
        <w:t xml:space="preserve">|          |                              |               |        | B 버스·다인승전용차로 </w:t>
        <w:br/>
        <w:t>위반                    |        | +10    |</w:t>
        <w:br/>
        <w:t>|          |                              |               | ③      | B 진로변경금지장소 |        | +20    |</w:t>
        <w:br/>
        <w:t>|          |                              |               |        | B 현저한 과실      |        | +10    |</w:t>
        <w:br/>
        <w:t>|          |                              |               | ①      | B 중대한 과실      |        | +20    |</w:t>
        <w:br/>
        <w:t>|          |                              |               | ④      | B 고속도로(자동차</w:t>
        <w:br/>
        <w:t>전용도로 포함) 추월</w:t>
        <w:br/>
        <w:t>차로로 차로 변경                    |        | +10    |</w:t>
      </w:r>
    </w:p>
    <w:p>
      <w:r>
        <w:t>자동차사고 과실비율 인정기준 │ 제3편 사고유형별 과실비율 적용기준 373</w:t>
      </w:r>
    </w:p>
    <w:p>
      <w:r>
        <w:t>수정요소(인과관계를 감안한 과실비율 조정) 해설</w:t>
      </w:r>
    </w:p>
    <w:p>
      <w:r>
        <w:t>① 도로교통법 제38조 제1항 및 동법 시행령 제21조 별표 2에 따라 진로변경을 하고자 할</w:t>
      </w:r>
    </w:p>
    <w:p>
      <w:r>
        <w:t>때 그 행위를 하고자 하는 지점에 이르기 전 30m(고속도로에서는 100m) 이상의 지점에</w:t>
      </w:r>
    </w:p>
    <w:p>
      <w:r>
        <w:t>이르렀을 때 진로변경 신호를 해야 하므로 이러한 신호불이행·지연을 한 B차량의 과실을</w:t>
      </w:r>
    </w:p>
    <w:p>
      <w:r>
        <w:t>10%까지 가산할 수 있다.</w:t>
      </w:r>
    </w:p>
    <w:p>
      <w:r>
        <w:t>② 도로교통법 제15조에 따라 버스전용차로가 실시되는 장소에서는 전용차로로 통행할 수</w:t>
      </w:r>
    </w:p>
    <w:p>
      <w:r>
        <w:t>없는 차량이 진로를 변경하여 전용차로에 진입한다는 것을 예상하기 어려우므로 이를</w:t>
      </w:r>
    </w:p>
    <w:p>
      <w:r>
        <w:t>위반한 B차량의 과실을 10%까지 가산할 수 있다.</w:t>
      </w:r>
    </w:p>
    <w:p>
      <w:r>
        <w:t>③ ‘진로변경금지장소’란 도로교통법 제14조 제4항 및 동법 시행규칙 별표6 제506호에 진로</w:t>
      </w:r>
    </w:p>
    <w:p>
      <w:r>
        <w:t>변경이 금지된 차선이 실선인 구간을 말한다. 이곳을 통과하는 차량은 선행차량이 진로</w:t>
      </w:r>
    </w:p>
    <w:p>
      <w:r>
        <w:t>변경을 하지 않을 것이라고 신뢰하고 운전하기 때문에 선행차량이 이를 위반한 경우 후행  제</w:t>
      </w:r>
    </w:p>
    <w:p>
      <w:r>
        <w:t>2</w:t>
      </w:r>
    </w:p>
    <w:p>
      <w:r>
        <w:t>차량은 사고를 회피할 가능성이 적기 때문에 이를 위반한 B차량의 과실을 20%까지 가산 장</w:t>
      </w:r>
    </w:p>
    <w:p>
      <w:r>
        <w:t>. 자</w:t>
      </w:r>
    </w:p>
    <w:p>
      <w:r>
        <w:t>할 수 있다. 동</w:t>
      </w:r>
    </w:p>
    <w:p>
      <w:r>
        <w:t>차</w:t>
      </w:r>
    </w:p>
    <w:p>
      <w:r>
        <w:t>와</w:t>
      </w:r>
    </w:p>
    <w:p>
      <w:r>
        <w:t>④ 고속도로(자동차전용도로 포함)에서 추월 차로로 차로 변경하는 경우는 B 차량의 과실을   자</w:t>
      </w:r>
    </w:p>
    <w:p>
      <w:r>
        <w:t>동</w:t>
      </w:r>
    </w:p>
    <w:p>
      <w:r>
        <w:t>가산할 수 있다.  차</w:t>
      </w:r>
    </w:p>
    <w:p>
      <w:r>
        <w:t>(이</w:t>
      </w:r>
    </w:p>
    <w:p>
      <w:r>
        <w:t>륜</w:t>
      </w:r>
    </w:p>
    <w:p>
      <w:r>
        <w:t>⊙ 현저한 과실과 중대한 과실 등은 제3편 제2장 3. 수정요소의 해설 부분을 참조한다.  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활용시 참고 사항 고</w:t>
      </w:r>
    </w:p>
    <w:p>
      <w:r>
        <w:t>⊙ 차로 폭이 넓어 동일 차로 내에서 2대의 차량이 충분히 병렬 진행할 수 있는 도로에서 진로</w:t>
      </w:r>
    </w:p>
    <w:p>
      <w:r>
        <w:t>변경을 하는 경우에도 본 기준을 적용한다.</w:t>
      </w:r>
    </w:p>
    <w:p>
      <w:r>
        <w:t>⊙ 백색 점선구간에서 후행차량이 선행차량을 추월하는 과정에서 선행차량의 전방으로 차로</w:t>
      </w:r>
    </w:p>
    <w:p>
      <w:r>
        <w:t>변경을 하는 경우에도 본 기준을 준용할 수 있다.</w:t>
      </w:r>
    </w:p>
    <w:p>
      <w:r>
        <w:t>⊙ 차로를 변경하는 차량이 안전거리 확보 또는 후행 직진차량에게 차로변경을 알리는 방향지시</w:t>
      </w:r>
    </w:p>
    <w:p>
      <w:r>
        <w:t>등 작동 등의 행위를 하지 않고 매우 가까운 거리에서 갑작스럽게 차로를 변경(진로변경)하여</w:t>
      </w:r>
    </w:p>
    <w:p>
      <w:r>
        <w:t>충돌한 경우(후행 직진차량이 이를 예측하거나 회피할 수 없는 경우에 한함)에는 차로 변경</w:t>
      </w:r>
    </w:p>
    <w:p>
      <w:r>
        <w:t>차량에게 일방과실을 적용할 수도 있다. 다만, 기타 수정요소의 적용도 고려하여야 한다.</w:t>
      </w:r>
    </w:p>
    <w:p>
      <w:r>
        <w:t>⊙ 차선의 종류가 점선인지 실선인지 여부와 관계없이, 다른 차로를 진행 중인 선행차량과</w:t>
      </w:r>
    </w:p>
    <w:p>
      <w:r>
        <w:t>후행차량의 선후행관계가 일관적(속도, 위치 등)이였음에도 후행차량이 차로변경을 하여</w:t>
      </w:r>
    </w:p>
    <w:p>
      <w:r>
        <w:t>자동차사고 과실비율 인정기준 │ 제3편 사고유형별 과실비율 적용기준 374</w:t>
      </w:r>
    </w:p>
    <w:p>
      <w:r>
        <w:t>선행 직진차량의 후미 쪽을 충돌한 경우(선행 직진차량이 이를 예측하거나 회피할 수 없었던</w:t>
      </w:r>
    </w:p>
    <w:p>
      <w:r>
        <w:t>경우에 한함)에는 차로 변경 차량에게 일방과실을 적용할 수도 있다. 다만, 기타 수정요소의</w:t>
      </w:r>
    </w:p>
    <w:p>
      <w:r>
        <w:t>적용도 고려하여야 한다.</w:t>
      </w:r>
    </w:p>
    <w:p>
      <w:r>
        <w:t>관련 법규</w:t>
      </w:r>
    </w:p>
    <w:p>
      <w:r>
        <w:t>⊙ 도로교통법 제14조(차로의 설치 등)</w:t>
      </w:r>
    </w:p>
    <w:p>
      <w:r>
        <w:t>⑤ 차마의 운전자는 안전표지가 설치되어 특별히 진로 변경이 금지된 곳에서는 차마의 진로를</w:t>
      </w:r>
    </w:p>
    <w:p>
      <w:r>
        <w:t>변경하여서는 아니 된다. 다만, 도로의 파손이나 도로공사 등으로 인하여 장애물이 있는</w:t>
      </w:r>
    </w:p>
    <w:p>
      <w:r>
        <w:t>경우에는 그러하지 아니하다.</w:t>
      </w:r>
    </w:p>
    <w:p>
      <w:r>
        <w:t>⊙ 도로교통법 제15조(전용차로의 설치)</w:t>
      </w:r>
    </w:p>
    <w:p>
      <w:r>
        <w:t>제</w:t>
      </w:r>
    </w:p>
    <w:p>
      <w:r>
        <w:t>① 시장등은 원활한 교통을 확보하기 위하여 특히 필요한 경우에는 시·도 경찰청장이나 경찰 2</w:t>
      </w:r>
    </w:p>
    <w:p>
      <w:r>
        <w:t>장</w:t>
      </w:r>
    </w:p>
    <w:p>
      <w:r>
        <w:t>서장과 협의하여 도로에 전용차로(차의 종류나 승차 인원에 따라 지정된 차만 통행할 수  . 자</w:t>
      </w:r>
    </w:p>
    <w:p>
      <w:r>
        <w:t>동</w:t>
      </w:r>
    </w:p>
    <w:p>
      <w:r>
        <w:t>있는 차로를 말한다. 이하 같다)를 설치할 수 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⊙ 도로교통법 제19조(안전거리 확보 등) 차</w:t>
      </w:r>
    </w:p>
    <w:p>
      <w:r>
        <w:t>(이</w:t>
      </w:r>
    </w:p>
    <w:p>
      <w:r>
        <w:t>③ 모든 차의 운전자는 차의 진로를 변경하려는 경우에 그 변경하려는 방향으로 오고 있는 다른  륜</w:t>
      </w:r>
    </w:p>
    <w:p>
      <w:r>
        <w:t>차</w:t>
      </w:r>
    </w:p>
    <w:p>
      <w:r>
        <w:t>차의 정상적인 통행에 장애를 줄 우려가 있을 때에는 진로를 변경하여서는 아니 된다.  포</w:t>
      </w:r>
    </w:p>
    <w:p>
      <w:r>
        <w:t>함</w:t>
      </w:r>
    </w:p>
    <w:p>
      <w:r>
        <w:t>)의</w:t>
      </w:r>
    </w:p>
    <w:p>
      <w:r>
        <w:t>사</w:t>
      </w:r>
    </w:p>
    <w:p>
      <w:r>
        <w:t>⊙ 도로교통법 제38조(차의 신호) 고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회전교차로에서</w:t>
      </w:r>
    </w:p>
    <w:p>
      <w:r>
        <w:t>진출하는 경우에는 손이나 방향지시기 또는 등화로써 그 행위가 끝날 때까지 신호를</w:t>
      </w:r>
    </w:p>
    <w:p>
      <w:r>
        <w:t>하여야 한다.</w:t>
      </w:r>
    </w:p>
    <w:p>
      <w:r>
        <w:t>② 제1항의 신호를 하는 시기와 방법은 대통령령으로 정한다.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정확하게 조작하여야 하며, 도로의 교통상황과 차 또는 노면전차의 구조 및 성능에 따라</w:t>
      </w:r>
    </w:p>
    <w:p>
      <w:r>
        <w:t>다른 사람에게 위험과 장해를 주는 속도나 방법으로 운전하여서는 아니 된다.</w:t>
      </w:r>
    </w:p>
    <w:p>
      <w:r>
        <w:t>자동차사고 과실비율 인정기준 │ 제3편 사고유형별 과실비율 적용기준 375</w:t>
      </w:r>
    </w:p>
    <w:p>
      <w:r>
        <w:t>⊙ 도로교통법 시행령 제10조(전용차로통행차 외에 전용차로로 통행할 수 있는 경우)</w:t>
      </w:r>
    </w:p>
    <w:p>
      <w:r>
        <w:t>법 제15조제3항 단서(법 제61조제2항에서 준용되는 경우를 포함한다)에서 “대통령령으로</w:t>
      </w:r>
    </w:p>
    <w:p>
      <w:r>
        <w:t>정하는 경우”란 다음 각 호의 어느 하나에 해당하는 경우를 말한다.</w:t>
      </w:r>
    </w:p>
    <w:p>
      <w:r>
        <w:t>1. 긴급자동차가 그 본래의 긴급한 용도로 운행되고 있는 경우</w:t>
      </w:r>
    </w:p>
    <w:p>
      <w:r>
        <w:t>2. 전용차로통행차의 통행에 장해를 주지 아니하는 범위에서 택시가 승객을 태우거나 내려주기</w:t>
      </w:r>
    </w:p>
    <w:p>
      <w:r>
        <w:t>위하여 일시 통행하는 경우. 이 경우 택시 운전자는 승객이 타거나 내린 즉시 전용차로를</w:t>
      </w:r>
    </w:p>
    <w:p>
      <w:r>
        <w:t>벗어나야 한다.</w:t>
      </w:r>
    </w:p>
    <w:p>
      <w:r>
        <w:t>3. 도로의 파손, 공사, 그 밖의 부득이한 장애로 인하여 전용차로가 아니면 통행할 수 없는 경우</w:t>
      </w:r>
    </w:p>
    <w:p>
      <w:r>
        <w:t>참고 판례</w:t>
      </w:r>
    </w:p>
    <w:p>
      <w:r>
        <w:t>⊙ 대법원 1986.12 9. 선고 86다카1551 판결  제</w:t>
      </w:r>
    </w:p>
    <w:p>
      <w:r>
        <w:t>2</w:t>
      </w:r>
    </w:p>
    <w:p>
      <w:r>
        <w:t>모든 차는 그 진로를 변경하고자 하는 경우에 그 변경하고자 하는 방향으로 오고 있는 모든  장</w:t>
      </w:r>
    </w:p>
    <w:p>
      <w:r>
        <w:t>. 자</w:t>
      </w:r>
    </w:p>
    <w:p>
      <w:r>
        <w:t>뒤차와의 충돌을 피할 수 있는 필요한 거리를 확보할 수 없는 때에는 그 진로를 변경하여서는  동</w:t>
      </w:r>
    </w:p>
    <w:p>
      <w:r>
        <w:t>차</w:t>
      </w:r>
    </w:p>
    <w:p>
      <w:r>
        <w:t>와</w:t>
      </w:r>
    </w:p>
    <w:p>
      <w:r>
        <w:t>아니된다고 규정하고 있으므로 진로를 변경하고자 하는 차는 위와 같은 거리를 확보할</w:t>
      </w:r>
    </w:p>
    <w:p>
      <w:r>
        <w:t>자</w:t>
      </w:r>
    </w:p>
    <w:p>
      <w:r>
        <w:t>동</w:t>
      </w:r>
    </w:p>
    <w:p>
      <w:r>
        <w:t>의무가 있다. 차</w:t>
      </w:r>
    </w:p>
    <w:p>
      <w:r>
        <w:t>(이</w:t>
      </w:r>
    </w:p>
    <w:p>
      <w:r>
        <w:t>륜</w:t>
      </w:r>
    </w:p>
    <w:p>
      <w:r>
        <w:t>차</w:t>
      </w:r>
    </w:p>
    <w:p>
      <w:r>
        <w:t>⊙ 대법원 2015. 11. 12. 선고 2015도3107 판결   포</w:t>
      </w:r>
    </w:p>
    <w:p>
      <w:r>
        <w:t>함</w:t>
      </w:r>
    </w:p>
    <w:p>
      <w:r>
        <w:t>이와 같은 관계 법령의 각 규정을 종합하여 볼 때, 교차로 진입 직전에 설치된 백색실선을  )의</w:t>
      </w:r>
    </w:p>
    <w:p>
      <w:r>
        <w:t>교차로에서의 진로변경을 금지하는 내용의 안전표지와 동일하게 볼 수 없으므로, 교차로에서  사</w:t>
      </w:r>
    </w:p>
    <w:p>
      <w:r>
        <w:t>고</w:t>
      </w:r>
    </w:p>
    <w:p>
      <w:r>
        <w:t>의 진로변경을 금지하는 내용의 안전표지가 개별적으로 설치되어 있지 않다면 자동차 운전자</w:t>
      </w:r>
    </w:p>
    <w:p>
      <w:r>
        <w:t>가 그 교차로에서 진로변경을 시도하다가 교통사고를 야기하였다고 하더라도 이를 교통사고</w:t>
      </w:r>
    </w:p>
    <w:p>
      <w:r>
        <w:t>처리 특례법 제3조 제2항 단서 제1호가 정한 ‘도로교통법 제5조에 따른 통행금지를 내용으로</w:t>
      </w:r>
    </w:p>
    <w:p>
      <w:r>
        <w:t>하는 안전표지가 표시하는 지시를 위반하여 운전한 경우’에 해당한다고 할 수 없다.(교차로 내</w:t>
      </w:r>
    </w:p>
    <w:p>
      <w:r>
        <w:t>진로변경)</w:t>
      </w:r>
    </w:p>
    <w:p>
      <w:r>
        <w:t>⊙ 서울중앙지방법원 2019. 4. 23. 선고 2018나47693 판결</w:t>
      </w:r>
    </w:p>
    <w:p>
      <w:r>
        <w:t>2차로로 근접운행하다가 1차로에서 2차로로 방향지시등을 켜지 않고 만연히 진로변경한</w:t>
      </w:r>
    </w:p>
    <w:p>
      <w:r>
        <w:t>B차량과 이때 경적을 울려 경고하지도 않고 주행속도를 늦춰 양보하는 등의 조치를 취하지도</w:t>
      </w:r>
    </w:p>
    <w:p>
      <w:r>
        <w:t>않은 A차량이 충돌한 사고에서 A과실 30%.</w:t>
      </w:r>
    </w:p>
    <w:p>
      <w:r>
        <w:t>자동차사고 과실비율 인정기준 │ 제3편 사고유형별 과실비율 적용기준 376</w:t>
      </w:r>
    </w:p>
    <w:p>
      <w:r>
        <w:t>⊙ 서울중앙지방법원 2018.5.29. 선고 2018나1901 판결,</w:t>
      </w:r>
    </w:p>
    <w:p>
      <w:r>
        <w:t>2021. 7. 8. 선고 2020나56904판결</w:t>
      </w:r>
    </w:p>
    <w:p>
      <w:r>
        <w:t>무리하게 진로변경하는 B차량과 앞의 B차량이 진로변경을 함이 확임됨에도 충돌하지 않도록</w:t>
      </w:r>
    </w:p>
    <w:p>
      <w:r>
        <w:t>적절히 제동장치를 조작하지 아니하고 오히려 앞차와의 간격을 줄이기 위하여 더욱 속도를</w:t>
      </w:r>
    </w:p>
    <w:p>
      <w:r>
        <w:t>내어 운전한 A차량의 안전운전의무 위반 과실이 경합하여 발생한 사고: A과실 30%</w:t>
      </w:r>
    </w:p>
    <w:p>
      <w:r>
        <w:t>⊙ 서울중앙지방법원 2021. 5. 26. 선고 2020나71767판결</w:t>
      </w:r>
    </w:p>
    <w:p>
      <w:r>
        <w:t>주간에, A가 2차로, B가 3차로에서 각 신호를 기다리며 정차하고 있었는데, B가 3차로에서</w:t>
      </w:r>
    </w:p>
    <w:p>
      <w:r>
        <w:t>A보다 다소 앞서서 차체를 좌측으로 기울여서 방향지시등을 켜고 신호대기 중이었던 점</w:t>
      </w:r>
    </w:p>
    <w:p>
      <w:r>
        <w:t>(A블랙 박스 동영상에 B의 좌측 사이드미러까지 보이는 정도), A, B 앞으로는 다른 차량들도</w:t>
      </w:r>
    </w:p>
    <w:p>
      <w:r>
        <w:t>여러 대 신호대기 중이었던 점, 이후 신호 변경되자 앞 차들이 서서히 움직이고 B차량도 A차량</w:t>
      </w:r>
    </w:p>
    <w:p>
      <w:r>
        <w:t>보다 앞쪽에서 서서히 움직이면서 정차하고 있던 방향 그대로 2차로로 진입하다가 2차로에서</w:t>
      </w:r>
    </w:p>
    <w:p>
      <w:r>
        <w:t>제</w:t>
      </w:r>
    </w:p>
    <w:p>
      <w:r>
        <w:t>2</w:t>
      </w:r>
    </w:p>
    <w:p>
      <w:r>
        <w:t>직진하는 A차량과 충돌한 사고에서 A는 B가 신호가 변경되어 진행이 시작되면 바로 진로 장</w:t>
      </w:r>
    </w:p>
    <w:p>
      <w:r>
        <w:t>. 자</w:t>
      </w:r>
    </w:p>
    <w:p>
      <w:r>
        <w:t>변경할 것임을 알았거나 알 수 있었음에도 전방좌우주시의무 해태했거나 양보운전을 하지  동</w:t>
      </w:r>
    </w:p>
    <w:p>
      <w:r>
        <w:t>차</w:t>
      </w:r>
    </w:p>
    <w:p>
      <w:r>
        <w:t>않은 A과실 30%. 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377</w:t>
      </w:r>
    </w:p>
    <w:p>
      <w:r>
        <w:t>좌우 동시 차로 변경(진로 변경) 사고</w:t>
      </w:r>
    </w:p>
    <w:p>
      <w:r>
        <w:t>차43-3</w:t>
      </w:r>
    </w:p>
    <w:p>
      <w:r>
        <w:t>(A) 진로변경</w:t>
      </w:r>
    </w:p>
    <w:p>
      <w:r>
        <w:t>(B) 진로변경</w:t>
      </w:r>
    </w:p>
    <w:p>
      <w:r>
        <w:t>기본 과실비율 A50 B50</w:t>
      </w:r>
    </w:p>
    <w:p>
      <w:r>
        <w:t>A 진로변경 신호불이행·지연 +10</w:t>
      </w:r>
    </w:p>
    <w:p>
      <w:r>
        <w:t>A 전용차로 위반 +10</w:t>
      </w:r>
    </w:p>
    <w:p>
      <w:r>
        <w:t>① A 정체차로변경 +10</w:t>
      </w:r>
    </w:p>
    <w:p>
      <w:r>
        <w:t>과</w:t>
      </w:r>
    </w:p>
    <w:p>
      <w:r>
        <w:t>A 진로변경 금지장소 +20</w:t>
      </w:r>
    </w:p>
    <w:p>
      <w:r>
        <w:t>실</w:t>
      </w:r>
    </w:p>
    <w:p>
      <w:r>
        <w:t>비 A 현저한 과실 +10</w:t>
      </w:r>
    </w:p>
    <w:p>
      <w:r>
        <w:t>율 A 중대한 과실 +20</w:t>
      </w:r>
    </w:p>
    <w:p>
      <w:r>
        <w:t>② A 정차후 출발 +20</w:t>
      </w:r>
    </w:p>
    <w:p>
      <w:r>
        <w:t>조 B 진로변경 신호불이행·지연 +10</w:t>
      </w:r>
    </w:p>
    <w:p>
      <w:r>
        <w:t>정 B 전용차로 위반 +10</w:t>
      </w:r>
    </w:p>
    <w:p>
      <w:r>
        <w:t>예</w:t>
      </w:r>
    </w:p>
    <w:p>
      <w:r>
        <w:t>① B 정체차로변경 +10</w:t>
      </w:r>
    </w:p>
    <w:p>
      <w:r>
        <w:t>시 B 진로변경 금지장소 +20 제</w:t>
      </w:r>
    </w:p>
    <w:p>
      <w:r>
        <w:t>2</w:t>
      </w:r>
    </w:p>
    <w:p>
      <w:r>
        <w:t>B 현저한 과실 +10 장</w:t>
      </w:r>
    </w:p>
    <w:p>
      <w:r>
        <w:t>B 중대한 과실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252-2, 389-3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</w:t>
      </w:r>
    </w:p>
    <w:p>
      <w:r>
        <w:t>포</w:t>
      </w:r>
    </w:p>
    <w:p>
      <w:r>
        <w:t>함</w:t>
      </w:r>
    </w:p>
    <w:p>
      <w:r>
        <w:t>⊙ 오른쪽 3차로에서 2차로로 진로변경을 하는 A차량과 왼쪽 1차로에서 2차로로 진로변경을  )의</w:t>
      </w:r>
    </w:p>
    <w:p>
      <w:r>
        <w:t>하는 B차량이 충돌한 사고이다.  사</w:t>
      </w:r>
    </w:p>
    <w:p>
      <w:r>
        <w:t>고</w:t>
      </w:r>
    </w:p>
    <w:p>
      <w:r>
        <w:t>기본 과실비율 해설</w:t>
      </w:r>
    </w:p>
    <w:p>
      <w:r>
        <w:t>⊙ 양 차량이 좌우에서 동시에 진로변경을 하던 중에 발생한 사고로서 양 차량 모두 진로변경</w:t>
      </w:r>
    </w:p>
    <w:p>
      <w:r>
        <w:t>방법 위반의 과실이 있는 것이므로 양 차량의 기본 과실비율을 동등하게 보아 50:50으로</w:t>
      </w:r>
    </w:p>
    <w:p>
      <w:r>
        <w:t>정한다.</w:t>
      </w:r>
    </w:p>
    <w:p>
      <w:r>
        <w:t>수정요소(인과관계를 감안한 과실비율 조정) 해설</w:t>
      </w:r>
    </w:p>
    <w:p>
      <w:r>
        <w:t>①  차량이 정체차로에서 대기 중 진로변경을 하는 경우에는 보통 갑자기 진로변경을 하게</w:t>
      </w:r>
    </w:p>
    <w:p>
      <w:r>
        <w:t>되어 상대 차량이 그 차량의 진로변경을 예측하기가 어렵고, 대기 중 진로변경차량의 주행</w:t>
      </w:r>
    </w:p>
    <w:p>
      <w:r>
        <w:t>속도가 현격히 느려 상대적으로 속도가 빠른 상대차량과 충돌가능성이 높다는 점을 고려</w:t>
      </w:r>
    </w:p>
    <w:p>
      <w:r>
        <w:t>과실을 10%까지 가산할 수 있다.</w:t>
      </w:r>
    </w:p>
    <w:p>
      <w:r>
        <w:t>[페이지 378 표 1]</w:t>
      </w:r>
    </w:p>
    <w:p>
      <w:r>
        <w:t>| 차43-3   | 좌우 동시 차로 변경(진로 변경) 사고   | None          | None   | None                       | None   | None   |</w:t>
        <w:br/>
        <w:t>|----------|---------------------------------------|---------------|--------|----------------------------|--------|--------|</w:t>
        <w:br/>
        <w:t>|          | (A) 진로변경</w:t>
        <w:br/>
        <w:t>(B) 진로변경                                       |               |        |                            |        |        |</w:t>
        <w:br/>
        <w:t>|          |                                       | 기본 과실비율 |        |                            | A50    | B50    |</w:t>
        <w:br/>
        <w:t>|          |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진로변경 신호불이행·지연 | +10    |        |</w:t>
        <w:br/>
        <w:t>|          |                                       |               |        | A 전용차로 위반            | +10    |        |</w:t>
        <w:br/>
        <w:t>|          |                                       |               | ①      | A 정체차로변경             | +10    |        |</w:t>
        <w:br/>
        <w:t>|          |                                       |               |        | A 진로변경 금지장소        | +20    |        |</w:t>
        <w:br/>
        <w:t>|          |                                       |               |        | A 현저한 과실              | +10    |        |</w:t>
        <w:br/>
        <w:t>|          |                                       |               |        | A 중대한 과실              | +20    |        |</w:t>
        <w:br/>
        <w:t>|          |                                       |               | ②      | A 정차후 출발              | +20    |        |</w:t>
        <w:br/>
        <w:t>|          |                                       |               |        | B 진로변경 신호불이행·지연 |        | +10    |</w:t>
        <w:br/>
        <w:t>|          |                                       |               |        | B 전용차로 위반            |        | +10    |</w:t>
        <w:br/>
        <w:t>|          |                                       |               | ①      | B 정체차로변경             |        | +10    |</w:t>
        <w:br/>
        <w:t>|          |                                       |               |        | B 진로변경 금지장소        |        | +20    |</w:t>
        <w:br/>
        <w:t>|          |                                       |               |        | B 현저한 과실              |        | +10    |</w:t>
        <w:br/>
        <w:t>|          |                                       |               |        | B 중대한 과실              |        | +20    |</w:t>
      </w:r>
    </w:p>
    <w:p>
      <w:r>
        <w:t>자동차사고 과실비율 인정기준 │ 제3편 사고유형별 과실비율 적용기준 378</w:t>
      </w:r>
    </w:p>
    <w:p>
      <w:r>
        <w:t>②  A차량이 정차 후 출발하며 차로를 변경하는 경우 20%를 가산할 수 있으며, 이 경우에는</w:t>
      </w:r>
    </w:p>
    <w:p>
      <w:r>
        <w:t>‘정체차로변경’시 가산하는 10%를 중복 적용하지 않는다.</w:t>
      </w:r>
    </w:p>
    <w:p>
      <w:r>
        <w:t>⊙ 현저한 과실과 중대한 과실 등은 제3편 제2장 3. 수정요소의 해설 부분을 참조한다.</w:t>
      </w:r>
    </w:p>
    <w:p>
      <w:r>
        <w:t>활용시 참고 사항</w:t>
      </w:r>
    </w:p>
    <w:p>
      <w:r>
        <w:t>⊙ 양 차량이 거의 동시에 진로변경을 하는 경우에 본 기준을 적용하고, 어느 한 차량이 변경</w:t>
      </w:r>
    </w:p>
    <w:p>
      <w:r>
        <w:t>하려는 차로에 완전히 진입하여 상당한 시간 동안 상당한 거리를 진행하는 등 진로변경을</w:t>
      </w:r>
    </w:p>
    <w:p>
      <w:r>
        <w:t>이미 마친 후 직진 중인 경우에는 적용하지 아니한다.</w:t>
      </w:r>
    </w:p>
    <w:p>
      <w:r>
        <w:t>관련 법규</w:t>
      </w:r>
    </w:p>
    <w:p>
      <w:r>
        <w:t>⊙ 도로교통법 제19조 (안전거리 확보 등)</w:t>
      </w:r>
    </w:p>
    <w:p>
      <w:r>
        <w:t>제</w:t>
      </w:r>
    </w:p>
    <w:p>
      <w:r>
        <w:t>③ 모든 차의 운전자는 차의 진로를 변경하려는 경우에 그 변경하려는 방향으로 오고 있는 다른  2장</w:t>
      </w:r>
    </w:p>
    <w:p>
      <w:r>
        <w:t>차의 정상적인 통행에 장애를 줄 우려가 있을 때에는 진로를 변경하여서는 아니 된다.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⊙ 도로교통법 제38조 (차의 신호) 동</w:t>
      </w:r>
    </w:p>
    <w:p>
      <w:r>
        <w:t>차</w:t>
      </w:r>
    </w:p>
    <w:p>
      <w:r>
        <w:t>① 모든 차의 운전자는 좌회전·우회전·횡단·유턴·서행·정지 또는 후진을 하거나 같은 방향 (이</w:t>
      </w:r>
    </w:p>
    <w:p>
      <w:r>
        <w:t>륜</w:t>
      </w:r>
    </w:p>
    <w:p>
      <w:r>
        <w:t>으로 진행하면서 진로를 바꾸려고 하는 경우와 회전교차로에 진입하거나 회전교차로에 차</w:t>
      </w:r>
    </w:p>
    <w:p>
      <w:r>
        <w:t>포</w:t>
      </w:r>
    </w:p>
    <w:p>
      <w:r>
        <w:t>서 진출하는 경우에는 손이나 방향지시기 또는 등화로써 그 행위가 끝날 때까지 신호를  함</w:t>
      </w:r>
    </w:p>
    <w:p>
      <w:r>
        <w:t>)의</w:t>
      </w:r>
    </w:p>
    <w:p>
      <w:r>
        <w:t>하여야 한다.  사</w:t>
      </w:r>
    </w:p>
    <w:p>
      <w:r>
        <w:t>고</w:t>
      </w:r>
    </w:p>
    <w:p>
      <w:r>
        <w:t>⊙ 도로교통법 시행령 별표 2(신호의 시기 및 방법 [제21조 관련])</w:t>
      </w:r>
    </w:p>
    <w:p>
      <w:r>
        <w:t>신호를 하는 경우 신호를 하는 시기 신호의 방법</w:t>
      </w:r>
    </w:p>
    <w:p>
      <w:r>
        <w:t>1.  좌회전·횡단·유턴 또는 같은  그 행위를 하려는 지점(좌회전할  왼팔을 수평으로 펴서 차체의 왼쪽</w:t>
      </w:r>
    </w:p>
    <w:p>
      <w:r>
        <w:t>방향으로 진행하면서 진로를  경우에는 그 교차로의 가장자리)에  밖으로 내밀거나 오른팔을 차체의</w:t>
      </w:r>
    </w:p>
    <w:p>
      <w:r>
        <w:t>왼쪽으로 바꾸려는 때 이르기 전 30미터(고속도로에서는  오른쪽 밖으로 내어 팔꿈치를</w:t>
      </w:r>
    </w:p>
    <w:p>
      <w:r>
        <w:t>100미터) 이상의 지점에 이르렀을  굽혀 수직으로 올리거나 왼쪽의</w:t>
      </w:r>
    </w:p>
    <w:p>
      <w:r>
        <w:t>때  방향지시기 또는 등화를 조작할 것</w:t>
      </w:r>
    </w:p>
    <w:p>
      <w:r>
        <w:t>2.  우회전 또는 같은 방향으로  그 행위를 하려는 지점(우회전할  오른팔을 수평으로 펴서 차체의</w:t>
      </w:r>
    </w:p>
    <w:p>
      <w:r>
        <w:t>진행하면서 진로를 오른쪽으로  경우에는 그 교차로의 가장자리)에  오른쪽 밖으로 내밀거나 왼팔을</w:t>
      </w:r>
    </w:p>
    <w:p>
      <w:r>
        <w:t>바꾸려는 때  이르기 전 30미터(고속도로에서는  차체의 왼쪽 밖으로 내어 팔꿈치를</w:t>
      </w:r>
    </w:p>
    <w:p>
      <w:r>
        <w:t>100미터) 이상의 지점에 이르렀을  굽혀 수직으로 올리거나 오른쪽의</w:t>
      </w:r>
    </w:p>
    <w:p>
      <w:r>
        <w:t>때  방향지시기 또는 등화를 조작할 것</w:t>
      </w:r>
    </w:p>
    <w:p>
      <w:r>
        <w:t>[페이지 379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379</w:t>
      </w:r>
    </w:p>
    <w:p>
      <w:r>
        <w:t>참고 판례</w:t>
      </w:r>
    </w:p>
    <w:p>
      <w:r>
        <w:t>⊙ 서울중앙지방법원 2016. 9. 22. 선고 2016나21826 판결</w:t>
      </w:r>
    </w:p>
    <w:p>
      <w:r>
        <w:t>양 차량이 동시에 같은 차로로 진로변경을 하다가 발생한 접촉 사고로서 양 차량 모두 진로</w:t>
      </w:r>
    </w:p>
    <w:p>
      <w:r>
        <w:t>변경시 상대방 차량의 주행 행태를 제대로 살피지 못한 채 변경한 과실이 있으나, B차량이</w:t>
      </w:r>
    </w:p>
    <w:p>
      <w:r>
        <w:t>1차로를 진행하다가 2차로로 진로변경을 시도하던 중 A차량이 합류지점에서 진입하여</w:t>
      </w:r>
    </w:p>
    <w:p>
      <w:r>
        <w:t>4차로에서 2차로로 진로를 변경하다 발생한 점을 감안하여, B과실 40%.</w:t>
      </w:r>
    </w:p>
    <w:p>
      <w:r>
        <w:t>⊙ 서울중앙지방법원 2019. 6. 20. 선고 2018나70853판결</w:t>
      </w:r>
    </w:p>
    <w:p>
      <w:r>
        <w:t>A차량이 편도 3차로 중 3차로에서 불법정차 후 출발하던 중, 3차로에 주차하기 위해 B차량을</w:t>
      </w:r>
    </w:p>
    <w:p>
      <w:r>
        <w:t>지나 2차로에서 3차로로 진로를 변경하는 B차량 오른쪽 뒷문과 A차량 왼쪽 앞 부분이 충돌한</w:t>
      </w:r>
    </w:p>
    <w:p>
      <w:r>
        <w:t>사고. A차량은 불법정차하고 있다가 출발하던 중으로 주변 교통상황을 잘 살펴 안전하게</w:t>
      </w:r>
    </w:p>
    <w:p>
      <w:r>
        <w:t>진행하여야 할 주의의무를 소홀히 한 점, B차량은 A차량 동태를 제대로 살피지 못한 상태 제</w:t>
      </w:r>
    </w:p>
    <w:p>
      <w:r>
        <w:t>2</w:t>
      </w:r>
    </w:p>
    <w:p>
      <w:r>
        <w:t>장</w:t>
      </w:r>
    </w:p>
    <w:p>
      <w:r>
        <w:t>에서 그 앞으로 진로를 변경한 점에서 B차량 30%.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380</w:t>
      </w:r>
    </w:p>
    <w:p>
      <w:r>
        <w:t>정체 중 급 차로 변경 사고</w:t>
      </w:r>
    </w:p>
    <w:p>
      <w:r>
        <w:t>차43-4</w:t>
      </w:r>
    </w:p>
    <w:p>
      <w:r>
        <w:t>(A) 정체차로에서 대기 중 진로변경(측면 충돌)</w:t>
      </w:r>
    </w:p>
    <w:p>
      <w:r>
        <w:t>(B) 직진(측면 충돌)</w:t>
      </w:r>
    </w:p>
    <w:p>
      <w:r>
        <w:t>기본 과실비율 A100 B0</w:t>
      </w:r>
    </w:p>
    <w:p>
      <w:r>
        <w:t>A 현저한 과실 +10</w:t>
      </w:r>
    </w:p>
    <w:p>
      <w:r>
        <w:t>과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조</w:t>
      </w:r>
    </w:p>
    <w:p>
      <w:r>
        <w:t>정 B 현저한 과실 +10</w:t>
      </w:r>
    </w:p>
    <w:p>
      <w:r>
        <w:t>예</w:t>
      </w:r>
    </w:p>
    <w:p>
      <w:r>
        <w:t>시</w:t>
      </w:r>
    </w:p>
    <w:p>
      <w:r>
        <w:t>제</w:t>
      </w:r>
    </w:p>
    <w:p>
      <w:r>
        <w:t>2</w:t>
      </w:r>
    </w:p>
    <w:p>
      <w:r>
        <w:t>B 중대한 과실 +20 장</w:t>
      </w:r>
    </w:p>
    <w:p>
      <w:r>
        <w:t>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252-3, 388-1, 389-1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좌회전 차로인 1차로에서 대기 중인 A차량이 직진 차로인 2차로로 진로변경을 하다가 2차로 )의</w:t>
      </w:r>
    </w:p>
    <w:p>
      <w:r>
        <w:t>사</w:t>
      </w:r>
    </w:p>
    <w:p>
      <w:r>
        <w:t>에서 직진하는 B차량의 측면을 충돌한 사고이다. 고</w:t>
      </w:r>
    </w:p>
    <w:p>
      <w:r>
        <w:t>기본 과실비율 해설</w:t>
      </w:r>
    </w:p>
    <w:p>
      <w:r>
        <w:t>⊙ A차량은 도로교통법 제19조 제3항에 정한 진로변경방법을 위반하여 사고를 일으킨 점,</w:t>
      </w:r>
    </w:p>
    <w:p>
      <w:r>
        <w:t>B차량으로서는 A차량이 좌회전 차로에서 대기 중에 갑자기 2차로로 진로변경을 할 것</w:t>
      </w:r>
    </w:p>
    <w:p>
      <w:r>
        <w:t>으로 예측하기는 어려운 점, A차량의 오른쪽 앞부분으로 B차량의 왼쪽 옆부분을 충돌</w:t>
      </w:r>
    </w:p>
    <w:p>
      <w:r>
        <w:t>한 점을 종합하면, B차량의 불가항력적인 사고라고 보아 양 차량의 기본 과실비율을</w:t>
      </w:r>
    </w:p>
    <w:p>
      <w:r>
        <w:t>100:0으로 정한다.</w:t>
      </w:r>
    </w:p>
    <w:p>
      <w:r>
        <w:t>수정요소(인과관계를 감안한 과실비율 조정) 해설</w:t>
      </w:r>
    </w:p>
    <w:p>
      <w:r>
        <w:t>⊙ 현저한 과실과 중대한 과실 등은 제3편 제2장 3. 수정요소의 해설 부분을 참조한다.</w:t>
      </w:r>
    </w:p>
    <w:p>
      <w:r>
        <w:t>[페이지 381 표 1]</w:t>
      </w:r>
    </w:p>
    <w:p>
      <w:r>
        <w:t>| 차43-4   | 정체 중 급 차로 변경 사고   | None          | None          | None   | None   |</w:t>
        <w:br/>
        <w:t>|----------|-----------------------------|---------------|---------------|--------|--------|</w:t>
        <w:br/>
        <w:t>|          | (A) 정체차로에서 대기 중 진로변경(측면 충돌)</w:t>
        <w:br/>
        <w:t>(B) 직진(측면 충돌)                             |               |               |        |        |</w:t>
        <w:br/>
        <w:t>|          |                             | 기본 과실비율 |               | A100   | B0     |</w:t>
        <w:br/>
        <w:t>|          |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 |                             |               | A 중대한 과실 | +20    |        |</w:t>
        <w:br/>
        <w:t>|          |                             |               | B 현저한 과실 |        | +10    |</w:t>
        <w:br/>
        <w:t>|          |                             |               | B 중대한 과실 |        | +20    |</w:t>
      </w:r>
    </w:p>
    <w:p>
      <w:r>
        <w:t>자동차사고 과실비율 인정기준 │ 제3편 사고유형별 과실비율 적용기준 381</w:t>
      </w:r>
    </w:p>
    <w:p>
      <w:r>
        <w:t>활용시 참고 사항</w:t>
      </w:r>
    </w:p>
    <w:p>
      <w:r>
        <w:t>⊙ A차량은 좌회전 차로인 1차로에서 진로변경을 하기 전에 전방의 신호대기나 차량정체로</w:t>
      </w:r>
    </w:p>
    <w:p>
      <w:r>
        <w:t>인하여 이미 대기중이거나 거의 정지한 경우에 적용한다.</w:t>
      </w:r>
    </w:p>
    <w:p>
      <w:r>
        <w:t>⊙ B차량이 A차량의 옆을 지나치는 과정에서 A차량이 갑작스럽게 진로를 변경한 경우에</w:t>
      </w:r>
    </w:p>
    <w:p>
      <w:r>
        <w:t>적용하며 B차량과 상당한 거리가 확보된 상태에서 A차량이 진로변경한 경우에는 해당</w:t>
      </w:r>
    </w:p>
    <w:p>
      <w:r>
        <w:t>하지 않는다.</w:t>
      </w:r>
    </w:p>
    <w:p>
      <w:r>
        <w:t>⊙ 가장 오른쪽에 있는 우회전 차로에서 우회전 대기행렬 중에서 갑자기 진로변경을 하는</w:t>
      </w:r>
    </w:p>
    <w:p>
      <w:r>
        <w:t>A차량과 왼쪽에서 직진하는 B차량이 충돌한 경우에도 본 기준을 준용할 수 있다.</w:t>
      </w:r>
    </w:p>
    <w:p>
      <w:r>
        <w:t>관련 법규</w:t>
      </w:r>
    </w:p>
    <w:p>
      <w:r>
        <w:t>제</w:t>
      </w:r>
    </w:p>
    <w:p>
      <w:r>
        <w:t>⊙ 도로교통법 제19조 (안전거리 확보 등) 2</w:t>
      </w:r>
    </w:p>
    <w:p>
      <w:r>
        <w:t>장</w:t>
      </w:r>
    </w:p>
    <w:p>
      <w:r>
        <w:t>③ 모든 차의 운전자는 차의 진로를 변경하려는 경우에 그 변경하려는 방향으로 오고 있는  . 자</w:t>
      </w:r>
    </w:p>
    <w:p>
      <w:r>
        <w:t>동</w:t>
      </w:r>
    </w:p>
    <w:p>
      <w:r>
        <w:t>다른 차의 정상적인 통행에 장애를 줄 우려가 있을 때에는 진로를 변경하여서는 아니  차</w:t>
      </w:r>
    </w:p>
    <w:p>
      <w:r>
        <w:t>와</w:t>
      </w:r>
    </w:p>
    <w:p>
      <w:r>
        <w:t>된다.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382</w:t>
      </w:r>
    </w:p>
    <w:p>
      <w:r>
        <w:t>동일차로 후행차 선 진로변경 대 선행차 후 진로변경</w:t>
      </w:r>
    </w:p>
    <w:p>
      <w:r>
        <w:t>차43-5</w:t>
      </w:r>
    </w:p>
    <w:p>
      <w:r>
        <w:t>(A) 후행 선진로변경</w:t>
      </w:r>
    </w:p>
    <w:p>
      <w:r>
        <w:t>(B) 선행 후진로변경</w:t>
      </w:r>
    </w:p>
    <w:p>
      <w:r>
        <w:t>기본 과실비율 A40 B60</w:t>
      </w:r>
    </w:p>
    <w:p>
      <w:r>
        <w:t>A 과속 +10</w:t>
      </w:r>
    </w:p>
    <w:p>
      <w:r>
        <w:t>A 연속진로변경 +10</w:t>
      </w:r>
    </w:p>
    <w:p>
      <w:r>
        <w:t>과 A 신호 불이행 +10</w:t>
      </w:r>
    </w:p>
    <w:p>
      <w:r>
        <w:t>실 A 현저한 과실 +10</w:t>
      </w:r>
    </w:p>
    <w:p>
      <w:r>
        <w:t>비 A 중대한 과실 +20</w:t>
      </w:r>
    </w:p>
    <w:p>
      <w:r>
        <w:t>율</w:t>
      </w:r>
    </w:p>
    <w:p>
      <w:r>
        <w:t>A 원거리 진로변경 -10</w:t>
      </w:r>
    </w:p>
    <w:p>
      <w:r>
        <w:t>B 신호 불이행 +10</w:t>
      </w:r>
    </w:p>
    <w:p>
      <w:r>
        <w:t>조</w:t>
      </w:r>
    </w:p>
    <w:p>
      <w:r>
        <w:t>정 B 정차 후 진로변경 +10</w:t>
      </w:r>
    </w:p>
    <w:p>
      <w:r>
        <w:t>예 B 진로변경 금지구간 +10</w:t>
      </w:r>
    </w:p>
    <w:p>
      <w:r>
        <w:t>시 B 현저한 과실 +10 제</w:t>
      </w:r>
    </w:p>
    <w:p>
      <w:r>
        <w:t>2</w:t>
      </w:r>
    </w:p>
    <w:p>
      <w:r>
        <w:t>B 중대한 과실 +20 장</w:t>
      </w:r>
    </w:p>
    <w:p>
      <w:r>
        <w:t>B 진로변경의사 선표시 -20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 상황 륜</w:t>
      </w:r>
    </w:p>
    <w:p>
      <w:r>
        <w:t>차</w:t>
      </w:r>
    </w:p>
    <w:p>
      <w:r>
        <w:t>⊙ A차량과 B차량이 한 개 차로에서 선후행으로 진행하다가 후행하던 A차량이 먼저 진로  포</w:t>
      </w:r>
    </w:p>
    <w:p>
      <w:r>
        <w:t>함</w:t>
      </w:r>
    </w:p>
    <w:p>
      <w:r>
        <w:t>변경을 개시한 상태에서 선행하던 B차량도 동일 방향으로 진로변경하면서 A차량과 B차량 )의</w:t>
      </w:r>
    </w:p>
    <w:p>
      <w:r>
        <w:t>사</w:t>
      </w:r>
    </w:p>
    <w:p>
      <w:r>
        <w:t>이 충돌한 사고이다. 고</w:t>
      </w:r>
    </w:p>
    <w:p>
      <w:r>
        <w:t>⊙ 선행 B차량이 먼저 진로변경 개시하였음에도 후행 A차량이 전방주시를 태만히 하고 안전</w:t>
      </w:r>
    </w:p>
    <w:p>
      <w:r>
        <w:t>거리를 미확보하여 위험하게 추월 진행하려다가 발생한 사고에 대해서는 위 기준을 적용</w:t>
      </w:r>
    </w:p>
    <w:p>
      <w:r>
        <w:t>하지 아니한다.</w:t>
      </w:r>
    </w:p>
    <w:p>
      <w:r>
        <w:t>기본 과실비율 해설</w:t>
      </w:r>
    </w:p>
    <w:p>
      <w:r>
        <w:t>⊙ 후행하던 A차량이 먼저 진로변경을 개시하였으나 선행하던 B차량도 같은 방향으로 진로</w:t>
      </w:r>
    </w:p>
    <w:p>
      <w:r>
        <w:t>변경을 하면서 양 차량이 충돌한 경우 B차량이 진로변경하여 진입하려는 차로에 선진입</w:t>
      </w:r>
    </w:p>
    <w:p>
      <w:r>
        <w:t>하여 진행하는 A차량을 살피지 못한 과실이 인정되나 A차량도 선행하는 B차량의 동태</w:t>
      </w:r>
    </w:p>
    <w:p>
      <w:r>
        <w:t>를 살피며 B차량을 추월할 전방주시의무가 요구되는 점을 고려하여 양 차량의 과실비율</w:t>
      </w:r>
    </w:p>
    <w:p>
      <w:r>
        <w:t>을 40:60으로 정하였다.</w:t>
      </w:r>
    </w:p>
    <w:p>
      <w:r>
        <w:t>[페이지 383 표 1]</w:t>
      </w:r>
    </w:p>
    <w:p>
      <w:r>
        <w:t>| 차43-5   | 동일차로 후행차 선 진로변경 대 선행차 후 진로변경   | None          | None                  | None   | None   |</w:t>
        <w:br/>
        <w:t>|----------|-----------------------------------------------------|---------------|-----------------------|--------|--------|</w:t>
        <w:br/>
        <w:t>|          | (A) 후행 선진로변경</w:t>
        <w:br/>
        <w:t>(B) 선행 후진로변경                                                     |               |                       |        |        |</w:t>
        <w:br/>
        <w:t>|          |                                                     | 기본 과실비율 |                       | A40    | B60    |</w:t>
        <w:br/>
        <w:t>|          |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과속                | +10    |        |</w:t>
        <w:br/>
        <w:t>|          |                                                     |               | A 연속진로변경        | +10    |        |</w:t>
        <w:br/>
        <w:t>|          |                                                     |               | A 신호 불이행         | +10    |        |</w:t>
        <w:br/>
        <w:t>|          |                                                     |               | A 현저한 과실         | +10    |        |</w:t>
        <w:br/>
        <w:t>|          |                                                     |               | A 중대한 과실         | +20    |        |</w:t>
        <w:br/>
        <w:t>|          |                                                     |               | A 원거리 진로변경     | -10    |        |</w:t>
        <w:br/>
        <w:t>|          |                                                     |               | B 신호 불이행         |        | +10    |</w:t>
        <w:br/>
        <w:t>|          |                                                     |               | B 정차 후 진로변경    |        | +10    |</w:t>
        <w:br/>
        <w:t>|          |                                                     |               | B 진로변경 금지구간   |        | +10    |</w:t>
        <w:br/>
        <w:t>|          |                                                     |               | B 현저한 과실         |        | +10    |</w:t>
        <w:br/>
        <w:t>|          |                                                     |               | B 중대한 과실         |        | +20    |</w:t>
        <w:br/>
        <w:t>|          |                                                     |               | B 진로변경의사 선표시 |        | -20    |</w:t>
      </w:r>
    </w:p>
    <w:p>
      <w:r>
        <w:t>자동차사고 과실비율 인정기준 │ 제3편 사고유형별 과실비율 적용기준 383</w:t>
      </w:r>
    </w:p>
    <w:p>
      <w:r>
        <w:t>수정요소(인과관계를 감안한 과실비율 조정) 해설</w:t>
      </w:r>
    </w:p>
    <w:p>
      <w:r>
        <w:t>⊙ A차량이 과속상태이거나 연속진로변경하는 경우 B차량은 후방에서 진로변경하는 A차</w:t>
      </w:r>
    </w:p>
    <w:p>
      <w:r>
        <w:t>량을 미리 발견하여 대처하기 어렵고 사고의 위험이 가중되므로 A차량의 과실을 가산</w:t>
      </w:r>
    </w:p>
    <w:p>
      <w:r>
        <w:t>할 수 있다.</w:t>
      </w:r>
    </w:p>
    <w:p>
      <w:r>
        <w:t>⊙ A차량이 B차량과 상당한 거리를 두고 진로변경한 경우 A차량의 진로변경이 완료된 상태</w:t>
      </w:r>
    </w:p>
    <w:p>
      <w:r>
        <w:t>이고 B차량이 A차량을 미리 발견하는데 장애가 없으므로 A차량의 과실을 감경하여 일</w:t>
      </w:r>
    </w:p>
    <w:p>
      <w:r>
        <w:t>반 진로변경 사고에 준하여 결정한다.</w:t>
      </w:r>
    </w:p>
    <w:p>
      <w:r>
        <w:t>⊙ B차량이 정차 후 출발하면서 진로변경하여 진입하는 경우 B차량의 급진로변경 과실을 인</w:t>
      </w:r>
    </w:p>
    <w:p>
      <w:r>
        <w:t>정하여 B차량의 과실을 가산할 수 있다.</w:t>
      </w:r>
    </w:p>
    <w:p>
      <w:r>
        <w:t>⊙ B차량이 미리 방향지시등을 작동한 상태로 진로변경 대기 중인 모습이 확인되는 등 B차량</w:t>
      </w:r>
    </w:p>
    <w:p>
      <w:r>
        <w:t>제</w:t>
      </w:r>
    </w:p>
    <w:p>
      <w:r>
        <w:t>의 진로변경을 예상할 수 있는 사정이 인정되는 경우 A차량이 선행 B차량을 위험하</w:t>
      </w:r>
    </w:p>
    <w:p>
      <w:r>
        <w:t>2</w:t>
      </w:r>
    </w:p>
    <w:p>
      <w:r>
        <w:t>장</w:t>
      </w:r>
    </w:p>
    <w:p>
      <w:r>
        <w:t>게 추월 진행한 과실을 가산할 수 있다.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관련 법규  자</w:t>
      </w:r>
    </w:p>
    <w:p>
      <w:r>
        <w:t>동</w:t>
      </w:r>
    </w:p>
    <w:p>
      <w:r>
        <w:t>차</w:t>
      </w:r>
    </w:p>
    <w:p>
      <w:r>
        <w:t>⊙ 도로교통법 제14조(차로의 설치 등) (이</w:t>
      </w:r>
    </w:p>
    <w:p>
      <w:r>
        <w:t>륜</w:t>
      </w:r>
    </w:p>
    <w:p>
      <w:r>
        <w:t>⑤ 차마의 운전자는 안전표지가 설치되어 특별히 진로 변경이 금지된 곳에서는 차마의 진로 차</w:t>
      </w:r>
    </w:p>
    <w:p>
      <w:r>
        <w:t>포</w:t>
      </w:r>
    </w:p>
    <w:p>
      <w:r>
        <w:t>를 변경하여서는 아니 된다. 다만, 도로의 파손이나 도로공사 등으로 인하여 장애물이 있는 경우 함</w:t>
      </w:r>
    </w:p>
    <w:p>
      <w:r>
        <w:t>)의</w:t>
      </w:r>
    </w:p>
    <w:p>
      <w:r>
        <w:t>에는 그러하지 아니하다.   사</w:t>
      </w:r>
    </w:p>
    <w:p>
      <w:r>
        <w:t>고</w:t>
      </w:r>
    </w:p>
    <w:p>
      <w:r>
        <w:t>⊙ 도로교통법 제19조(안전거리 확보 등)</w:t>
      </w:r>
    </w:p>
    <w:p>
      <w:r>
        <w:t>① 모든 차의 운전자는 같은 방향으로 가고 있는 앞차의 뒤를 따르는 경우에는 앞차가 갑자</w:t>
      </w:r>
    </w:p>
    <w:p>
      <w:r>
        <w:t>기 정지하게 되는 경우 그 앞차와의 충돌을 피할 수 있는 필요한 거리를 확보하여야 한다.</w:t>
      </w:r>
    </w:p>
    <w:p>
      <w:r>
        <w:t>③ 모든 차의 운전자는 차의 진로를 변경하려는 경우에 그 변경하려는 방향으로 오고 있는 다</w:t>
      </w:r>
    </w:p>
    <w:p>
      <w:r>
        <w:t>른 차의 정상적인 통행에 장애를 줄 우려가 있을 때에는 진로를 변경하여서는 아니 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</w:t>
      </w:r>
    </w:p>
    <w:p>
      <w:r>
        <w:t>로 진행하면서 진로를 바꾸려고 하는 경우와 회전교차로에 진입하거나 회전교차로에서 진출</w:t>
      </w:r>
    </w:p>
    <w:p>
      <w:r>
        <w:t>하는 경우에는 손이나 방향지시기 또는 등화로써 그 행위가 끝날 때까지 신호를 하여야 한다.</w:t>
      </w:r>
    </w:p>
    <w:p>
      <w:r>
        <w:t>② 제1항의 신호를 하는 시기와 방법은 대통령령으로 정한다.</w:t>
      </w:r>
    </w:p>
    <w:p>
      <w:r>
        <w:t>자동차사고 과실비율 인정기준 │ 제3편 사고유형별 과실비율 적용기준 384</w:t>
      </w:r>
    </w:p>
    <w:p>
      <w:r>
        <w:t>⊙ 도로교통법 시행령 별표 2(신호의 시기 및 방법 [제21조 관련])</w:t>
      </w:r>
    </w:p>
    <w:p>
      <w:r>
        <w:t>신호를 하는 경우 신호를 하는 시기 신호의 방법</w:t>
      </w:r>
    </w:p>
    <w:p>
      <w:r>
        <w:t>1.  좌회전·횡단·유턴 또는 같은  그 행위를 하려는 지점(좌회전할  왼팔을 수평으로 펴서 차체의 왼쪽</w:t>
      </w:r>
    </w:p>
    <w:p>
      <w:r>
        <w:t>방향으로 진행하면서 진로를  경우에는 그 교차로의 가장자리)에  밖으로 내밀거나 오른팔을 차체의</w:t>
      </w:r>
    </w:p>
    <w:p>
      <w:r>
        <w:t>왼쪽으로 바꾸려는 때 이르기 전 30미터(고속도로에서는  오른쪽 밖으로 내어 팔꿈치를</w:t>
      </w:r>
    </w:p>
    <w:p>
      <w:r>
        <w:t>100미터) 이상의 지점에 이르렀을  굽혀 수직으로 올리거나 왼쪽의</w:t>
      </w:r>
    </w:p>
    <w:p>
      <w:r>
        <w:t>때  방향지시기 또는 등화를 조작할 것</w:t>
      </w:r>
    </w:p>
    <w:p>
      <w:r>
        <w:t>2.  우회전 또는 같은 방향으로  그 행위를 하려는 지점(우회전할  오른팔을 수평으로 펴서 차체의</w:t>
      </w:r>
    </w:p>
    <w:p>
      <w:r>
        <w:t>진행하면서 진로를 오른쪽으로  경우에는 그 교차로의 가장자리)에  오른쪽 밖으로 내밀거나 왼팔을</w:t>
      </w:r>
    </w:p>
    <w:p>
      <w:r>
        <w:t>바꾸려는 때  이르기 전 30미터(고속도로에서는  차체의 왼쪽 밖으로 내어 팔꿈치를</w:t>
      </w:r>
    </w:p>
    <w:p>
      <w:r>
        <w:t>100미터) 이상의 지점에 이르렀을  굽혀 수직으로 올리거나 오른쪽의</w:t>
      </w:r>
    </w:p>
    <w:p>
      <w:r>
        <w:t>때  방향지시기 또는 등화를 조작할 것</w:t>
      </w:r>
    </w:p>
    <w:p>
      <w:r>
        <w:t>제</w:t>
      </w:r>
    </w:p>
    <w:p>
      <w:r>
        <w:t>2</w:t>
      </w:r>
    </w:p>
    <w:p>
      <w:r>
        <w:t>장</w:t>
      </w:r>
    </w:p>
    <w:p>
      <w:r>
        <w:t>참고 판례 . 자</w:t>
      </w:r>
    </w:p>
    <w:p>
      <w:r>
        <w:t>동</w:t>
      </w:r>
    </w:p>
    <w:p>
      <w:r>
        <w:t>⊙ 서울중앙지방법원 2019. 1. 22. 선고 2018나67482 판결 차</w:t>
      </w:r>
    </w:p>
    <w:p>
      <w:r>
        <w:t>와</w:t>
      </w:r>
    </w:p>
    <w:p>
      <w:r>
        <w:t>후행 원고 차량이 1차로에서 2차로로 진로변경 후 선행 피고 차량을 추월하고자 속도를 높이  자</w:t>
      </w:r>
    </w:p>
    <w:p>
      <w:r>
        <w:t>동</w:t>
      </w:r>
    </w:p>
    <w:p>
      <w:r>
        <w:t>는데 선행 피고 차량이 2차로로 진로변경하면서 양 차량 충격된 사고로 원고 차량이 선진로 차</w:t>
      </w:r>
    </w:p>
    <w:p>
      <w:r>
        <w:t>(이</w:t>
      </w:r>
    </w:p>
    <w:p>
      <w:r>
        <w:t>변경한 점, 사고지점이 굴곡지점인 점 고려하여 판단함. 원고 차량 과실 30%, 피고 차 륜</w:t>
      </w:r>
    </w:p>
    <w:p>
      <w:r>
        <w:t>차</w:t>
      </w:r>
    </w:p>
    <w:p>
      <w:r>
        <w:t>량 과실 70%.  포</w:t>
      </w:r>
    </w:p>
    <w:p>
      <w:r>
        <w:t>함</w:t>
      </w:r>
    </w:p>
    <w:p>
      <w:r>
        <w:t>)의</w:t>
      </w:r>
    </w:p>
    <w:p>
      <w:r>
        <w:t>사</w:t>
      </w:r>
    </w:p>
    <w:p>
      <w:r>
        <w:t>⊙ 서울중앙지방법원 2021. 5. 11. 선고 2020나84220판결  고</w:t>
      </w:r>
    </w:p>
    <w:p>
      <w:r>
        <w:t>저녁 무렵에, A가 B를 따라 3차로를 진행하다가 앞서 B가 정체되어 있자 4차로로 먼저 진로</w:t>
      </w:r>
    </w:p>
    <w:p>
      <w:r>
        <w:t>변경하였고 곧이어 B가 방향지시등 켠 채 4차로로 진로변경하다가 충돌한 사고에서, A차량도</w:t>
      </w:r>
    </w:p>
    <w:p>
      <w:r>
        <w:t>곧이어 B가 4차로 전방으로 진입하여 들어오는 것을 목격할 수 있었음에도 미리 경음기를</w:t>
      </w:r>
    </w:p>
    <w:p>
      <w:r>
        <w:t>울리거나 제동하지 아니한 A과실 30%.</w:t>
      </w:r>
    </w:p>
    <w:p>
      <w:r>
        <w:t>[페이지 385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385</w:t>
      </w:r>
    </w:p>
    <w:p>
      <w:r>
        <w:t>갓길로 진로변경 대 갓길 직진</w:t>
      </w:r>
    </w:p>
    <w:p>
      <w:r>
        <w:t>차43-6</w:t>
      </w:r>
    </w:p>
    <w:p>
      <w:r>
        <w:t>(A) 갓길로 진로변경</w:t>
      </w:r>
    </w:p>
    <w:p>
      <w:r>
        <w:t>(B) 갓길 직진</w:t>
      </w:r>
    </w:p>
    <w:p>
      <w:r>
        <w:t>기본 과실비율 A60 B40</w:t>
      </w:r>
    </w:p>
    <w:p>
      <w:r>
        <w:t>A 진로변경</w:t>
      </w:r>
    </w:p>
    <w:p>
      <w:r>
        <w:t>① +10</w:t>
      </w:r>
    </w:p>
    <w:p>
      <w:r>
        <w:t>신호불이행·지연</w:t>
      </w:r>
    </w:p>
    <w:p>
      <w:r>
        <w:t>과</w:t>
      </w:r>
    </w:p>
    <w:p>
      <w:r>
        <w:t>실 ② A 추월상황 +10</w:t>
      </w:r>
    </w:p>
    <w:p>
      <w:r>
        <w:t>비</w:t>
      </w:r>
    </w:p>
    <w:p>
      <w:r>
        <w:t>율</w:t>
      </w:r>
    </w:p>
    <w:p>
      <w:r>
        <w:t>A 현저한 과실 +10</w:t>
      </w:r>
    </w:p>
    <w:p>
      <w:r>
        <w:t>조</w:t>
      </w:r>
    </w:p>
    <w:p>
      <w:r>
        <w:t>A 중대한 과실 +20</w:t>
      </w:r>
    </w:p>
    <w:p>
      <w:r>
        <w:t>정</w:t>
      </w:r>
    </w:p>
    <w:p>
      <w:r>
        <w:t>예</w:t>
      </w:r>
    </w:p>
    <w:p>
      <w:r>
        <w:t>시 B 현저한 과실 +10 제</w:t>
      </w:r>
    </w:p>
    <w:p>
      <w:r>
        <w:t>2</w:t>
      </w:r>
    </w:p>
    <w:p>
      <w:r>
        <w:t>장</w:t>
      </w:r>
    </w:p>
    <w:p>
      <w:r>
        <w:t>B 중대한 과실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511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일반도로, 고속도로 등(자동차전용도로 포함)에서 선행 중 갓길로 진로변경을 하던 A차량과  )의</w:t>
      </w:r>
    </w:p>
    <w:p>
      <w:r>
        <w:t>사</w:t>
      </w:r>
    </w:p>
    <w:p>
      <w:r>
        <w:t>갓길에서 후행 직진 중인 B차량이 충돌한 사고이다.  고</w:t>
      </w:r>
    </w:p>
    <w:p>
      <w:r>
        <w:t>기본 과실비율 해설</w:t>
      </w:r>
    </w:p>
    <w:p>
      <w:r>
        <w:t>⊙ 충돌 당시 양 차량 모두 통행이 금지되어 있는 갓길로 진행한 잘못이 있으나, A차량은 진로</w:t>
      </w:r>
    </w:p>
    <w:p>
      <w:r>
        <w:t>변경을 하여 갓길로 진입하려는 차량이고 B차량은 이미 갓길에서 진행중임을 고려하여</w:t>
      </w:r>
    </w:p>
    <w:p>
      <w:r>
        <w:t>양 차량의 기본 과실비율을 60:40으로 정한다.</w:t>
      </w:r>
    </w:p>
    <w:p>
      <w:r>
        <w:t>수정요소(인과관계를 감안한 과실비율 조정) 해설</w:t>
      </w:r>
    </w:p>
    <w:p>
      <w:r>
        <w:t>① 도로교통법 제38조 제1항에 따라 진로변경시 미리 방향지시등을 작동하여 후행차량에게</w:t>
      </w:r>
    </w:p>
    <w:p>
      <w:r>
        <w:t>알려야 하는데, 이러한 신호를 불이행하거나 지연한 경우 A차량의 과실을 10%까지 가산</w:t>
      </w:r>
    </w:p>
    <w:p>
      <w:r>
        <w:t>할 수 있다.</w:t>
      </w:r>
    </w:p>
    <w:p>
      <w:r>
        <w:t>[페이지 386 표 1]</w:t>
      </w:r>
    </w:p>
    <w:p>
      <w:r>
        <w:t>| 차43-6   | 갓길로 진로변경 대 갓길 직진   | None          | None   | None          | None   | None   |</w:t>
        <w:br/>
        <w:t>|----------|--------------------------------|---------------|--------|---------------|--------|--------|</w:t>
        <w:br/>
        <w:t>|          | (A) 갓길로 진로변경</w:t>
        <w:br/>
        <w:t>(B) 갓길 직진                                |               |        |               |        |        |</w:t>
        <w:br/>
        <w:t>|          |                                | 기본 과실비율 |        |               | A60    | B40    |</w:t>
        <w:br/>
        <w:t>|          |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①      | A 진로변경 </w:t>
        <w:br/>
        <w:t>신호불이행·지연               | +10    |        |</w:t>
        <w:br/>
        <w:t>|          |                                |               | ②      | A 추월상황    | +10    |        |</w:t>
        <w:br/>
        <w:t>|          |                                |               |        | A 현저한 과실 | +10    |        |</w:t>
        <w:br/>
        <w:t>|          |                                |               |        | A 중대한 과실 | +20    |        |</w:t>
        <w:br/>
        <w:t>|          |                                |               |        | B 현저한 과실 |        | +10    |</w:t>
        <w:br/>
        <w:t>|          |                                |               |        | B 중대한 과실 |        | +20    |</w:t>
      </w:r>
    </w:p>
    <w:p>
      <w:r>
        <w:t>자동차사고 과실비율 인정기준 │ 제3편 사고유형별 과실비율 적용기준 386</w:t>
      </w:r>
    </w:p>
    <w:p>
      <w:r>
        <w:t>② A차량이 갓길을 따라 후행하여 진행하다가 선행 중인 B차량을 추월하기 위해 주도로로</w:t>
      </w:r>
    </w:p>
    <w:p>
      <w:r>
        <w:t>진입하였다가 다시 갓길로 진로변경을 하는 경우에는 A차량의 과실을 10%까지 가산할</w:t>
      </w:r>
    </w:p>
    <w:p>
      <w:r>
        <w:t>수 있다.</w:t>
      </w:r>
    </w:p>
    <w:p>
      <w:r>
        <w:t>⊙  현저한 과실과 중대한 과실 등은 제3편 제2장 3. 수정요소의 해설 부분을 참조한다.</w:t>
      </w:r>
    </w:p>
    <w:p>
      <w:r>
        <w:t>활용시 참고 사항</w:t>
      </w:r>
    </w:p>
    <w:p>
      <w:r>
        <w:t>⊙ A차량이 갓길을 따라 후행하여 진행하다가 선행 중인 B차량을 추월하기 위해 주도로로</w:t>
      </w:r>
    </w:p>
    <w:p>
      <w:r>
        <w:t>진입하였다가 다시 갓길로 진로변경을 하는 경우에도 본 기준을 적용한다.</w:t>
      </w:r>
    </w:p>
    <w:p>
      <w:r>
        <w:t>관련 법규</w:t>
      </w:r>
    </w:p>
    <w:p>
      <w:r>
        <w:t>제</w:t>
      </w:r>
    </w:p>
    <w:p>
      <w:r>
        <w:t>⊙ 도로교통법 제19조 (안전거리 확보 등) 2</w:t>
      </w:r>
    </w:p>
    <w:p>
      <w:r>
        <w:t>장</w:t>
      </w:r>
    </w:p>
    <w:p>
      <w:r>
        <w:t>③ 모든 차의 운전자는 차의 진로를 변경하려는 경우에 그 변경하려는 방향으로 오고 있는 다른  . 자</w:t>
      </w:r>
    </w:p>
    <w:p>
      <w:r>
        <w:t>동</w:t>
      </w:r>
    </w:p>
    <w:p>
      <w:r>
        <w:t>차의 정상적인 통행에 장애를 줄 우려가 있을 때에는 진로를 변경하여서는 아니 된다.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⊙ 도로교통법 제38조 (차의 신호) 차</w:t>
      </w:r>
    </w:p>
    <w:p>
      <w:r>
        <w:t>(이</w:t>
      </w:r>
    </w:p>
    <w:p>
      <w:r>
        <w:t>① 모든 차의 운전자는 좌회전·우회전·횡단·유턴·서행·정지 또는 후진을 하거나 같은 방향 륜</w:t>
      </w:r>
    </w:p>
    <w:p>
      <w:r>
        <w:t>차</w:t>
      </w:r>
    </w:p>
    <w:p>
      <w:r>
        <w:t>으로 진행하면서 진로를 바꾸려고 하는 경우와 회전교차로에 진입하거나 회전교차로에  포</w:t>
      </w:r>
    </w:p>
    <w:p>
      <w:r>
        <w:t>함</w:t>
      </w:r>
    </w:p>
    <w:p>
      <w:r>
        <w:t>서 진출하는 경우에는 손이나 방향지시기 또는 등화로써 그 행위가 끝날 때까지 신호를  )의</w:t>
      </w:r>
    </w:p>
    <w:p>
      <w:r>
        <w:t>사</w:t>
      </w:r>
    </w:p>
    <w:p>
      <w:r>
        <w:t>하여야 한다. 고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</w:t>
      </w:r>
    </w:p>
    <w:p>
      <w:r>
        <w:t>치를 정확하게 조작하여야 하며, 도로의 교통상황과 차 또는 노면전차의 구조 및 성능에</w:t>
      </w:r>
    </w:p>
    <w:p>
      <w:r>
        <w:t>따라 다른 사람에게 위험과 장해를 주는 속도나 방법으로 운전하여서는 아니 된다.</w:t>
      </w:r>
    </w:p>
    <w:p>
      <w:r>
        <w:t>⊙ 도로교통법 제60조 (갓길 통행금지 등)</w:t>
      </w:r>
    </w:p>
    <w:p>
      <w:r>
        <w:t>① 자동차의 운전자는 고속도로등에서 자동차의 고장 등 부득이한 사정이 있는 경우를 제외</w:t>
      </w:r>
    </w:p>
    <w:p>
      <w:r>
        <w:t>하고는 행정안전부령으로 정하는 차로에 따라 통행하여야 하며, 갓길(「도로법」에 따른</w:t>
      </w:r>
    </w:p>
    <w:p>
      <w:r>
        <w:t>길 어깨를 말한다)로 통행하여서는 아니 된다.</w:t>
      </w:r>
    </w:p>
    <w:p>
      <w:r>
        <w:t>자동차사고 과실비율 인정기준 │ 제3편 사고유형별 과실비율 적용기준 387</w:t>
      </w:r>
    </w:p>
    <w:p>
      <w:r>
        <w:t>⊙ 도로교통법 시행령 별표 2(신호의 시기 및 방법 [제21조 관련])</w:t>
      </w:r>
    </w:p>
    <w:p>
      <w:r>
        <w:t>신호를 하는 경우 신호를 하는 시기 신호의 방법</w:t>
      </w:r>
    </w:p>
    <w:p>
      <w:r>
        <w:t>2.  우회전 또는 같은 방향으로  그 행위를 하려는 지점(우회전할  오른팔을 수평으로 펴서 차체의</w:t>
      </w:r>
    </w:p>
    <w:p>
      <w:r>
        <w:t>진행하면서 진로를 오른쪽으로  경우에는 그 교차로의 가장자리)에  오른쪽 밖으로 내밀거나 왼팔을</w:t>
      </w:r>
    </w:p>
    <w:p>
      <w:r>
        <w:t>바꾸려는 때  이르기 전 30미터(고속도로에서는  차체의 왼쪽 밖으로 내어 팔꿈치를</w:t>
      </w:r>
    </w:p>
    <w:p>
      <w:r>
        <w:t>100미터) 이상의 지점에 이르렀을  굽혀 수직으로 올리거나 오른쪽의</w:t>
      </w:r>
    </w:p>
    <w:p>
      <w:r>
        <w:t>때  방향지시기 또는 등화를 조작할 것</w:t>
      </w:r>
    </w:p>
    <w:p>
      <w:r>
        <w:t>참고 판례</w:t>
      </w:r>
    </w:p>
    <w:p>
      <w:r>
        <w:t>⊙ 의정부지방법원 2018.2.21. 선고 2016가단126159 판결</w:t>
      </w:r>
    </w:p>
    <w:p>
      <w:r>
        <w:t>편도2차로 도로에서 피고는 2차로 우측의 갓길로 진로를 변경하여 진행하였고, 원고는 피고</w:t>
      </w:r>
    </w:p>
    <w:p>
      <w:r>
        <w:t>차량 앞쪽 갓길로 진로를 변경하던 중 사고가 발생함, 원고 60%: 피고 40% 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388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388</w:t>
      </w:r>
    </w:p>
    <w:p>
      <w:r>
        <w:t>안전지대 통과 직진 대 선행 진로변경</w:t>
      </w:r>
    </w:p>
    <w:p>
      <w:r>
        <w:t>(A) 후행직진</w:t>
      </w:r>
    </w:p>
    <w:p>
      <w:r>
        <w:t>차43-7</w:t>
      </w:r>
    </w:p>
    <w:p>
      <w:r>
        <w:t>(가) 안전지대 벗어나기 전</w:t>
      </w:r>
    </w:p>
    <w:p>
      <w:r>
        <w:t>(나) 안전지대 벗어난 후</w:t>
      </w:r>
    </w:p>
    <w:p>
      <w:r>
        <w:t>(B) 선행진로변경</w:t>
      </w:r>
    </w:p>
    <w:p>
      <w:r>
        <w:t>(가) A100 B0</w:t>
      </w:r>
    </w:p>
    <w:p>
      <w:r>
        <w:t>기본 과실비율</w:t>
      </w:r>
    </w:p>
    <w:p>
      <w:r>
        <w:t>(나) A70 B30</w:t>
      </w:r>
    </w:p>
    <w:p>
      <w:r>
        <w:t>A 현저한 과실 +10</w:t>
      </w:r>
    </w:p>
    <w:p>
      <w:r>
        <w:t>(가)</w:t>
      </w:r>
    </w:p>
    <w:p>
      <w:r>
        <w:t>A 중대한 과실 +20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과 동</w:t>
      </w:r>
    </w:p>
    <w:p>
      <w:r>
        <w:t>실 차</w:t>
      </w:r>
    </w:p>
    <w:p>
      <w:r>
        <w:t>와</w:t>
      </w:r>
    </w:p>
    <w:p>
      <w:r>
        <w:t>비 B진로변경   자</w:t>
      </w:r>
    </w:p>
    <w:p>
      <w:r>
        <w:t>율 ① 신호불이행· +10 동</w:t>
      </w:r>
    </w:p>
    <w:p>
      <w:r>
        <w:t>차</w:t>
      </w:r>
    </w:p>
    <w:p>
      <w:r>
        <w:t>조 지연 (이</w:t>
      </w:r>
    </w:p>
    <w:p>
      <w:r>
        <w:t>륜</w:t>
      </w:r>
    </w:p>
    <w:p>
      <w:r>
        <w:t>정 차</w:t>
      </w:r>
    </w:p>
    <w:p>
      <w:r>
        <w:t>예  포</w:t>
      </w:r>
    </w:p>
    <w:p>
      <w:r>
        <w:t>시 함</w:t>
      </w:r>
    </w:p>
    <w:p>
      <w:r>
        <w:t>)의</w:t>
      </w:r>
    </w:p>
    <w:p>
      <w:r>
        <w:t>사</w:t>
      </w:r>
    </w:p>
    <w:p>
      <w:r>
        <w:t>(나) B 현저한 과실 +10 고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252-4, 388-2, 389-2 기준</w:t>
      </w:r>
    </w:p>
    <w:p>
      <w:r>
        <w:t>[페이지 389 표 1]</w:t>
      </w:r>
    </w:p>
    <w:p>
      <w:r>
        <w:t>| 차43-7   | None   | 안전지대 통과 직진 대 선행 진로변경   | None          | None   | None          | None   | None   | None   |</w:t>
        <w:br/>
        <w:t>|----------|--------|---------------------------------------|---------------|--------|---------------|--------|--------|--------|</w:t>
        <w:br/>
        <w:t>|          |        | (A) 후행직진</w:t>
        <w:br/>
        <w:t xml:space="preserve">(가) 안전지대 벗어나기 전 </w:t>
        <w:br/>
        <w:t>(나) 안전지대 벗어난 후</w:t>
        <w:br/>
        <w:t>(B) 선행진로변경                                       |               |        |               |        |        |        |</w:t>
        <w:br/>
        <w:t>| (가)     |        |                                       | 기본 과실비율 |        |               | (가)</w:t>
        <w:br/>
        <w:t>(나)        | A100</w:t>
        <w:br/>
        <w:t>A70        | B0</w:t>
        <w:br/>
        <w:t>B30        |</w:t>
        <w:br/>
        <w:t>|          |        |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|        | +10    |        |</w:t>
        <w:br/>
        <w:t>|          |        |                                       |               |        | A 중대한 과실 |        | +20    |        |</w:t>
        <w:br/>
        <w:t xml:space="preserve">|          |        |                                       |               | ①      | B진로변경 </w:t>
        <w:br/>
        <w:t>신호불이행·</w:t>
        <w:br/>
        <w:t>지연               |        |        | +10    |</w:t>
        <w:br/>
        <w:t>| (나)     |        |                                       |               |        |               |        |        |        |</w:t>
        <w:br/>
        <w:t>|          |        |                                       |               |        | B 현저한 과실 |        |        | +10    |</w:t>
        <w:br/>
        <w:t>|          |        |                                       |               |        | B 중대한 과실 |        |        | +20    |</w:t>
      </w:r>
    </w:p>
    <w:p>
      <w:r>
        <w:t>자동차사고 과실비율 인정기준 │ 제3편 사고유형별 과실비율 적용기준 389</w:t>
      </w:r>
    </w:p>
    <w:p>
      <w:r>
        <w:t>사고 상황</w:t>
      </w:r>
    </w:p>
    <w:p>
      <w:r>
        <w:t>⊙ (가) 먼저 진로변경을 하여 안전지대를 통과한 후 후행 직진하다가 안전지대를 벗어나기</w:t>
      </w:r>
    </w:p>
    <w:p>
      <w:r>
        <w:t>직전이나 직후인 A차량과 오른쪽 2차로에서 좌회전 차로로 진로변경을 하는 B차량이</w:t>
      </w:r>
    </w:p>
    <w:p>
      <w:r>
        <w:t>충돌한 사고이다.</w:t>
      </w:r>
    </w:p>
    <w:p>
      <w:r>
        <w:t>⊙ (나) 먼저 진로변경을 하여 안전지대를 통과한 후 후행 직진하다가 안전지대를 완전히</w:t>
      </w:r>
    </w:p>
    <w:p>
      <w:r>
        <w:t>벗어난 상태인 A차량과 오른쪽 2차로에서 좌회전 차로로 진로변경을 하는 B차량이 충돌한</w:t>
      </w:r>
    </w:p>
    <w:p>
      <w:r>
        <w:t>사고이다.</w:t>
      </w:r>
    </w:p>
    <w:p>
      <w:r>
        <w:t>기본 과실비율 해설</w:t>
      </w:r>
    </w:p>
    <w:p>
      <w:r>
        <w:t>⊙ (가) 안전지대를 통과한 자동차는 비록 직진 운행이지만 도로교통법에 의하여 금지된 주행</w:t>
      </w:r>
    </w:p>
    <w:p>
      <w:r>
        <w:t>이고, 정상적인 경로로 진로변경을 한 차량은 도로교통법 제13조에 의해 진입이 금지된  제</w:t>
      </w:r>
    </w:p>
    <w:p>
      <w:r>
        <w:t>2</w:t>
      </w:r>
    </w:p>
    <w:p>
      <w:r>
        <w:t>장</w:t>
      </w:r>
    </w:p>
    <w:p>
      <w:r>
        <w:t>안전지대로 차량이 통과하지 않을 것이라는 것을 신뢰하고 운전하기 때문에 후행차량이  . 자</w:t>
      </w:r>
    </w:p>
    <w:p>
      <w:r>
        <w:t>동</w:t>
      </w:r>
    </w:p>
    <w:p>
      <w:r>
        <w:t>이를 위반한 경우 사고를 회피하기 어렵다는 점에서, 안전지대 진입 후행 직진차량인 A차</w:t>
      </w:r>
    </w:p>
    <w:p>
      <w:r>
        <w:t>차</w:t>
      </w:r>
    </w:p>
    <w:p>
      <w:r>
        <w:t>와</w:t>
      </w:r>
    </w:p>
    <w:p>
      <w:r>
        <w:t>량이 안전지대를 벗어나기 직전이나 직후에 사고가 발생한 경우 후행 직진차량의 기본   자</w:t>
      </w:r>
    </w:p>
    <w:p>
      <w:r>
        <w:t>동</w:t>
      </w:r>
    </w:p>
    <w:p>
      <w:r>
        <w:t>과실비율을 100%로 정한다. 차</w:t>
      </w:r>
    </w:p>
    <w:p>
      <w:r>
        <w:t>(이</w:t>
      </w:r>
    </w:p>
    <w:p>
      <w:r>
        <w:t>륜</w:t>
      </w:r>
    </w:p>
    <w:p>
      <w:r>
        <w:t>⊙ (나) A차량이 안전지대를 완전히 벗어난 후 사고가 발생한 경우에는 (가)와 달리 B차량의  차</w:t>
      </w:r>
    </w:p>
    <w:p>
      <w:r>
        <w:t>포</w:t>
      </w:r>
    </w:p>
    <w:p>
      <w:r>
        <w:t>예견가능성 및 회피가능성의 정도가 달라 기본 과실비율을 달리할 필요가 있는 반면, A차 함</w:t>
      </w:r>
    </w:p>
    <w:p>
      <w:r>
        <w:t>)의</w:t>
      </w:r>
    </w:p>
    <w:p>
      <w:r>
        <w:t>량이 직진 중임에도 A차량의 불법행위와 사고 발생 사이에 시간적·장소적 근접성이 인정  사</w:t>
      </w:r>
    </w:p>
    <w:p>
      <w:r>
        <w:t>고</w:t>
      </w:r>
    </w:p>
    <w:p>
      <w:r>
        <w:t>되므로 A차량의 불법행위 효과가 여전히 유지되는 것으로 보아 후행 직진차량의 기본</w:t>
      </w:r>
    </w:p>
    <w:p>
      <w:r>
        <w:t>과실비율을 70%로 정한다.</w:t>
      </w:r>
    </w:p>
    <w:p>
      <w:r>
        <w:t>수정요소(인과관계를 감안한 과실비율 조정) 해설</w:t>
      </w:r>
    </w:p>
    <w:p>
      <w:r>
        <w:t>① 도로교통법 제38조(차의 신호)에 근거하여 진로변경의 신호는 후방차의 전방주의의무</w:t>
      </w:r>
    </w:p>
    <w:p>
      <w:r>
        <w:t>위반의 기초로서 중요한 의미를 가지기 때문에 진로변경 신호불이행 또는 지연에 대해서는</w:t>
      </w:r>
    </w:p>
    <w:p>
      <w:r>
        <w:t>B차량의 과실을 10%까지 가산할 수 있다.</w:t>
      </w:r>
    </w:p>
    <w:p>
      <w:r>
        <w:t>⊙ 현저한 과실과 중대한 과실 등은 제3편 제2장 3. 수정요소의 해설 부분을 참조한다.</w:t>
      </w:r>
    </w:p>
    <w:p>
      <w:r>
        <w:t>자동차사고 과실비율 인정기준 │ 제3편 사고유형별 과실비율 적용기준 390</w:t>
      </w:r>
    </w:p>
    <w:p>
      <w:r>
        <w:t>관련 법규</w:t>
      </w:r>
    </w:p>
    <w:p>
      <w:r>
        <w:t>⊙ 도로교통법 제13조(차마의 통행)</w:t>
      </w:r>
    </w:p>
    <w:p>
      <w:r>
        <w:t>⑤ 차마의 운전자는 안전지대 등 안전표지에 의하여 진입이 금지된 장소에 들어가서는 아니</w:t>
      </w:r>
    </w:p>
    <w:p>
      <w:r>
        <w:t>된다.</w:t>
      </w:r>
    </w:p>
    <w:p>
      <w:r>
        <w:t>⊙ 도로교통법 제19조(안전거리 확보 등)</w:t>
      </w:r>
    </w:p>
    <w:p>
      <w:r>
        <w:t>③ 모든 차의 운전자는 차의 진로를 변경하려는 경우에 그 변경하려는 방향으로 오고 있는 다른</w:t>
      </w:r>
    </w:p>
    <w:p>
      <w:r>
        <w:t>차의 정상적인 통행에 장애를 줄 우려가 있을 때에는 진로를 변경하여서는 아니 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경우와 회전교차로에 진입하거나 회전교차로에서 진출</w:t>
      </w:r>
    </w:p>
    <w:p>
      <w:r>
        <w:t>제</w:t>
      </w:r>
    </w:p>
    <w:p>
      <w:r>
        <w:t>하는 경우에는 손이나 방향지시기 또는 등화로 그 행위가 끝날 때까지 신호를 하여야 한다. 2장</w:t>
      </w:r>
    </w:p>
    <w:p>
      <w:r>
        <w:t>. 자</w:t>
      </w:r>
    </w:p>
    <w:p>
      <w:r>
        <w:t>동</w:t>
      </w:r>
    </w:p>
    <w:p>
      <w:r>
        <w:t>⊙ 도로교통법 시행규칙 별표6 차</w:t>
      </w:r>
    </w:p>
    <w:p>
      <w:r>
        <w:t>와</w:t>
      </w:r>
    </w:p>
    <w:p>
      <w:r>
        <w:t>자</w:t>
      </w:r>
    </w:p>
    <w:p>
      <w:r>
        <w:t>(안전표지의 종류, 만드는 방식, 설치하는 장소·기준 및 표시하는 뜻)</w:t>
      </w:r>
    </w:p>
    <w:p>
      <w:r>
        <w:t>동</w:t>
      </w:r>
    </w:p>
    <w:p>
      <w:r>
        <w:t>차</w:t>
      </w:r>
    </w:p>
    <w:p>
      <w:r>
        <w:t>일련번호 종류 만드는 방식(단위: 밀리미터) 표시하는 뜻 설치기준 및 장소 (이</w:t>
      </w:r>
    </w:p>
    <w:p>
      <w:r>
        <w:t>륜</w:t>
      </w:r>
    </w:p>
    <w:p>
      <w:r>
        <w:t>531 안전 지대  ·  안전지대로서   ·  광장·교차로지점 차</w:t>
      </w:r>
    </w:p>
    <w:p>
      <w:r>
        <w:t>표시 이 지대에 들어가지  ·  노폭이 넓은 도로의   포</w:t>
      </w:r>
    </w:p>
    <w:p>
      <w:r>
        <w:t>함</w:t>
      </w:r>
    </w:p>
    <w:p>
      <w:r>
        <w:t>못함을 표시하는 것 중앙지대 등  )의</w:t>
      </w:r>
    </w:p>
    <w:p>
      <w:r>
        <w:t>안전지대를 설치할   사</w:t>
      </w:r>
    </w:p>
    <w:p>
      <w:r>
        <w:t>고</w:t>
      </w:r>
    </w:p>
    <w:p>
      <w:r>
        <w:t>필요가 있는 장소에</w:t>
      </w:r>
    </w:p>
    <w:p>
      <w:r>
        <w:t>설치</w:t>
      </w:r>
    </w:p>
    <w:p>
      <w:r>
        <w:t>참고 판례</w:t>
      </w:r>
    </w:p>
    <w:p>
      <w:r>
        <w:t>⊙ 대법원 1996. 1. 26. 선고 95다44153 판결</w:t>
      </w:r>
    </w:p>
    <w:p>
      <w:r>
        <w:t>도로교통법상 자동차의 안전지대 횡단은 일반적으로 금지되어 있으므로 안전지대의 표시에도</w:t>
      </w:r>
    </w:p>
    <w:p>
      <w:r>
        <w:t>불구하고 자동차의 안전지대 횡단이 특별히 허용되고 있었던 사정이 인정되지 않는 한 안전지대</w:t>
      </w:r>
    </w:p>
    <w:p>
      <w:r>
        <w:t>옆을 통과하는 자동차의 운전자로서는 그 부근을 운전하는 다른 자동차가 위 안전지대를 횡단</w:t>
      </w:r>
    </w:p>
    <w:p>
      <w:r>
        <w:t>하여 자기 자동차의 진로 앞에 달려드는 일이 없으리라고 신뢰하는 것은 당연한 것이므로,</w:t>
      </w:r>
    </w:p>
    <w:p>
      <w:r>
        <w:t>운전자에게 위 안전지대를 횡단하여 오는 자동차가 있을 것을 미리 예상하고 운전할 업무상</w:t>
      </w:r>
    </w:p>
    <w:p>
      <w:r>
        <w:t>주의의무를 기대할 수는 없다 할 것이다.</w:t>
      </w:r>
    </w:p>
    <w:p>
      <w:r>
        <w:t>[페이지 391 표 1]</w:t>
      </w:r>
    </w:p>
    <w:p>
      <w:r>
        <w:t>| 일련번호   | 종류   | 만드는 방식(단위: 밀리미터)   | 표시하는 뜻   | 설치기준 및 장소   |</w:t>
        <w:br/>
        <w:t>|------------|--------|-------------------------------|---------------|--------------------|</w:t>
        <w:br/>
        <w:t xml:space="preserve">|            | 안전 지대 </w:t>
        <w:br/>
        <w:t xml:space="preserve">표시        |                               | ·  안전지대로서  </w:t>
        <w:br/>
        <w:t xml:space="preserve">이 지대에 들어가지 </w:t>
        <w:br/>
        <w:t>못함을 표시하는 것               |                    |</w:t>
      </w:r>
    </w:p>
    <w:p>
      <w:r>
        <w:t>자동차사고 과실비율 인정기준 │ 제3편 사고유형별 과실비율 적용기준 391</w:t>
      </w:r>
    </w:p>
    <w:p>
      <w:r>
        <w:t>(4) 도로로 진입하는 차와 직진차와의 사고 [차44]</w:t>
      </w:r>
    </w:p>
    <w:p>
      <w:r>
        <w:t>직진 대 도로가 아닌 장소에서 도로로 우회전 진입</w:t>
      </w:r>
    </w:p>
    <w:p>
      <w:r>
        <w:t>차44-1</w:t>
      </w:r>
    </w:p>
    <w:p>
      <w:r>
        <w:t>(A) 직진</w:t>
      </w:r>
    </w:p>
    <w:p>
      <w:r>
        <w:t>(B) 도로가 아닌 장소에서 도로로 진입</w:t>
      </w:r>
    </w:p>
    <w:p>
      <w:r>
        <w:t>기본 과실비율 A20 B80</w:t>
      </w:r>
    </w:p>
    <w:p>
      <w:r>
        <w:t>A 현저한 과실 +10</w:t>
      </w:r>
    </w:p>
    <w:p>
      <w:r>
        <w:t>과 A 중대한 과실 +20</w:t>
      </w:r>
    </w:p>
    <w:p>
      <w:r>
        <w:t>실</w:t>
      </w:r>
    </w:p>
    <w:p>
      <w:r>
        <w:t>비</w:t>
      </w:r>
    </w:p>
    <w:p>
      <w:r>
        <w:t>B 서행불이행 +10</w:t>
      </w:r>
    </w:p>
    <w:p>
      <w:r>
        <w:t>율</w:t>
      </w:r>
    </w:p>
    <w:p>
      <w:r>
        <w:t>B 현저한 과실 +10</w:t>
      </w:r>
    </w:p>
    <w:p>
      <w:r>
        <w:t>조</w:t>
      </w:r>
    </w:p>
    <w:p>
      <w:r>
        <w:t>제</w:t>
      </w:r>
    </w:p>
    <w:p>
      <w:r>
        <w:t>정 2</w:t>
      </w:r>
    </w:p>
    <w:p>
      <w:r>
        <w:t>장</w:t>
      </w:r>
    </w:p>
    <w:p>
      <w:r>
        <w:t>예 B 중대한 과실 +20 . 자</w:t>
      </w:r>
    </w:p>
    <w:p>
      <w:r>
        <w:t>시</w:t>
      </w:r>
    </w:p>
    <w:p>
      <w:r>
        <w:t>동</w:t>
      </w:r>
    </w:p>
    <w:p>
      <w:r>
        <w:t>B 차량 앞부분  차</w:t>
      </w:r>
    </w:p>
    <w:p>
      <w:r>
        <w:t>① -10 와</w:t>
      </w:r>
    </w:p>
    <w:p>
      <w:r>
        <w:t>내밀고 대기</w:t>
      </w:r>
    </w:p>
    <w:p>
      <w:r>
        <w:t>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※舊 242(나), 377(나) 기준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사고 상황  사</w:t>
      </w:r>
    </w:p>
    <w:p>
      <w:r>
        <w:t>고</w:t>
      </w:r>
    </w:p>
    <w:p>
      <w:r>
        <w:t>⊙ 중앙선이 설치되어 있는 도로(차도)를 진행하는 A차량과 도로(차도)가 아닌 장소에서 우회</w:t>
      </w:r>
    </w:p>
    <w:p>
      <w:r>
        <w:t>전을 하여 A차량이 진행하는 차도로 진입하고 있는 B차량이 충돌한 사고이다.</w:t>
      </w:r>
    </w:p>
    <w:p>
      <w:r>
        <w:t>기본 과실비율 해설</w:t>
      </w:r>
    </w:p>
    <w:p>
      <w:r>
        <w:t>⊙ 도로교통법 제18조 제3항에 따라 차도가 아닌 장소에 있는 차량은 도로 진입시 일단 정지</w:t>
      </w:r>
    </w:p>
    <w:p>
      <w:r>
        <w:t>후 안전여부를 충분히 확인하면서 서행하여야 할 의무를 지고 있지만, 도로에서 진행하는</w:t>
      </w:r>
    </w:p>
    <w:p>
      <w:r>
        <w:t>직진차량도 차도가 아닌 장소에서 도로로 진입하는 차량의 유무와 동태를 주시하여야 할</w:t>
      </w:r>
    </w:p>
    <w:p>
      <w:r>
        <w:t>기본적인 의무가 있다는 점을 고려할 때, 차도가 아닌 장소에 있던 차량인 B차량이 우회전을</w:t>
      </w:r>
    </w:p>
    <w:p>
      <w:r>
        <w:t>하여 양 차량의 기본 과실비율을 20:80으로 정한다.</w:t>
      </w:r>
    </w:p>
    <w:p>
      <w:r>
        <w:t>[페이지 392 표 1]</w:t>
      </w:r>
    </w:p>
    <w:p>
      <w:r>
        <w:t>| 차44-1   | 직진 대 도로가 아닌 장소에서 도로로 우회전 진입   | None          | None   | None          | None   | None   |</w:t>
        <w:br/>
        <w:t>|----------|---------------------------------------------------|---------------|--------|---------------|--------|--------|</w:t>
        <w:br/>
        <w:t>|          | (A) 직진</w:t>
        <w:br/>
        <w:t>(B) 도로가 아닌 장소에서 도로로 진입                                                   |               |        |               |        |        |</w:t>
        <w:br/>
        <w:t>|          |                                                   | 기본 과실비율 |        |               | A20    | B80    |</w:t>
        <w:br/>
        <w:t>|          |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| +10    |        |</w:t>
        <w:br/>
        <w:t>|          |                                                   |               |        | A 중대한 과실 | +20    |        |</w:t>
        <w:br/>
        <w:t>|          |                                                   |               |        | B 서행불이행  |        | +10    |</w:t>
        <w:br/>
        <w:t>|          |                                                   |               |        | B 현저한 과실 |        | +10    |</w:t>
        <w:br/>
        <w:t>|          |                                                   |               |        | B 중대한 과실 |        | +20    |</w:t>
        <w:br/>
        <w:t xml:space="preserve">|          |                                                   |               | ①      | B 차량 앞부분 </w:t>
        <w:br/>
        <w:t>내밀고 대기               |        | -10    |</w:t>
      </w:r>
    </w:p>
    <w:p>
      <w:r>
        <w:t>자동차사고 과실비율 인정기준 │ 제3편 사고유형별 과실비율 적용기준 392</w:t>
      </w:r>
    </w:p>
    <w:p>
      <w:r>
        <w:t>수정요소(인과관계를 감안한 과실비율 조정) 해설</w:t>
      </w:r>
    </w:p>
    <w:p>
      <w:r>
        <w:t>① 차도가 아닌 장소에 있는 차량이 차체를 도로에 일부 내밀고 대기하다가 출발하던 중에</w:t>
      </w:r>
    </w:p>
    <w:p>
      <w:r>
        <w:t>사고가 발생한 경우로서 차도가 아닌 장소에 있던 차량인 B차량의 과실을 10%까지 감산</w:t>
      </w:r>
    </w:p>
    <w:p>
      <w:r>
        <w:t>할 수 있다.</w:t>
      </w:r>
    </w:p>
    <w:p>
      <w:r>
        <w:t>⊙ 현저한 과실과 중대한 과실 등은 제3편 제2장 3. 수정요소의 해설 부분을 참조한다.</w:t>
      </w:r>
    </w:p>
    <w:p>
      <w:r>
        <w:t>활용시 참고 사항</w:t>
      </w:r>
    </w:p>
    <w:p>
      <w:r>
        <w:t>⊙ “차도가 아닌 장소” 정의 : 특정한 소수의 사람 또는 차량이 통행할 수 있는 비공개 된 장소</w:t>
      </w:r>
    </w:p>
    <w:p>
      <w:r>
        <w:t>로서 도로가 아닌 곳이지만, 차량 등을 그 본래의 사용방법에 따라 사용할 수 있는 공간 (헌재</w:t>
      </w:r>
    </w:p>
    <w:p>
      <w:r>
        <w:t>2016. 2. 25. 2015헌가11 참조)</w:t>
      </w:r>
    </w:p>
    <w:p>
      <w:r>
        <w:t>* “차도가 아닌 장소” 예시 : 주유소, 건물 주차장, 식당, 아파트 출입구, 공사장, 학교 내 도로 등</w:t>
      </w:r>
    </w:p>
    <w:p>
      <w:r>
        <w:t>제</w:t>
      </w:r>
    </w:p>
    <w:p>
      <w:r>
        <w:t>2</w:t>
      </w:r>
    </w:p>
    <w:p>
      <w:r>
        <w:t>장</w:t>
      </w:r>
    </w:p>
    <w:p>
      <w:r>
        <w:t>⊙ 차도가 아닌 장소에 있는 차량이 차체를 차도에 일부 내밀고 대기하다가 ‘출발하던 중’에  . 자</w:t>
      </w:r>
    </w:p>
    <w:p>
      <w:r>
        <w:t>발생한 사고에 대해서는 본 기준을 적용하나, 차도가 아닌 장소에 있는 차량이 차체를 내밀고  동</w:t>
      </w:r>
    </w:p>
    <w:p>
      <w:r>
        <w:t>차</w:t>
      </w:r>
    </w:p>
    <w:p>
      <w:r>
        <w:t>와</w:t>
      </w:r>
    </w:p>
    <w:p>
      <w:r>
        <w:t>‘정차 중’인 상태에서 발생한 사고에는 본 기준을 적용하지 않는다.   자</w:t>
      </w:r>
    </w:p>
    <w:p>
      <w:r>
        <w:t>동</w:t>
      </w:r>
    </w:p>
    <w:p>
      <w:r>
        <w:t>차</w:t>
      </w:r>
    </w:p>
    <w:p>
      <w:r>
        <w:t>(이</w:t>
      </w:r>
    </w:p>
    <w:p>
      <w:r>
        <w:t>관련 법규 륜</w:t>
      </w:r>
    </w:p>
    <w:p>
      <w:r>
        <w:t>차</w:t>
      </w:r>
    </w:p>
    <w:p>
      <w:r>
        <w:t>⊙ 도로교통법 제18조(횡단 등의 금지)  포</w:t>
      </w:r>
    </w:p>
    <w:p>
      <w:r>
        <w:t>함</w:t>
      </w:r>
    </w:p>
    <w:p>
      <w:r>
        <w:t>③ 차마의 운전자는 길가의 건물이나 주차장 등에서 도로에 들어갈 때에는 일단 정지한 후에  )의</w:t>
      </w:r>
    </w:p>
    <w:p>
      <w:r>
        <w:t>사</w:t>
      </w:r>
    </w:p>
    <w:p>
      <w:r>
        <w:t>안전한지 확인하면서 서행하여야 한다. 고</w:t>
      </w:r>
    </w:p>
    <w:p>
      <w:r>
        <w:t>참고 판례</w:t>
      </w:r>
    </w:p>
    <w:p>
      <w:r>
        <w:t>⊙ 서울동부지방법원 2007. 5. 4. 선고 2006가단44945 판결</w:t>
      </w:r>
    </w:p>
    <w:p>
      <w:r>
        <w:t>주간에 도로 외 주차장에서 B차량이 전방주시의무를 게을리 한 채 도로로 진입하기 위하여</w:t>
      </w:r>
    </w:p>
    <w:p>
      <w:r>
        <w:t>좌회전 하던 중, 도로 오른쪽에서 왼쪽으로 직진하는 A차량의 앞문 부위를 충돌하여 상해를</w:t>
      </w:r>
    </w:p>
    <w:p>
      <w:r>
        <w:t>입힌 사고: B과실 100%</w:t>
      </w:r>
    </w:p>
    <w:p>
      <w:r>
        <w:t>⊙ 서울중앙지방법원 2018. 4. 27. 선고 2017나86219 판결</w:t>
      </w:r>
    </w:p>
    <w:p>
      <w:r>
        <w:t>차도가 아닌 장소 주유소에서 도로 2차로로 출차를 하던 B차량과 때마침 1차로에서 2차로로</w:t>
      </w:r>
    </w:p>
    <w:p>
      <w:r>
        <w:t>진로변경을 하여 진행하던 A차량과 충돌한 사고: B과실 60%</w:t>
      </w:r>
    </w:p>
    <w:p>
      <w:r>
        <w:t>자동차사고 과실비율 인정기준 │ 제3편 사고유형별 과실비율 적용기준 393</w:t>
      </w:r>
    </w:p>
    <w:p>
      <w:r>
        <w:t>(5) 앞지르기 금지 장소에서 추월사고 [차45]</w:t>
      </w:r>
    </w:p>
    <w:p>
      <w:r>
        <w:t>황색실선 추월 직진(좌회전) 대 선행 좌회전</w:t>
      </w:r>
    </w:p>
    <w:p>
      <w:r>
        <w:t>차45-1</w:t>
      </w:r>
    </w:p>
    <w:p>
      <w:r>
        <w:t>(A) 추월 직진(또는 좌회전)</w:t>
      </w:r>
    </w:p>
    <w:p>
      <w:r>
        <w:t>(B) 좌회전</w:t>
      </w:r>
    </w:p>
    <w:p>
      <w:r>
        <w:t>기본 과실비율 A100 B0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실</w:t>
      </w:r>
    </w:p>
    <w:p>
      <w:r>
        <w:t>① B 진로변경신호 지연 +10</w:t>
      </w:r>
    </w:p>
    <w:p>
      <w:r>
        <w:t>비</w:t>
      </w:r>
    </w:p>
    <w:p>
      <w:r>
        <w:t>율</w:t>
      </w:r>
    </w:p>
    <w:p>
      <w:r>
        <w:t>① B 진로변경신호 불이행 +10</w:t>
      </w:r>
    </w:p>
    <w:p>
      <w:r>
        <w:t>조 B 미리 중앙선에  제</w:t>
      </w:r>
    </w:p>
    <w:p>
      <w:r>
        <w:t>정 ② +10 2</w:t>
      </w:r>
    </w:p>
    <w:p>
      <w:r>
        <w:t>다가서지 않음 장</w:t>
      </w:r>
    </w:p>
    <w:p>
      <w:r>
        <w:t>예 . 자</w:t>
      </w:r>
    </w:p>
    <w:p>
      <w:r>
        <w:t>시</w:t>
      </w:r>
    </w:p>
    <w:p>
      <w:r>
        <w:t>B 현저한 과실 +10 동</w:t>
      </w:r>
    </w:p>
    <w:p>
      <w:r>
        <w:t>차</w:t>
      </w:r>
    </w:p>
    <w:p>
      <w:r>
        <w:t>와</w:t>
      </w:r>
    </w:p>
    <w:p>
      <w:r>
        <w:t>B 중대한 과실 +20 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※舊 237, 368, 369, 384-1, 385-1 기준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사고 상황  사</w:t>
      </w:r>
    </w:p>
    <w:p>
      <w:r>
        <w:t>고</w:t>
      </w:r>
    </w:p>
    <w:p>
      <w:r>
        <w:t>⊙ 신호기에 의해 교통정리가 이루어지고 있는 교차로에서 직진 및 좌회전 신호에 따라 1차로</w:t>
      </w:r>
    </w:p>
    <w:p>
      <w:r>
        <w:t>에서 선행하여 좌회전을 하는 B차량과 B차량의 후방에서 중앙선을 침범하여 B차량을</w:t>
      </w:r>
    </w:p>
    <w:p>
      <w:r>
        <w:t>추월하던 A차량이 충돌한 사고이다.</w:t>
      </w:r>
    </w:p>
    <w:p>
      <w:r>
        <w:t>기본 과실비율 해설</w:t>
      </w:r>
    </w:p>
    <w:p>
      <w:r>
        <w:t>⊙ 도로교통법 제22조 제3항에 따라 교차로에서의 앞지르기는 금지되어 있는데, A차량이</w:t>
      </w:r>
    </w:p>
    <w:p>
      <w:r>
        <w:t>선행차량인 B차량을 추월하고자 중앙선을 침범한 후 교차로 내에서 추월을 시도한 반면,</w:t>
      </w:r>
    </w:p>
    <w:p>
      <w:r>
        <w:t>B차량은 선행차량으로서 좌회전신호에 정상적으로 좌회전을 하였으며 A차량이 중앙선을</w:t>
      </w:r>
    </w:p>
    <w:p>
      <w:r>
        <w:t>침범하여 불법적으로 추월을 시도할 것으로 예상하기는 어려웠을 것이므로, A차량의 일방</w:t>
      </w:r>
    </w:p>
    <w:p>
      <w:r>
        <w:t>과실로 보아 양 차량의 기본 과실비율을 100:0으로 정한다.</w:t>
      </w:r>
    </w:p>
    <w:p>
      <w:r>
        <w:t>[페이지 394 표 1]</w:t>
      </w:r>
    </w:p>
    <w:p>
      <w:r>
        <w:t>| 차45-1   | 황색실선 추월 직진(좌회전) 대 선행 좌회전   | None          | None   | None                  | None   | None   |</w:t>
        <w:br/>
        <w:t>|----------|---------------------------------------------|---------------|--------|-----------------------|--------|--------|</w:t>
        <w:br/>
        <w:t>|          | (A) 추월 직진(또는 좌회전)</w:t>
        <w:br/>
        <w:t>(B) 좌회전                                             |               |        |                       |        |        |</w:t>
        <w:br/>
        <w:t>|          |                                             | 기본 과실비율 |        |                       | A100   | B0     |</w:t>
        <w:br/>
        <w:t>|          |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      | +10    |        |</w:t>
        <w:br/>
        <w:t>|          |                                             |               |        | A 중대한 과실         | +20    |        |</w:t>
        <w:br/>
        <w:t>|          |                                             |               | ①      | B 진로변경신호 지연   |        | +10    |</w:t>
        <w:br/>
        <w:t>|          |                                             |               | ①      | B 진로변경신호 불이행 |        | +10    |</w:t>
        <w:br/>
        <w:t xml:space="preserve">|          |                                             |               | ②      | B 미리 중앙선에 </w:t>
        <w:br/>
        <w:t>다가서지 않음                       |        | +10    |</w:t>
        <w:br/>
        <w:t>|          |                                             |               |        | B 현저한 과실         |        | +10    |</w:t>
        <w:br/>
        <w:t>|          |                                             |               |        | B 중대한 과실         |        | +20    |</w:t>
      </w:r>
    </w:p>
    <w:p>
      <w:r>
        <w:t>자동차사고 과실비율 인정기준 │ 제3편 사고유형별 과실비율 적용기준 394</w:t>
      </w:r>
    </w:p>
    <w:p>
      <w:r>
        <w:t>수정요소(인과관계를 감안한 과실비율 조정) 해설</w:t>
      </w:r>
    </w:p>
    <w:p>
      <w:r>
        <w:t>① 도로교통법 제38조 및 동법 시행령 제21조에 따라 좌회전이나 진로를 변경하고자 할 때</w:t>
      </w:r>
    </w:p>
    <w:p>
      <w:r>
        <w:t>그 행위를 하고자 하는 지점에 이르기 전 30m(고속도로에서는 100m) 이상의 지점에</w:t>
      </w:r>
    </w:p>
    <w:p>
      <w:r>
        <w:t>이르렀을 때 진로변경 신호를 해야하므로, 좌회전차량인 B차량이 이를 위반한 때 지연의</w:t>
      </w:r>
    </w:p>
    <w:p>
      <w:r>
        <w:t>경우에는 과실 5%, 불이행의 경우에는 과실을 10%까지 가산할 수 있다.</w:t>
      </w:r>
    </w:p>
    <w:p>
      <w:r>
        <w:t>②  도로교통법 제25조 제2항에 따라 좌회전차량은 미리 도로의 중앙선을 따라 서행하면서</w:t>
      </w:r>
    </w:p>
    <w:p>
      <w:r>
        <w:t>교차로의 중심 안쪽을 이용하여 좌회전하여야 하는데, 이를 위반하여 도로의 중앙선으로</w:t>
      </w:r>
    </w:p>
    <w:p>
      <w:r>
        <w:t>다가서지 않는 경우에는 좌회전차량인 B차량의 과실을 10%까지 가산할 수 있다.</w:t>
      </w:r>
    </w:p>
    <w:p>
      <w:r>
        <w:t>⊙ 현저한 과실과 중대한 과실 등은 제3편 제2장 3. 수정요소의 해설 부분을 참조한다.</w:t>
      </w:r>
    </w:p>
    <w:p>
      <w:r>
        <w:t>활용시 참고 사항 제</w:t>
      </w:r>
    </w:p>
    <w:p>
      <w:r>
        <w:t>2</w:t>
      </w:r>
    </w:p>
    <w:p>
      <w:r>
        <w:t>장</w:t>
      </w:r>
    </w:p>
    <w:p>
      <w:r>
        <w:t>⊙ B차량이 정상적으로 좌회전을 하는 경우에만 적용하며, 우회전이나 정차로 후방차량이</w:t>
      </w:r>
    </w:p>
    <w:p>
      <w:r>
        <w:t>. 자</w:t>
      </w:r>
    </w:p>
    <w:p>
      <w:r>
        <w:t>오해하게 하는 등 이상 운전을 한 경우에는 본 기준을 적용하지 않는다. 동</w:t>
      </w:r>
    </w:p>
    <w:p>
      <w:r>
        <w:t>차</w:t>
      </w:r>
    </w:p>
    <w:p>
      <w:r>
        <w:t>와</w:t>
      </w:r>
    </w:p>
    <w:p>
      <w:r>
        <w:t>⊙ 신호기에 의해 교통정리가 이루어지고 있지 않은 교차로(중앙선 있음)나, 중앙선이 설치  자</w:t>
      </w:r>
    </w:p>
    <w:p>
      <w:r>
        <w:t>동</w:t>
      </w:r>
    </w:p>
    <w:p>
      <w:r>
        <w:t>차</w:t>
      </w:r>
    </w:p>
    <w:p>
      <w:r>
        <w:t>되지 않은 도로의 경우에도 교차로 구간에서 도로 좌측편을 이용한 추월은 엄격히 금지된 (이</w:t>
      </w:r>
    </w:p>
    <w:p>
      <w:r>
        <w:t>륜</w:t>
      </w:r>
    </w:p>
    <w:p>
      <w:r>
        <w:t>다고 할 것이므로 중앙선이 설치되지 않은 도로를 선행하다가 좌회전하는 B차량과 동일차로  차</w:t>
      </w:r>
    </w:p>
    <w:p>
      <w:r>
        <w:t>포</w:t>
      </w:r>
    </w:p>
    <w:p>
      <w:r>
        <w:t>내 동일방향에서 후행하다가 가상의 중앙선을 침범하여 B차량을 추월하는 A차량이 충돌한  함</w:t>
      </w:r>
    </w:p>
    <w:p>
      <w:r>
        <w:t>)의</w:t>
      </w:r>
    </w:p>
    <w:p>
      <w:r>
        <w:t>사고에도 준용할 수 있다.  사</w:t>
      </w:r>
    </w:p>
    <w:p>
      <w:r>
        <w:t>고</w:t>
      </w:r>
    </w:p>
    <w:p>
      <w:r>
        <w:t>관련 법규</w:t>
      </w:r>
    </w:p>
    <w:p>
      <w:r>
        <w:t>⊙ 도로교통법 제6조(통행의 금지 및 제한)</w:t>
      </w:r>
    </w:p>
    <w:p>
      <w:r>
        <w:t>① 시·도경찰청장은 도로에서의 위험을 방지하고 교통의 안전과 원활한 소통을 확보하기</w:t>
      </w:r>
    </w:p>
    <w:p>
      <w:r>
        <w:t>위하여 필요하다고 인정할 때에는 구간(區間)을 정하여 보행자, 차마 또는 노면전차의</w:t>
      </w:r>
    </w:p>
    <w:p>
      <w:r>
        <w:t>통행을 금지하거나 제한할 수 있다. 이 경우 시·도경찰청장은 보행자, 차마 또는 노면전차의</w:t>
      </w:r>
    </w:p>
    <w:p>
      <w:r>
        <w:t>통행을 금지하거나 제한한 도로의 관리청에 그 사실을 알려야 한다.</w:t>
      </w:r>
    </w:p>
    <w:p>
      <w:r>
        <w:t>⊙ 도로교통법 제21조(앞지르기 방법 등)</w:t>
      </w:r>
    </w:p>
    <w:p>
      <w:r>
        <w:t>① 모든 차의 운전자는 다른 차를 앞지르려면 앞차의 좌측으로 통행하여야 한다.</w:t>
      </w:r>
    </w:p>
    <w:p>
      <w:r>
        <w:t>② 자전거의 운전자는 서행하거나 정지한 다른 차를 앞지르려면 제1항에도 불구하고 앞차의</w:t>
      </w:r>
    </w:p>
    <w:p>
      <w:r>
        <w:t>자동차사고 과실비율 인정기준 │ 제3편 사고유형별 과실비율 적용기준 395</w:t>
      </w:r>
    </w:p>
    <w:p>
      <w:r>
        <w:t>우측으로 통행할 수 있다. 이 경우 자전거의 운전자는 정지한 차에서 승차하거나 하차하는</w:t>
      </w:r>
    </w:p>
    <w:p>
      <w:r>
        <w:t>사람의 안전에 유의하여 서행하거나 필요한 경우 일시정지하여야 한다.</w:t>
      </w:r>
    </w:p>
    <w:p>
      <w:r>
        <w:t>③ 제1항과 제2항의 경우 앞지르려고 하는 모든 차의 운전자는 반대방향의 교통과 앞차 앞쪽의</w:t>
      </w:r>
    </w:p>
    <w:p>
      <w:r>
        <w:t>교통에도 주의를 충분히 기울여야 하며, 앞차의 속도·진로와 그 밖의 도로상황에 따라</w:t>
      </w:r>
    </w:p>
    <w:p>
      <w:r>
        <w:t>방향지시기·등화 또는 경음기(警音機)를 사용하는 등 안전한 속도와 방법으로 앞지르기를</w:t>
      </w:r>
    </w:p>
    <w:p>
      <w:r>
        <w:t>하여야 한다.</w:t>
      </w:r>
    </w:p>
    <w:p>
      <w:r>
        <w:t>④ 모든 차의 운전자는 제1항부터 제3항까지 또는 제60조제2항에 따른 방법으로 앞지르기를</w:t>
      </w:r>
    </w:p>
    <w:p>
      <w:r>
        <w:t>하는 차가 있을 때에는 속도를 높여 경쟁하거나 그 차의 앞을 가로막는 등의 방법으로 앞지</w:t>
      </w:r>
    </w:p>
    <w:p>
      <w:r>
        <w:t>르기를 방해하여서는 아니 된다.</w:t>
      </w:r>
    </w:p>
    <w:p>
      <w:r>
        <w:t>⊙ 도로교통법 제22조(앞지르기 금지의 시기 및 장소)</w:t>
      </w:r>
    </w:p>
    <w:p>
      <w:r>
        <w:t>③ 모든 차의 운전자는 다음 각 호의 어느 하나에 해당하는 곳에서는 다른 차를 앞지르지 못한다. 제</w:t>
      </w:r>
    </w:p>
    <w:p>
      <w:r>
        <w:t>2</w:t>
      </w:r>
    </w:p>
    <w:p>
      <w:r>
        <w:t>장</w:t>
      </w:r>
    </w:p>
    <w:p>
      <w:r>
        <w:t>1. 교차로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도로교통법 제25조(교차로 통행방법)  자</w:t>
      </w:r>
    </w:p>
    <w:p>
      <w:r>
        <w:t>동</w:t>
      </w:r>
    </w:p>
    <w:p>
      <w:r>
        <w:t>② 모든 차의 운전자는 교차로에서 좌회전을 하려는 경우에는 미리 도로의 중앙선을 따라서  차</w:t>
      </w:r>
    </w:p>
    <w:p>
      <w:r>
        <w:t>(이</w:t>
      </w:r>
    </w:p>
    <w:p>
      <w:r>
        <w:t>행하면서 교차로의 중심 안쪽을 이용하여 좌회전하여야 한다. 다만, 시·도 경찰청장이  륜</w:t>
      </w:r>
    </w:p>
    <w:p>
      <w:r>
        <w:t>차</w:t>
      </w:r>
    </w:p>
    <w:p>
      <w:r>
        <w:t>교차로의 상황에 따라 특히 필요하다고 인정하여 지정한 곳에서는 교차로의 중심 바깥쪽을   포</w:t>
      </w:r>
    </w:p>
    <w:p>
      <w:r>
        <w:t>함</w:t>
      </w:r>
    </w:p>
    <w:p>
      <w:r>
        <w:t>통과할 수 있다. )의</w:t>
      </w:r>
    </w:p>
    <w:p>
      <w:r>
        <w:t>사</w:t>
      </w:r>
    </w:p>
    <w:p>
      <w:r>
        <w:t>고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경우와 회전교차로에 진입하거나 회전교차로에서 진출</w:t>
      </w:r>
    </w:p>
    <w:p>
      <w:r>
        <w:t>하는 경우에는 손이나 방향지시기 또는 등화로써 그 행위가 끝날 때까지 신호를 하여야 한다.</w:t>
      </w:r>
    </w:p>
    <w:p>
      <w:r>
        <w:t>⊙ 도로교통법 시행령 별표 2(신호의 시기 및 방법 [제21조 관련])</w:t>
      </w:r>
    </w:p>
    <w:p>
      <w:r>
        <w:t>신호를 하는 경우 신호를 하는 시기 신호의 방법</w:t>
      </w:r>
    </w:p>
    <w:p>
      <w:r>
        <w:t>1.  좌회전·횡단·유턴 또는 같은  그 행위를 하려는 지점(좌회전할  왼팔을 수평으로 펴서 차체의 왼쪽</w:t>
      </w:r>
    </w:p>
    <w:p>
      <w:r>
        <w:t>방향으로 진행하면서 진로를  경우에는 그 교차로의 가장자리)에  밖으로 내밀거나 오른팔을 차체의</w:t>
      </w:r>
    </w:p>
    <w:p>
      <w:r>
        <w:t>왼쪽으로 바꾸려는 때 이르기 전 30미터(고속도로에서는  오른쪽 밖으로 내어 팔꿈치를</w:t>
      </w:r>
    </w:p>
    <w:p>
      <w:r>
        <w:t>100미터) 이상의 지점에 이르렀을  굽혀 수직으로 올리거나 왼쪽의</w:t>
      </w:r>
    </w:p>
    <w:p>
      <w:r>
        <w:t>때  방향지시기 또는 등화를 조작할 것</w:t>
      </w:r>
    </w:p>
    <w:p>
      <w:r>
        <w:t>[페이지 396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396</w:t>
      </w:r>
    </w:p>
    <w:p>
      <w:r>
        <w:t>신호를 하는 경우 신호를 하는 시기 신호의 방법</w:t>
      </w:r>
    </w:p>
    <w:p>
      <w:r>
        <w:t>2.  우회전 또는 같은 방향으로  그 행위를 하려는 지점(우회전할  오른팔을 수평으로 펴서 차체의</w:t>
      </w:r>
    </w:p>
    <w:p>
      <w:r>
        <w:t>진행하면서 진로를 오른쪽으로  경우에는 그 교차로의 가장자리)에  오른쪽 밖으로 내밀거나 왼팔을</w:t>
      </w:r>
    </w:p>
    <w:p>
      <w:r>
        <w:t>바꾸려는 때  이르기 전 30미터(고속도로에서는  차체의 왼쪽 밖으로 내어 팔꿈치를</w:t>
      </w:r>
    </w:p>
    <w:p>
      <w:r>
        <w:t>100미터) 이상의 지점에 이르렀을  굽혀 수직으로 올리거나 오른쪽의</w:t>
      </w:r>
    </w:p>
    <w:p>
      <w:r>
        <w:t>때  방향지시기 또는 등화를 조작할 것</w:t>
      </w:r>
    </w:p>
    <w:p>
      <w:r>
        <w:t>참고 판례</w:t>
      </w:r>
    </w:p>
    <w:p>
      <w:r>
        <w:t>⊙ 서울중앙지방법원 2016.10.21. 선고 2016나36026 판결</w:t>
      </w:r>
    </w:p>
    <w:p>
      <w:r>
        <w:t>진행도로가 좌측으로 굽어지는 편도 1차로 교차로에서 피고는 중앙선을 침범하여 원고를</w:t>
      </w:r>
    </w:p>
    <w:p>
      <w:r>
        <w:t>추월하다가 사고가 발생, 앞지르기 위반에 대한 피고의 과실이 매우 크나 원고도 도로형태를</w:t>
      </w:r>
    </w:p>
    <w:p>
      <w:r>
        <w:t>고려 좌회전 하기 전 사이드미러를 통해 주변을 살펴야 하는 점을 소홀히 함, 원고 90%: 피고  제</w:t>
      </w:r>
    </w:p>
    <w:p>
      <w:r>
        <w:t>2</w:t>
      </w:r>
    </w:p>
    <w:p>
      <w:r>
        <w:t>10% 장</w:t>
      </w:r>
    </w:p>
    <w:p>
      <w:r>
        <w:t>. 자</w:t>
      </w:r>
    </w:p>
    <w:p>
      <w:r>
        <w:t>동</w:t>
      </w:r>
    </w:p>
    <w:p>
      <w:r>
        <w:t>차</w:t>
      </w:r>
    </w:p>
    <w:p>
      <w:r>
        <w:t>⊙ 인천지방법원 부천지원 2011가단20340(본소),2011가단39283(반소) 판결 와</w:t>
      </w:r>
    </w:p>
    <w:p>
      <w:r>
        <w:t>자</w:t>
      </w:r>
    </w:p>
    <w:p>
      <w:r>
        <w:t>삼거리 교차로에서 원고 차량이 편도 1차로 도로에서 좌회전하던 중 원고 차량에 후행하던  동</w:t>
      </w:r>
    </w:p>
    <w:p>
      <w:r>
        <w:t>차</w:t>
      </w:r>
    </w:p>
    <w:p>
      <w:r>
        <w:t>피고 이륜차가 중앙선을 침범한 채 추월진행하다가 원고 차량과 충돌한 사고에 대하여, 이  (이</w:t>
      </w:r>
    </w:p>
    <w:p>
      <w:r>
        <w:t>륜</w:t>
      </w:r>
    </w:p>
    <w:p>
      <w:r>
        <w:t>사건 사고는 피고 이륜차가 무리하게 중앙선을 넘어 원고 차량을 추월하려고 한 일방적인  차</w:t>
      </w:r>
    </w:p>
    <w:p>
      <w:r>
        <w:t>포</w:t>
      </w:r>
    </w:p>
    <w:p>
      <w:r>
        <w:t>함</w:t>
      </w:r>
    </w:p>
    <w:p>
      <w:r>
        <w:t>과실에 의하여 발생하였다고 할 것이고, 신호등이 없는 ‘ㅓ’자형 교차로에서 좌회전하던 원고</w:t>
      </w:r>
    </w:p>
    <w:p>
      <w:r>
        <w:t>)의</w:t>
      </w:r>
    </w:p>
    <w:p>
      <w:r>
        <w:t>차량으로서는 뒤에서 진행하던 오토바이가 중앙선을 넘어 원고 차량을 추월하려고 할 경우까지   사</w:t>
      </w:r>
    </w:p>
    <w:p>
      <w:r>
        <w:t>고</w:t>
      </w:r>
    </w:p>
    <w:p>
      <w:r>
        <w:t>예상하면서 운전하여야 할 주의의무가 있다고 볼 수 없다고 보아 피고 이륜차의 일방 과실에</w:t>
      </w:r>
    </w:p>
    <w:p>
      <w:r>
        <w:t>기한 사고로 판단함. 원고 차량 과실 0%, 피고 이륜차 과실 100%.</w:t>
      </w:r>
    </w:p>
    <w:p>
      <w:r>
        <w:t>[페이지 397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397</w:t>
      </w:r>
    </w:p>
    <w:p>
      <w:r>
        <w:t>동일차로 내 우측 급진입 추월 이륜차 대 선행 우회전</w:t>
      </w:r>
    </w:p>
    <w:p>
      <w:r>
        <w:t>차45-2</w:t>
      </w:r>
    </w:p>
    <w:p>
      <w:r>
        <w:t>(A) 우측 급진입 추월</w:t>
      </w:r>
    </w:p>
    <w:p>
      <w:r>
        <w:t>(B) 선행 우회전</w:t>
      </w:r>
    </w:p>
    <w:p>
      <w:r>
        <w:t>기본 과실비율 A90 B10</w:t>
      </w:r>
    </w:p>
    <w:p>
      <w:r>
        <w:t>A 도로경계 침범 +10</w:t>
      </w:r>
    </w:p>
    <w:p>
      <w:r>
        <w:t>A 진로변경 진입 직후 추월 +10</w:t>
      </w:r>
    </w:p>
    <w:p>
      <w:r>
        <w:t>과 A 현저한 과실 +10</w:t>
      </w:r>
    </w:p>
    <w:p>
      <w:r>
        <w:t>실 A 중대한 과실 +20</w:t>
      </w:r>
    </w:p>
    <w:p>
      <w:r>
        <w:t>비</w:t>
      </w:r>
    </w:p>
    <w:p>
      <w:r>
        <w:t>B 신호불이행·지연 +10</w:t>
      </w:r>
    </w:p>
    <w:p>
      <w:r>
        <w:t>율</w:t>
      </w:r>
    </w:p>
    <w:p>
      <w:r>
        <w:t>B 서행불이행  +10</w:t>
      </w:r>
    </w:p>
    <w:p>
      <w:r>
        <w:t>조 B 대우회전 +10</w:t>
      </w:r>
    </w:p>
    <w:p>
      <w:r>
        <w:t>정</w:t>
      </w:r>
    </w:p>
    <w:p>
      <w:r>
        <w:t>B 급우회전 +10</w:t>
      </w:r>
    </w:p>
    <w:p>
      <w:r>
        <w:t>예</w:t>
      </w:r>
    </w:p>
    <w:p>
      <w:r>
        <w:t>시 B 현저한 과실 +10</w:t>
      </w:r>
    </w:p>
    <w:p>
      <w:r>
        <w:t>제</w:t>
      </w:r>
    </w:p>
    <w:p>
      <w:r>
        <w:t>B 중대한 과실 +20 2장</w:t>
      </w:r>
    </w:p>
    <w:p>
      <w:r>
        <w:t>B 정차 후 출발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 상황 륜</w:t>
      </w:r>
    </w:p>
    <w:p>
      <w:r>
        <w:t>차</w:t>
      </w:r>
    </w:p>
    <w:p>
      <w:r>
        <w:t>⊙ 교차로에서 우회전하려는 B차량과 같은 차로 동일방향에서 B차량의 후방에서 후행하다  포</w:t>
      </w:r>
    </w:p>
    <w:p>
      <w:r>
        <w:t>함</w:t>
      </w:r>
    </w:p>
    <w:p>
      <w:r>
        <w:t>가 B차량이 우회전을 위하여 감속하자 B차량의 우측 좁은 공간으로 급진로변경하여 진입 )의</w:t>
      </w:r>
    </w:p>
    <w:p>
      <w:r>
        <w:t>사</w:t>
      </w:r>
    </w:p>
    <w:p>
      <w:r>
        <w:t>하며 추월하려던 A이륜차가 충돌한 사고이다. 고</w:t>
      </w:r>
    </w:p>
    <w:p>
      <w:r>
        <w:t>기본 과실비율 해설</w:t>
      </w:r>
    </w:p>
    <w:p>
      <w:r>
        <w:t>⊙ 동일차로 내에서 A이륜차가 B차량 후방에서 차로 중앙을 따라 주행하다가 선행 B차량</w:t>
      </w:r>
    </w:p>
    <w:p>
      <w:r>
        <w:t>이 회전을 위하여 감속하자 B차량을 추월하기 위하여 차로 우측편으로 이동하며 B차량</w:t>
      </w:r>
    </w:p>
    <w:p>
      <w:r>
        <w:t>의 우측 좁은 공간으로 급진입하는 경우 B차량으로서는 A이륜차의 진입을 미리 예상하</w:t>
      </w:r>
    </w:p>
    <w:p>
      <w:r>
        <w:t>거나 발견하기 어려우므로 우측으로 급진로변경 추월한 A이륜차의 과실이 중하나, 교</w:t>
      </w:r>
    </w:p>
    <w:p>
      <w:r>
        <w:t>차로에서 우회전하려는 B차량도 미리 도로의 우측단으로 접근하여 가장자리를 따라 우</w:t>
      </w:r>
    </w:p>
    <w:p>
      <w:r>
        <w:t>회전하여야 하는데 우회전하는 B차량 우측편으로 A이륜차가 진입할 공간이 남아있음</w:t>
      </w:r>
    </w:p>
    <w:p>
      <w:r>
        <w:t>에도 B차량이 우측 공간으로 진입한 A이륜차에 주의하지 못한 점을 고려하여 기본과실</w:t>
      </w:r>
    </w:p>
    <w:p>
      <w:r>
        <w:t>을 90:10으로 정하였다.</w:t>
      </w:r>
    </w:p>
    <w:p>
      <w:r>
        <w:t>[페이지 398 표 1]</w:t>
      </w:r>
    </w:p>
    <w:p>
      <w:r>
        <w:t>| 차45-2   | 동일차로 내 우측 급진입 추월 이륜차 대 선행 우회전   | None          | None                      | None   | None   |</w:t>
        <w:br/>
        <w:t>|----------|------------------------------------------------------|---------------|---------------------------|--------|--------|</w:t>
        <w:br/>
        <w:t>|          | (A) 우측 급진입 추월</w:t>
        <w:br/>
        <w:t>(B) 선행 우회전                                                      |               |                           |        |        |</w:t>
        <w:br/>
        <w:t>|          |                                                      | 기본 과실비율 |                           | A90    | B10    |</w:t>
        <w:br/>
        <w:t>|          |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도로경계 침범           | +10    |        |</w:t>
        <w:br/>
        <w:t>|          |                                                      |               | A 진로변경 진입 직후 추월 | +10    |        |</w:t>
        <w:br/>
        <w:t>|          |                                                      |               | A 현저한 과실             | +10    |        |</w:t>
        <w:br/>
        <w:t>|          |                                                      |               | A 중대한 과실             | +20    |        |</w:t>
        <w:br/>
        <w:t>|          |                                                      |               | B 신호불이행·지연         |        | +10    |</w:t>
        <w:br/>
        <w:t>|          |                                                      |               | B 서행불이행              |        | +10    |</w:t>
        <w:br/>
        <w:t>|          |                                                      |               | B 대우회전                |        | +10    |</w:t>
        <w:br/>
        <w:t>|          |                                                      |               | B 급우회전                |        | +10    |</w:t>
        <w:br/>
        <w:t>|          |                                                      |               | B 현저한 과실             |        | +10    |</w:t>
        <w:br/>
        <w:t>|          |                                                      |               | B 중대한 과실             |        | +20    |</w:t>
        <w:br/>
        <w:t>|          |                                                      |               | B 정차 후 출발            |        | +20    |</w:t>
      </w:r>
    </w:p>
    <w:p>
      <w:r>
        <w:t>자동차사고 과실비율 인정기준 │ 제3편 사고유형별 과실비율 적용기준 398</w:t>
      </w:r>
    </w:p>
    <w:p>
      <w:r>
        <w:t>수정요소(인과관계를 감안한 과실비율 조정) 해설</w:t>
      </w:r>
    </w:p>
    <w:p>
      <w:r>
        <w:t>⊙ A이륜차가 도로 경계를 침범한 상태로 B차량의 우측으로 진입한 경우 A이륜차가 도로</w:t>
      </w:r>
    </w:p>
    <w:p>
      <w:r>
        <w:t>와 인도 사이 공간을 이용하여 추월하려한 중대한 과실이 인정되고 B차량은 도로 가장</w:t>
      </w:r>
    </w:p>
    <w:p>
      <w:r>
        <w:t>자리를 따라 정상 우회전하던 중임이 인정되므로 A이륜차의 과실을 가산할 수 있다.</w:t>
      </w:r>
    </w:p>
    <w:p>
      <w:r>
        <w:t>⊙ A이륜차가 옆 차로에서 진로변경하여 B차량 후방으로 진입한 직후 B차량의 우측편</w:t>
      </w:r>
    </w:p>
    <w:p>
      <w:r>
        <w:t>으로 추월하는 경우 B차량으로서는 A이륜차을 발견하기 어려운 현저한 사정이 인정되므</w:t>
      </w:r>
    </w:p>
    <w:p>
      <w:r>
        <w:t>로 A이륜차의 과실을 가산할 수 있다.</w:t>
      </w:r>
    </w:p>
    <w:p>
      <w:r>
        <w:t>⊙ B차량이 방향지시등을 미리 작동하지 아니하거나 서행하지 아니한 경우 A이륜차가 B차량</w:t>
      </w:r>
    </w:p>
    <w:p>
      <w:r>
        <w:t>의 우회전을 미리 예상하기 어려웠던 사정이 인정되므로 B차량의 과실을 가산할 수 있다.</w:t>
      </w:r>
    </w:p>
    <w:p>
      <w:r>
        <w:t>⊙ B차량이 길가장자리를 따라 점진적으로 우회전하지 아니하고 급우회전하는 경우 B차량</w:t>
      </w:r>
    </w:p>
    <w:p>
      <w:r>
        <w:t>제</w:t>
      </w:r>
    </w:p>
    <w:p>
      <w:r>
        <w:t>의 과실을 가산할 수 있다. 2</w:t>
      </w:r>
    </w:p>
    <w:p>
      <w:r>
        <w:t>장</w:t>
      </w:r>
    </w:p>
    <w:p>
      <w:r>
        <w:t>. 자</w:t>
      </w:r>
    </w:p>
    <w:p>
      <w:r>
        <w:t>⊙ B차량이 정차 후 출발하던 중인 경우 B차량을 피하여 추월 진행하는 차량이 있는지 여부 동</w:t>
      </w:r>
    </w:p>
    <w:p>
      <w:r>
        <w:t>차</w:t>
      </w:r>
    </w:p>
    <w:p>
      <w:r>
        <w:t>와</w:t>
      </w:r>
    </w:p>
    <w:p>
      <w:r>
        <w:t>를 살펴 출발할 주의의무가 요구되는 점을 고려하여 B차량의 과실을 가산할 수 있다.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관련 법규  차</w:t>
      </w:r>
    </w:p>
    <w:p>
      <w:r>
        <w:t>포</w:t>
      </w:r>
    </w:p>
    <w:p>
      <w:r>
        <w:t>⊙ 도로교통법 제14조(차로의 설치 등) 함</w:t>
      </w:r>
    </w:p>
    <w:p>
      <w:r>
        <w:t>)의</w:t>
      </w:r>
    </w:p>
    <w:p>
      <w:r>
        <w:t>② 차마의 운전자는 차로가 설치되어 있는 도로에서는 이 법이나 이 법에 따른 명령에 특별  사</w:t>
      </w:r>
    </w:p>
    <w:p>
      <w:r>
        <w:t>고</w:t>
      </w:r>
    </w:p>
    <w:p>
      <w:r>
        <w:t>한 규정이 있는 경우를 제외하고는 그 차로를 따라 통행하여야 한다. 다만, 시·도경찰청장</w:t>
      </w:r>
    </w:p>
    <w:p>
      <w:r>
        <w:t>이 통행방법을 따로 지정한 경우에는 그 방법으로 통행하여야 한다.</w:t>
      </w:r>
    </w:p>
    <w:p>
      <w:r>
        <w:t>⊙ 도로교통법 제19조(안전거리 확보 등)</w:t>
      </w:r>
    </w:p>
    <w:p>
      <w:r>
        <w:t>① 모든 차의 운전자는 같은 방향으로 가고 있는 앞차의 뒤를 따르는 경우에는 앞차가 갑자</w:t>
      </w:r>
    </w:p>
    <w:p>
      <w:r>
        <w:t>기 정지하게 되는 경우 그 앞차와의 충돌을 피할 수 있는 필요한 거리를 확보하여야 한다</w:t>
      </w:r>
    </w:p>
    <w:p>
      <w:r>
        <w:t>③ 모든 차의 운전자는 차의 진로를 변경하려는 경우에 그 변경하려는 방향으로 오고 있는 다</w:t>
      </w:r>
    </w:p>
    <w:p>
      <w:r>
        <w:t>른 차의 정상적인 통행에 장애를 줄 우려가 있을 때에는 진로를 변경하여서는 아니 된다.</w:t>
      </w:r>
    </w:p>
    <w:p>
      <w:r>
        <w:t>⊙ 도로교통법 21조(앞지르기 방법 등)</w:t>
      </w:r>
    </w:p>
    <w:p>
      <w:r>
        <w:t>① 모든 차의 운전자는 다른 차를 앞지르려면 앞차의 좌측으로 통행하여야 한다.</w:t>
      </w:r>
    </w:p>
    <w:p>
      <w:r>
        <w:t>자동차사고 과실비율 인정기준 │ 제3편 사고유형별 과실비율 적용기준 399</w:t>
      </w:r>
    </w:p>
    <w:p>
      <w:r>
        <w:t>③ 제1항과 제2항의 경우 앞지르려고 하는 모든 차의 운전자는 반대방향의 교통과 앞차 앞</w:t>
      </w:r>
    </w:p>
    <w:p>
      <w:r>
        <w:t>쪽의 교통에도 주의를 충분히 기울여야 하며, 앞차의 속도·진로와 그 밖의 도로상황에 따</w:t>
      </w:r>
    </w:p>
    <w:p>
      <w:r>
        <w:t>라 방향지시기·등화 또는 경음기(警音機)를 사용하는 등 안전한 속도와 방법으로 앞지르기</w:t>
      </w:r>
    </w:p>
    <w:p>
      <w:r>
        <w:t>를 하여야 한다.</w:t>
      </w:r>
    </w:p>
    <w:p>
      <w:r>
        <w:t>참고 판례</w:t>
      </w:r>
    </w:p>
    <w:p>
      <w:r>
        <w:t>⊙ 서울중앙지방법원 2018. 4. 30. 선고 2017나76434 판결</w:t>
      </w:r>
    </w:p>
    <w:p>
      <w:r>
        <w:t>원고 차량이 편도 1차로 도로를 진행하다가 우측 노상 주차장에 주차하기 위하여 우회전</w:t>
      </w:r>
    </w:p>
    <w:p>
      <w:r>
        <w:t>하던 중 원고 차량의 후방에서 진행해오다 원고 차량과 같은 차로의 우측으로 원고차량을 앞</w:t>
      </w:r>
    </w:p>
    <w:p>
      <w:r>
        <w:t>지르려던 피고 이륜차와 충격한 사고에 대하여, 이 건 사고는 피고 이륜차가 앞지르기 방법</w:t>
      </w:r>
    </w:p>
    <w:p>
      <w:r>
        <w:t>을 위반하여 원고 차량의 도로 우측 틈으로 끼어들어 간 피고 이륜차의 주된 과실에 기인한 것</w:t>
      </w:r>
    </w:p>
    <w:p>
      <w:r>
        <w:t>제</w:t>
      </w:r>
    </w:p>
    <w:p>
      <w:r>
        <w:t>이지만, 원고 차량도 우회전을 하려면 미리 도로의 우측 가장자리로 서행하면서 우회전 2</w:t>
      </w:r>
    </w:p>
    <w:p>
      <w:r>
        <w:t>장</w:t>
      </w:r>
    </w:p>
    <w:p>
      <w:r>
        <w:t>을 하여야 하고, 우측 후사경을 통해 회전하고자 하는 우측 방면의 상태를 잘 살피고 방향지시 . 자</w:t>
      </w:r>
    </w:p>
    <w:p>
      <w:r>
        <w:t>동</w:t>
      </w:r>
    </w:p>
    <w:p>
      <w:r>
        <w:t>등을 점등하여 주변 차량들로 하여금 진로변경을 예상할 수 있게 한 후 우회전을 할 주의 차</w:t>
      </w:r>
    </w:p>
    <w:p>
      <w:r>
        <w:t>와</w:t>
      </w:r>
    </w:p>
    <w:p>
      <w:r>
        <w:t>의무가 있음에도 이러한 주의의무를 다하지 아니한 채 우회전을 한 과실이 있는 점을 고려함. 원  자</w:t>
      </w:r>
    </w:p>
    <w:p>
      <w:r>
        <w:t>동</w:t>
      </w:r>
    </w:p>
    <w:p>
      <w:r>
        <w:t>차</w:t>
      </w:r>
    </w:p>
    <w:p>
      <w:r>
        <w:t>고 차량의 과실 30%, 피고 이륜차의 과실 70%.  (이</w:t>
      </w:r>
    </w:p>
    <w:p>
      <w:r>
        <w:t>륜</w:t>
      </w:r>
    </w:p>
    <w:p>
      <w:r>
        <w:t>차</w:t>
      </w:r>
    </w:p>
    <w:p>
      <w:r>
        <w:t>⊙ 서울남부지방법원 2018. 9. 7. 선고 2018나50626 판결  포</w:t>
      </w:r>
    </w:p>
    <w:p>
      <w:r>
        <w:t>함</w:t>
      </w:r>
    </w:p>
    <w:p>
      <w:r>
        <w:t>원고 차량이 편도 4차로 도로의 4차로를 따라 서행하다가 길가장자리를 따라 우회전하 )의</w:t>
      </w:r>
    </w:p>
    <w:p>
      <w:r>
        <w:t>사</w:t>
      </w:r>
    </w:p>
    <w:p>
      <w:r>
        <w:t>는 순간 피고 이륜차가 원고 차량을 뒤따르던 차량과 인도 사이 틈으로 그 차량을 빠른 속도 고</w:t>
      </w:r>
    </w:p>
    <w:p>
      <w:r>
        <w:t>로 추월한 다음 원고 차량까지 추월하고자 원고 차량과 인도 사이 틈으로 직진하다가 원고 차</w:t>
      </w:r>
    </w:p>
    <w:p>
      <w:r>
        <w:t>량을 충돌한 사고로 피고 이륜차의 앞지르기 방법 위반의 전적인 과실로 발생한 사고로 판단</w:t>
      </w:r>
    </w:p>
    <w:p>
      <w:r>
        <w:t>함. 원고차량 과실 0%, 피고 이륜차 과실 100%.</w:t>
      </w:r>
    </w:p>
    <w:p>
      <w:r>
        <w:t>자동차사고 과실비율 인정기준 │ 제3편 사고유형별 과실비율 적용기준 400</w:t>
      </w:r>
    </w:p>
    <w:p>
      <w:r>
        <w:t>선행 직진 대 후행 좌측 앞지르기(금지 장소)</w:t>
      </w:r>
    </w:p>
    <w:p>
      <w:r>
        <w:t>차45-3</w:t>
      </w:r>
    </w:p>
    <w:p>
      <w:r>
        <w:t>(A) 선행 직진</w:t>
      </w:r>
    </w:p>
    <w:p>
      <w:r>
        <w:t>(B) 후행 추월(금지장소)</w:t>
      </w:r>
    </w:p>
    <w:p>
      <w:r>
        <w:t>기본 과실비율 A0 B100</w:t>
      </w:r>
    </w:p>
    <w:p>
      <w:r>
        <w:t>A 현저한 과실 +10</w:t>
      </w:r>
    </w:p>
    <w:p>
      <w:r>
        <w:t>과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조</w:t>
      </w:r>
    </w:p>
    <w:p>
      <w:r>
        <w:t>정 B 현저한 과실 +10</w:t>
      </w:r>
    </w:p>
    <w:p>
      <w:r>
        <w:t>예</w:t>
      </w:r>
    </w:p>
    <w:p>
      <w:r>
        <w:t>시 제</w:t>
      </w:r>
    </w:p>
    <w:p>
      <w:r>
        <w:t>2</w:t>
      </w:r>
    </w:p>
    <w:p>
      <w:r>
        <w:t>B 중대한 과실 +20 장</w:t>
      </w:r>
    </w:p>
    <w:p>
      <w:r>
        <w:t>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250, 384, 385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앞지르기(추월)가 금지된 도로에서 선행하는 A차량과 동일방향에서 후행하다가 A차량을  )의</w:t>
      </w:r>
    </w:p>
    <w:p>
      <w:r>
        <w:t>사</w:t>
      </w:r>
    </w:p>
    <w:p>
      <w:r>
        <w:t>추월하면서 A차량의 전방으로 진입(앞지르기) 하려는 B차량이 충돌한 사고이다. 고</w:t>
      </w:r>
    </w:p>
    <w:p>
      <w:r>
        <w:t>기본 과실비율 해설</w:t>
      </w:r>
    </w:p>
    <w:p>
      <w:r>
        <w:t>⊙ 도로교통법 제22조 제3항에 의한 앞지르기 금지 장소에서의 추월행위는 피추월차량의</w:t>
      </w:r>
    </w:p>
    <w:p>
      <w:r>
        <w:t>예측가능성과 회피가능성이 현저히 낮기 때문에 추월차량인 B차량의 일방과실로 보아</w:t>
      </w:r>
    </w:p>
    <w:p>
      <w:r>
        <w:t>양 차량의 기본 과실비율을 0:100으로 정하였다.</w:t>
      </w:r>
    </w:p>
    <w:p>
      <w:r>
        <w:t>수정요소(인과관계를 감안한 과실비율 조정) 해설</w:t>
      </w:r>
    </w:p>
    <w:p>
      <w:r>
        <w:t>⊙ 현저한 과실과 중대한 과실은 제3편 제2장 3. 수정요소의 해설 부분을 참조한다.</w:t>
      </w:r>
    </w:p>
    <w:p>
      <w:r>
        <w:t>[페이지 401 표 1]</w:t>
      </w:r>
    </w:p>
    <w:p>
      <w:r>
        <w:t>| 차45-3   | 선행 직진 대 후행 좌측 앞지르기(금지 장소)   | None          | None          | None   | None   |</w:t>
        <w:br/>
        <w:t>|----------|----------------------------------------------|---------------|---------------|--------|--------|</w:t>
        <w:br/>
        <w:t>|          | (A) 선행 직진</w:t>
        <w:br/>
        <w:t>(B) 후행 추월(금지장소)                                              |               |               |        |        |</w:t>
        <w:br/>
        <w:t>|          |                                              | 기본 과실비율 |               | A0     | B100   |</w:t>
        <w:br/>
        <w:t>|          |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 |                                              |               | A 중대한 과실 | +20    |        |</w:t>
        <w:br/>
        <w:t>|          |                                              |               | B 현저한 과실 |        | +10    |</w:t>
        <w:br/>
        <w:t>|          |                                              |               | B 중대한 과실 |        | +20    |</w:t>
      </w:r>
    </w:p>
    <w:p>
      <w:r>
        <w:t>자동차사고 과실비율 인정기준 │ 제3편 사고유형별 과실비율 적용기준 401</w:t>
      </w:r>
    </w:p>
    <w:p>
      <w:r>
        <w:t>활용시 참고 사항</w:t>
      </w:r>
    </w:p>
    <w:p>
      <w:r>
        <w:t>⊙ 도로교통법 제22조 제3항에 정한 앞지르기 금지 장소인 교차로, 터널 안, 다리 위, 도로의</w:t>
      </w:r>
    </w:p>
    <w:p>
      <w:r>
        <w:t>구부러진 곳 등에서의 추월 중 사고에 대하여 본 기준을 적용한다.</w:t>
      </w:r>
    </w:p>
    <w:p>
      <w:r>
        <w:t>관련 법규</w:t>
      </w:r>
    </w:p>
    <w:p>
      <w:r>
        <w:t>⊙ 도로교통법 제20조(진로양보의무)</w:t>
      </w:r>
    </w:p>
    <w:p>
      <w:r>
        <w:t>① 모든 차(긴급자동차는 제외한다)의 운전자는 뒤에서 따라오는 차보다 느린 속도로 가려는</w:t>
      </w:r>
    </w:p>
    <w:p>
      <w:r>
        <w:t>경우에는 도로의 우측 가장자리로 피하여 진로를 양보하여야 한다. 다만, 통행 구분이</w:t>
      </w:r>
    </w:p>
    <w:p>
      <w:r>
        <w:t>설치된 도로의 경우에는 그러하지 아니하다.</w:t>
      </w:r>
    </w:p>
    <w:p>
      <w:r>
        <w:t>⊙ 도로교통법 제21조(앞지르기 방법 등)</w:t>
      </w:r>
    </w:p>
    <w:p>
      <w:r>
        <w:t>제</w:t>
      </w:r>
    </w:p>
    <w:p>
      <w:r>
        <w:t>① 모든 차의 운전자는 다른 차를 앞지르려면 앞차의 좌측으로 통행하여야 한다. 2</w:t>
      </w:r>
    </w:p>
    <w:p>
      <w:r>
        <w:t>장</w:t>
      </w:r>
    </w:p>
    <w:p>
      <w:r>
        <w:t>. 자</w:t>
      </w:r>
    </w:p>
    <w:p>
      <w:r>
        <w:t>③ 제1항과 제2항의 경우 앞지르려고 하는 모든 차의 운전자는 반대방향의 교통과 앞차  동</w:t>
      </w:r>
    </w:p>
    <w:p>
      <w:r>
        <w:t>차</w:t>
      </w:r>
    </w:p>
    <w:p>
      <w:r>
        <w:t>앞쪽의 교통에도 주의를 충분히 기울여야 하며, 앞차의 속도·진로와 그 밖의 도로상황에  와</w:t>
      </w:r>
    </w:p>
    <w:p>
      <w:r>
        <w:t>자</w:t>
      </w:r>
    </w:p>
    <w:p>
      <w:r>
        <w:t>동</w:t>
      </w:r>
    </w:p>
    <w:p>
      <w:r>
        <w:t>따라 방향지시기·등화 또는 경음기(警音機)를 사용하는 등 안전한 속도와 방법으로 앞</w:t>
      </w:r>
    </w:p>
    <w:p>
      <w:r>
        <w:t>차</w:t>
      </w:r>
    </w:p>
    <w:p>
      <w:r>
        <w:t>지르기를 하여야 한다. (이</w:t>
      </w:r>
    </w:p>
    <w:p>
      <w:r>
        <w:t>륜</w:t>
      </w:r>
    </w:p>
    <w:p>
      <w:r>
        <w:t>차</w:t>
      </w:r>
    </w:p>
    <w:p>
      <w:r>
        <w:t>④ 모든 차의 운전자는 제1항부터 제3항까지 또는 제60조제2항에 따른 방법으로 앞지르기를   포</w:t>
      </w:r>
    </w:p>
    <w:p>
      <w:r>
        <w:t>함</w:t>
      </w:r>
    </w:p>
    <w:p>
      <w:r>
        <w:t>하는 차가 있을 때에는 속도를 높여 경쟁하거나 그 차의 앞을 가로막는 등의 방법으로 앞 )의</w:t>
      </w:r>
    </w:p>
    <w:p>
      <w:r>
        <w:t>사</w:t>
      </w:r>
    </w:p>
    <w:p>
      <w:r>
        <w:t>지르기를 방해하여서는 아니 된다. 고</w:t>
      </w:r>
    </w:p>
    <w:p>
      <w:r>
        <w:t>⊙ 도로교통법 제60조(갓길 통행금지 등)</w:t>
      </w:r>
    </w:p>
    <w:p>
      <w:r>
        <w:t>② 자동차의 운전자는 고속도로에서 다른 차를 앞지르려면 방향지시기, 등화 또는 경음기를</w:t>
      </w:r>
    </w:p>
    <w:p>
      <w:r>
        <w:t>사용하여 행정안전부령으로 정하는 차로로 안전하게 통행하여야 한다.</w:t>
      </w:r>
    </w:p>
    <w:p>
      <w:r>
        <w:t>⊙ 도로교통법 제22조 (앞지르기 금지 장소)</w:t>
      </w:r>
    </w:p>
    <w:p>
      <w:r>
        <w:t>③ 모든 차의 운전자는 다음 각 호의 어느 하나에 해당하는 곳에서는 다른 차를 앞지르지 못한다.</w:t>
      </w:r>
    </w:p>
    <w:p>
      <w:r>
        <w:t>1. 교차로</w:t>
      </w:r>
    </w:p>
    <w:p>
      <w:r>
        <w:t>2. 터널 안</w:t>
      </w:r>
    </w:p>
    <w:p>
      <w:r>
        <w:t>3. 다리 위</w:t>
      </w:r>
    </w:p>
    <w:p>
      <w:r>
        <w:t>자동차사고 과실비율 인정기준 │ 제3편 사고유형별 과실비율 적용기준 402</w:t>
      </w:r>
    </w:p>
    <w:p>
      <w:r>
        <w:t>4. 도로의 구부러진 곳, 비탈길의 고갯마루 부근 또는 가파른 비탈길의 내리막 등 시·도경찰청</w:t>
      </w:r>
    </w:p>
    <w:p>
      <w:r>
        <w:t>장이 도로에서의 위험을 방지하고 교통의 안전과 원활한 소통을 확보하기 위하여 필요하다고</w:t>
      </w:r>
    </w:p>
    <w:p>
      <w:r>
        <w:t>인정하는 곳으로서 안전표지로 지정한 곳</w:t>
      </w:r>
    </w:p>
    <w:p>
      <w:r>
        <w:t>참고 판례</w:t>
      </w:r>
    </w:p>
    <w:p>
      <w:r>
        <w:t>⊙ 대법원 2005. 1. 27. 선고 2004도8062 판결</w:t>
      </w:r>
    </w:p>
    <w:p>
      <w:r>
        <w:t>도로교통법 제20조의2는 “모든 차의 운전자는 다음 각 호의 1에 해당하는 곳에서는 다른 차를</w:t>
      </w:r>
    </w:p>
    <w:p>
      <w:r>
        <w:t>앞지르지 못한다.”고 규정하여 일정한 장소에서의 앞지르기를 금지하고 있으므로, 같은 조의</w:t>
      </w:r>
    </w:p>
    <w:p>
      <w:r>
        <w:t>각 호에 해당하는 곳에서는 도로교통법 제18조에 의하여 앞차가 진로를 양보하였다 하더라도</w:t>
      </w:r>
    </w:p>
    <w:p>
      <w:r>
        <w:t>앞지르기를 할 수 없다.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403</w:t>
      </w:r>
    </w:p>
    <w:p>
      <w:r>
        <w:t>정체중 후행 중앙선 침범 추월 대 선행 중앙선침범 추월</w:t>
      </w:r>
    </w:p>
    <w:p>
      <w:r>
        <w:t>차45-4</w:t>
      </w:r>
    </w:p>
    <w:p>
      <w:r>
        <w:t>(A) 중앙선 침범 추월(후방)</w:t>
      </w:r>
    </w:p>
    <w:p>
      <w:r>
        <w:t>(B) 중앙선 침범 추월(전방)</w:t>
      </w:r>
    </w:p>
    <w:p>
      <w:r>
        <w:t>기본 과실비율 A60 B40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율</w:t>
      </w:r>
    </w:p>
    <w:p>
      <w:r>
        <w:t>B 현저한 과실 +10</w:t>
      </w:r>
    </w:p>
    <w:p>
      <w:r>
        <w:t>조</w:t>
      </w:r>
    </w:p>
    <w:p>
      <w:r>
        <w:t>정</w:t>
      </w:r>
    </w:p>
    <w:p>
      <w:r>
        <w:t>예 B 중대한 과실 +20</w:t>
      </w:r>
    </w:p>
    <w:p>
      <w:r>
        <w:t>시 제</w:t>
      </w:r>
    </w:p>
    <w:p>
      <w:r>
        <w:t>2</w:t>
      </w:r>
    </w:p>
    <w:p>
      <w:r>
        <w:t>① B 신호이행 -5 장</w:t>
      </w:r>
    </w:p>
    <w:p>
      <w:r>
        <w:t>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250-1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차량정체중인 도로에서 후방에 있던 A차량이 먼저 중앙선을 침범하여 추월을 하는 중에  )의</w:t>
      </w:r>
    </w:p>
    <w:p>
      <w:r>
        <w:t>사</w:t>
      </w:r>
    </w:p>
    <w:p>
      <w:r>
        <w:t>전방에 있던 B차량이 뒤늦게 중앙선 침범하여 추월을 시도하다 충돌한 사고이다.  고</w:t>
      </w:r>
    </w:p>
    <w:p>
      <w:r>
        <w:t>기본 과실비율 해설</w:t>
      </w:r>
    </w:p>
    <w:p>
      <w:r>
        <w:t>⊙ 기본적으로 양 차량 모두 중앙선을 침범한 과실이 있지만, 후방차량이 전방차량에 비하여</w:t>
      </w:r>
    </w:p>
    <w:p>
      <w:r>
        <w:t>주변 시야가 넓게 확보되어 있고 전방의 교통상황을 살피기가 용이하므로 후방차량인 A차</w:t>
      </w:r>
    </w:p>
    <w:p>
      <w:r>
        <w:t>량의 과실을 크게 볼 수 있다는 점, 전방차량인 B차량은 후사경을 통해 중앙선을 넘어 역주행</w:t>
      </w:r>
    </w:p>
    <w:p>
      <w:r>
        <w:t>하는 A차량을 미리 발견할 수 있었다는 점 및 중앙선을 넘어 역주행을 하는 경우에는 교통</w:t>
      </w:r>
    </w:p>
    <w:p>
      <w:r>
        <w:t>사고를 발생시키거나 대형사고를 유발할 가능성이 매우 큰 위험한 운행이므로 갓길 주행</w:t>
      </w:r>
    </w:p>
    <w:p>
      <w:r>
        <w:t>이나 버스전용차로 주행과는 달리 보아야 한다는 점을 고려하여, 양 차량의 기본 과실비율을</w:t>
      </w:r>
    </w:p>
    <w:p>
      <w:r>
        <w:t>60:40으로 정한다.</w:t>
      </w:r>
    </w:p>
    <w:p>
      <w:r>
        <w:t>[페이지 404 표 1]</w:t>
      </w:r>
    </w:p>
    <w:p>
      <w:r>
        <w:t>| 차45-4   | 정체중 후행 중앙선 침범 추월 대 선행 중앙선침범 추월   | None          | None   | None          | None   | None   |</w:t>
        <w:br/>
        <w:t>|----------|--------------------------------------------------------|---------------|--------|---------------|--------|--------|</w:t>
        <w:br/>
        <w:t>|          | (A) 중앙선 침범 추월(후방)</w:t>
        <w:br/>
        <w:t>(B) 중앙선 침범 추월(전방)                                                        |               |        |               |        |        |</w:t>
        <w:br/>
        <w:t>|          |                                                        | 기본 과실비율 |        |               | A60    | B40    |</w:t>
        <w:br/>
        <w:t>|          |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| +10    |        |</w:t>
        <w:br/>
        <w:t>|          |                                                        |               |        | A 중대한 과실 | +20    |        |</w:t>
        <w:br/>
        <w:t>|          |                                                        |               |        | B 현저한 과실 |        | +10    |</w:t>
        <w:br/>
        <w:t>|          |                                                        |               |        | B 중대한 과실 |        | +20    |</w:t>
        <w:br/>
        <w:t>|          |                                                        |               | ①      | B 신호이행    |        | -5     |</w:t>
      </w:r>
    </w:p>
    <w:p>
      <w:r>
        <w:t>자동차사고 과실비율 인정기준 │ 제3편 사고유형별 과실비율 적용기준 404</w:t>
      </w:r>
    </w:p>
    <w:p>
      <w:r>
        <w:t>수정요소(인과관계를 감안한 과실비율 조정) 해설</w:t>
      </w:r>
    </w:p>
    <w:p>
      <w:r>
        <w:t>① 전방차량인 B차량이 중앙선을 넘기 전에 왼쪽 방향지시등을 작동하여 다른 차량에게 중앙선</w:t>
      </w:r>
    </w:p>
    <w:p>
      <w:r>
        <w:t>침범을 미리 알렸다면 B차량의 과실을 5%까지 감산할 수 있다.</w:t>
      </w:r>
    </w:p>
    <w:p>
      <w:r>
        <w:t>⊙ 현저한 과실과 중대한 과실은 제3편 제2장 3. 수정요소의 해설 부분을 참조한다.</w:t>
      </w:r>
    </w:p>
    <w:p>
      <w:r>
        <w:t>활용시 참고 사항</w:t>
      </w:r>
    </w:p>
    <w:p>
      <w:r>
        <w:t>⊙ 중앙선이 황색 실선인 도로에 본 기준을 적용하고, 중앙선이 황색 점선이거나 중앙선이</w:t>
      </w:r>
    </w:p>
    <w:p>
      <w:r>
        <w:t>없는 도로에는 적용하지 아니한다.</w:t>
      </w:r>
    </w:p>
    <w:p>
      <w:r>
        <w:t>관련 법규</w:t>
      </w:r>
    </w:p>
    <w:p>
      <w:r>
        <w:t>⊙ 도로교통법 제13조 (차마의 통행)</w:t>
      </w:r>
    </w:p>
    <w:p>
      <w:r>
        <w:t>제</w:t>
      </w:r>
    </w:p>
    <w:p>
      <w:r>
        <w:t>③ 차마의 운전자는 도로(보도와 차도가 구분된 도로에서는 차도를 말한다)의 중앙(중앙선이  2</w:t>
      </w:r>
    </w:p>
    <w:p>
      <w:r>
        <w:t>장</w:t>
      </w:r>
    </w:p>
    <w:p>
      <w:r>
        <w:t>설치되어 있는 경우에는 그 중앙선을 말한다. 이하 같다) 우측 부분을 통행하여야 한다.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도로교통법 제21조(앞지르기 방법 등)  자</w:t>
      </w:r>
    </w:p>
    <w:p>
      <w:r>
        <w:t>동</w:t>
      </w:r>
    </w:p>
    <w:p>
      <w:r>
        <w:t>① 모든 차의 운전자는 다른 차를 앞지르려면 앞차의 좌측으로 통행하여야 한다. 차</w:t>
      </w:r>
    </w:p>
    <w:p>
      <w:r>
        <w:t>(이</w:t>
      </w:r>
    </w:p>
    <w:p>
      <w:r>
        <w:t>③ 제1항과 제2항의 경우 앞지르려고 하는 모든 차의 운전자는 반대방향의 교통과 앞차 앞쪽의  륜</w:t>
      </w:r>
    </w:p>
    <w:p>
      <w:r>
        <w:t>차</w:t>
      </w:r>
    </w:p>
    <w:p>
      <w:r>
        <w:t>교통에도 주의를 충분히 기울여야 하며, 앞차의 속도·진로와 그 밖의 도로상황에 따라   포</w:t>
      </w:r>
    </w:p>
    <w:p>
      <w:r>
        <w:t>함</w:t>
      </w:r>
    </w:p>
    <w:p>
      <w:r>
        <w:t>방향지시기·등화 또는 경음기(警音機)를 사용하는 등 안전한 속도와 방법으로 앞지르기를  )의</w:t>
      </w:r>
    </w:p>
    <w:p>
      <w:r>
        <w:t>사</w:t>
      </w:r>
    </w:p>
    <w:p>
      <w:r>
        <w:t>하여야 한다. 고</w:t>
      </w:r>
    </w:p>
    <w:p>
      <w:r>
        <w:t>⊙ 도로교통법 제38조 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경우와 회전교차로에 진입하거나 회전교차로에서 진출</w:t>
      </w:r>
    </w:p>
    <w:p>
      <w:r>
        <w:t>하는 경우에는 손이나 방향지시기 또는 등화로써 그 행위가 끝날 때까지 신호를 하여야 한다.</w:t>
      </w:r>
    </w:p>
    <w:p>
      <w:r>
        <w:t>참고 판례</w:t>
      </w:r>
    </w:p>
    <w:p>
      <w:r>
        <w:t>⊙ 서울중앙지방법원 2017. 10. 14. 선고 2017나49784 판결</w:t>
      </w:r>
    </w:p>
    <w:p>
      <w:r>
        <w:t>양 차량 모두 중앙선을 침범하여 추월하던 중 발생한 사고에서, 후행 A차량은 B차량에 비하여</w:t>
      </w:r>
    </w:p>
    <w:p>
      <w:r>
        <w:t>시야가 보다 넓게 확보되어 있을 것으로 보이는데다가 교통상황을 판단함에 있어 보다 면밀한</w:t>
      </w:r>
    </w:p>
    <w:p>
      <w:r>
        <w:t>주의가 필요하였을 것으로 보이는 점을 종합하면, B과실 40%.</w:t>
      </w:r>
    </w:p>
    <w:p>
      <w:r>
        <w:t>자동차사고 과실비율 인정기준 │ 제3편 사고유형별 과실비율 적용기준 405</w:t>
      </w:r>
    </w:p>
    <w:p>
      <w:r>
        <w:t>선행 직진 대 후행 근접거리 추월(황색점선 중앙선)</w:t>
      </w:r>
    </w:p>
    <w:p>
      <w:r>
        <w:t>차45-5</w:t>
      </w:r>
    </w:p>
    <w:p>
      <w:r>
        <w:t>(A) 선행 직진</w:t>
      </w:r>
    </w:p>
    <w:p>
      <w:r>
        <w:t>(B) 후행 근접거리 추월</w:t>
      </w:r>
    </w:p>
    <w:p>
      <w:r>
        <w:t>기본 과실비율 A0 B100</w:t>
      </w:r>
    </w:p>
    <w:p>
      <w:r>
        <w:t>① A 진로양보의무 위반 +10</w:t>
      </w:r>
    </w:p>
    <w:p>
      <w:r>
        <w:t>과 ② A 앞지르기 방해금지 위반 +20</w:t>
      </w:r>
    </w:p>
    <w:p>
      <w:r>
        <w:t>실</w:t>
      </w:r>
    </w:p>
    <w:p>
      <w:r>
        <w:t>비 A 현저한 과실 +10</w:t>
      </w:r>
    </w:p>
    <w:p>
      <w:r>
        <w:t>율</w:t>
      </w:r>
    </w:p>
    <w:p>
      <w:r>
        <w:t>A 중대한 과실 +20</w:t>
      </w:r>
    </w:p>
    <w:p>
      <w:r>
        <w:t>조</w:t>
      </w:r>
    </w:p>
    <w:p>
      <w:r>
        <w:t>정 ③ 앞지르기 위험 장소 +10</w:t>
      </w:r>
    </w:p>
    <w:p>
      <w:r>
        <w:t>예</w:t>
      </w:r>
    </w:p>
    <w:p>
      <w:r>
        <w:t>시 B 현저한 과실 +10 제</w:t>
      </w:r>
    </w:p>
    <w:p>
      <w:r>
        <w:t>2</w:t>
      </w:r>
    </w:p>
    <w:p>
      <w:r>
        <w:t>장</w:t>
      </w:r>
    </w:p>
    <w:p>
      <w:r>
        <w:t>B 중대한 과실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251, 386, 387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중앙선이 점선인 도로의 차로 중앙에서 정상 직진 중인 A차량과 동일방향에서 후행하다가  )의</w:t>
      </w:r>
    </w:p>
    <w:p>
      <w:r>
        <w:t>사</w:t>
      </w:r>
    </w:p>
    <w:p>
      <w:r>
        <w:t>A차량의 근접거리에서 전방 우측으로 차도가 아닌 장소로 진출, 회전 등을 하고자 중앙선을  고</w:t>
      </w:r>
    </w:p>
    <w:p>
      <w:r>
        <w:t>넘어 A차량을 추월하면서 A차량 전방으로 진입하는 B차량이 충돌한 사고이다.</w:t>
      </w:r>
    </w:p>
    <w:p>
      <w:r>
        <w:t>기본 과실비율 해설</w:t>
      </w:r>
    </w:p>
    <w:p>
      <w:r>
        <w:t>⊙ 도로교통법 제21조 제3항에 정한 앞지르기 방법을 위반한 추월차량의 과실이 중대하고,</w:t>
      </w:r>
    </w:p>
    <w:p>
      <w:r>
        <w:t>피추월차량의 예측가능성과 회피가능성이 현저히 낮다는 점에 비추어 추월차량인 B차량의</w:t>
      </w:r>
    </w:p>
    <w:p>
      <w:r>
        <w:t>일방과실로 보아 양 차량의 기본 과실비율을 0:100으로 정하였다.</w:t>
      </w:r>
    </w:p>
    <w:p>
      <w:r>
        <w:t>수정요소(인과관계를 감안한 과실비율 조정) 해설</w:t>
      </w:r>
    </w:p>
    <w:p>
      <w:r>
        <w:t>① 도로교통법 제20조 제1항에 따라 피추월차량이 추월차량보다 계속하여 느리게 진행하</w:t>
      </w:r>
    </w:p>
    <w:p>
      <w:r>
        <w:t>고자 할 때에는 도로의 오른쪽 가장자리로 피하여 진로를 양보하여야 할 의무가 있는데,</w:t>
      </w:r>
    </w:p>
    <w:p>
      <w:r>
        <w:t>[페이지 406 표 1]</w:t>
      </w:r>
    </w:p>
    <w:p>
      <w:r>
        <w:t>| 차45-5   | 선행 직진 대 후행 근접거리 추월(황색점선 중앙선)   | None          | None   | None                     | None   | None   |</w:t>
        <w:br/>
        <w:t>|----------|----------------------------------------------------|---------------|--------|--------------------------|--------|--------|</w:t>
        <w:br/>
        <w:t>|          | (A) 선행 직진</w:t>
        <w:br/>
        <w:t>(B) 후행 근접거리 추월                                                    |               |        |                          |        |        |</w:t>
        <w:br/>
        <w:t>|          |                                                    | 기본 과실비율 |        |                          | A0     | B100   |</w:t>
        <w:br/>
        <w:t>|          |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진로양보의무 위반      | +10    |        |</w:t>
        <w:br/>
        <w:t>|          |                                                    |               | ②      | A 앞지르기 방해금지 위반 | +20    |        |</w:t>
        <w:br/>
        <w:t>|          |                                                    |               |        | A 현저한 과실            | +10    |        |</w:t>
        <w:br/>
        <w:t>|          |                                                    |               |        | A 중대한 과실            | +20    |        |</w:t>
        <w:br/>
        <w:t>|          |                                                    |               | ③      | 앞지르기 위험 장소       |        | +10    |</w:t>
        <w:br/>
        <w:t>|          |                                                    |               |        | B 현저한 과실            |        | +10    |</w:t>
        <w:br/>
        <w:t>|          |                                                    |               |        | B 중대한 과실            |        | +20    |</w:t>
      </w:r>
    </w:p>
    <w:p>
      <w:r>
        <w:t>자동차사고 과실비율 인정기준 │ 제3편 사고유형별 과실비율 적용기준 406</w:t>
      </w:r>
    </w:p>
    <w:p>
      <w:r>
        <w:t>이를 위반하거나 기타 이에 준하는 과실이 인정되는 경우 피추월차량인 A차량의 과실을</w:t>
      </w:r>
    </w:p>
    <w:p>
      <w:r>
        <w:t>10%까지 가산할 수 있다.</w:t>
      </w:r>
    </w:p>
    <w:p>
      <w:r>
        <w:t>② 도로교통법 제21조 제4항에 따라 피추월차량은 추월차량이 있는 경우 속도를 높여 경쟁</w:t>
      </w:r>
    </w:p>
    <w:p>
      <w:r>
        <w:t>하거나 차의 앞을 가로막는 등의 방법으로 추월을 방해하여서는 아니 될 의무가 있는데,</w:t>
      </w:r>
    </w:p>
    <w:p>
      <w:r>
        <w:t>이를 위반한 경우 피추월차량인 A차량의 과실을 20%까지 가산할 수 있다. 이러한 경우</w:t>
      </w:r>
    </w:p>
    <w:p>
      <w:r>
        <w:t>통상 인과관계는 도로 중앙과의 사이에 추월차량이 진행하는데 충분한 여유가 없는 경우</w:t>
      </w:r>
    </w:p>
    <w:p>
      <w:r>
        <w:t>에만 인정된다.</w:t>
      </w:r>
    </w:p>
    <w:p>
      <w:r>
        <w:t>③ ‘앞지르기 위험장소’란 요철이 많은 도로, 비로 인해 미끄러지기 쉬운 도로, 시야가 좋지</w:t>
      </w:r>
    </w:p>
    <w:p>
      <w:r>
        <w:t>않은 도로, 협소한 도로, 보행자의 통행이 많은 도로이다. 이러한 도로는 앞지르기 자체가</w:t>
      </w:r>
    </w:p>
    <w:p>
      <w:r>
        <w:t>위험할 뿐만 아니라, 추월차에 대한 주의나 회피가능성이 낮기 때문에 추월차량인 B차량의</w:t>
      </w:r>
    </w:p>
    <w:p>
      <w:r>
        <w:t>과실을 5%까지 가산할 수 있다.</w:t>
      </w:r>
    </w:p>
    <w:p>
      <w:r>
        <w:t>제</w:t>
      </w:r>
    </w:p>
    <w:p>
      <w:r>
        <w:t>2</w:t>
      </w:r>
    </w:p>
    <w:p>
      <w:r>
        <w:t>⊙ 현저한 과실과 중대한 과실은 제3편 제2장 3. 수정요소의 해설 부분을 참조한다.  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관련 법규  자</w:t>
      </w:r>
    </w:p>
    <w:p>
      <w:r>
        <w:t>동</w:t>
      </w:r>
    </w:p>
    <w:p>
      <w:r>
        <w:t>차</w:t>
      </w:r>
    </w:p>
    <w:p>
      <w:r>
        <w:t>⊙ 도로교통법 제20조(진로양보의무) (이</w:t>
      </w:r>
    </w:p>
    <w:p>
      <w:r>
        <w:t>륜</w:t>
      </w:r>
    </w:p>
    <w:p>
      <w:r>
        <w:t>① 모든 차(긴급자동차는 제외한다)의 운전자는 뒤에서 따라오는 차보다 느린 속도로 가려는</w:t>
      </w:r>
    </w:p>
    <w:p>
      <w:r>
        <w:t>차</w:t>
      </w:r>
    </w:p>
    <w:p>
      <w:r>
        <w:t>포</w:t>
      </w:r>
    </w:p>
    <w:p>
      <w:r>
        <w:t>경우에는 도로의 우측 가장자리로 피하여 진로를 양보하여야 한다. 다만, 통행 구분이  함</w:t>
      </w:r>
    </w:p>
    <w:p>
      <w:r>
        <w:t>)의</w:t>
      </w:r>
    </w:p>
    <w:p>
      <w:r>
        <w:t>설치된 도로의 경우에는 그러하지 아니하다.</w:t>
      </w:r>
    </w:p>
    <w:p>
      <w:r>
        <w:t>사</w:t>
      </w:r>
    </w:p>
    <w:p>
      <w:r>
        <w:t>고</w:t>
      </w:r>
    </w:p>
    <w:p>
      <w:r>
        <w:t>⊙ 도로교통법 제21조(앞지르기 방법 등)</w:t>
      </w:r>
    </w:p>
    <w:p>
      <w:r>
        <w:t>① 모든 차의 운전자는 다른 차를 앞지르려면 앞차의 좌측으로 통행하여야 한다.</w:t>
      </w:r>
    </w:p>
    <w:p>
      <w:r>
        <w:t>③ 제1항과 제2항의 경우 앞지르려고 하는 모든 차의 운전자는 반대방향의 교통과 앞차 앞쪽의</w:t>
      </w:r>
    </w:p>
    <w:p>
      <w:r>
        <w:t>교통에도 주의를 충분히 기울여야 하며, 앞차의 속도·진로와 그 밖의 도로상황에 따라</w:t>
      </w:r>
    </w:p>
    <w:p>
      <w:r>
        <w:t>방향지시기·등화 또는 경음기(警音機)를 사용하는 등 안전한 속도와 방법으로 앞지르기를</w:t>
      </w:r>
    </w:p>
    <w:p>
      <w:r>
        <w:t>하여야 한다.</w:t>
      </w:r>
    </w:p>
    <w:p>
      <w:r>
        <w:t>④ 모든 차의 운전자는 제1항부터 제3항까지 또는 제60조제2항에 따른 방법으로 앞지르기를</w:t>
      </w:r>
    </w:p>
    <w:p>
      <w:r>
        <w:t>하는 차가 있을 때에는 속도를 높여 경쟁하거나 그 차의 앞을 가로막는 등의 방법으로 앞지</w:t>
      </w:r>
    </w:p>
    <w:p>
      <w:r>
        <w:t>르기를 방해하여서는 아니 된다.</w:t>
      </w:r>
    </w:p>
    <w:p>
      <w:r>
        <w:t>자동차사고 과실비율 인정기준 │ 제3편 사고유형별 과실비율 적용기준 407</w:t>
      </w:r>
    </w:p>
    <w:p>
      <w:r>
        <w:t>⊙ 도로교통법 시행규칙 별표 6</w:t>
      </w:r>
    </w:p>
    <w:p>
      <w:r>
        <w:t>(안전표지의 종류, 만드는 방식, 설치하는 장소·기준 및 표시하는 뜻)</w:t>
      </w:r>
    </w:p>
    <w:p>
      <w:r>
        <w:t>일련번호 종류 만드는 방식(단위: 밀리미터) 표시하는 뜻</w:t>
      </w:r>
    </w:p>
    <w:p>
      <w:r>
        <w:t>501 중앙선  ·  법 제14조에 따라 도로의</w:t>
      </w:r>
    </w:p>
    <w:p>
      <w:r>
        <w:t>표시 중앙선을 표시하는 것</w:t>
      </w:r>
    </w:p>
    <w:p>
      <w:r>
        <w:t>·  황색실선은차마가 넘어갈수</w:t>
      </w:r>
    </w:p>
    <w:p>
      <w:r>
        <w:t>없음을 표시하는 것</w:t>
      </w:r>
    </w:p>
    <w:p>
      <w:r>
        <w:t>·  황색점선은 반대방향의 교통에</w:t>
      </w:r>
    </w:p>
    <w:p>
      <w:r>
        <w:t>주의하면서 일시적으로 반대편</w:t>
      </w:r>
    </w:p>
    <w:p>
      <w:r>
        <w:t>차로로 넘어갈 수 있으나</w:t>
      </w:r>
    </w:p>
    <w:p>
      <w:r>
        <w:t>진행방향 차로로 다시 돌아와야</w:t>
      </w:r>
    </w:p>
    <w:p>
      <w:r>
        <w:t>함을 표시하는 것</w:t>
      </w:r>
    </w:p>
    <w:p>
      <w:r>
        <w:t>·  황색실선과 점선의 복선은</w:t>
      </w:r>
    </w:p>
    <w:p>
      <w:r>
        <w:t>자동차가 점선이 있는 측에서는</w:t>
      </w:r>
    </w:p>
    <w:p>
      <w:r>
        <w:t>반대방향의 교통에 주의하면서  제</w:t>
      </w:r>
    </w:p>
    <w:p>
      <w:r>
        <w:t>2</w:t>
      </w:r>
    </w:p>
    <w:p>
      <w:r>
        <w:t>넘어갔다가 다시 돌아올 수  장</w:t>
      </w:r>
    </w:p>
    <w:p>
      <w:r>
        <w:t>. 자</w:t>
      </w:r>
    </w:p>
    <w:p>
      <w:r>
        <w:t>있으나 실선이 있는 쪽에서는</w:t>
      </w:r>
    </w:p>
    <w:p>
      <w:r>
        <w:t>동</w:t>
      </w:r>
    </w:p>
    <w:p>
      <w:r>
        <w:t>넘어갈 수 없음을 표시하는 것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참고 판례 (이</w:t>
      </w:r>
    </w:p>
    <w:p>
      <w:r>
        <w:t>륜</w:t>
      </w:r>
    </w:p>
    <w:p>
      <w:r>
        <w:t>차</w:t>
      </w:r>
    </w:p>
    <w:p>
      <w:r>
        <w:t>⊙ 대법원 1987.7.7. 선고 86도2597 판결   포</w:t>
      </w:r>
    </w:p>
    <w:p>
      <w:r>
        <w:t>함</w:t>
      </w:r>
    </w:p>
    <w:p>
      <w:r>
        <w:t>황색점선인 중앙선의 경우에 있어서는 그 차선의 성질상 운행당시의 객관적인 여건이 장애물을</w:t>
      </w:r>
    </w:p>
    <w:p>
      <w:r>
        <w:t>)의</w:t>
      </w:r>
    </w:p>
    <w:p>
      <w:r>
        <w:t>피해가야 하는 등 중앙선을 넘을 필요가 있어 반대방향의 교통에 주의하면서 그 선을 넘어   사</w:t>
      </w:r>
    </w:p>
    <w:p>
      <w:r>
        <w:t>고</w:t>
      </w:r>
    </w:p>
    <w:p>
      <w:r>
        <w:t>가는 경우는 도로교통법 제13조 제2항의 차선에 따른 운행에 해당한다 할 것이나 그와 같은</w:t>
      </w:r>
    </w:p>
    <w:p>
      <w:r>
        <w:t>월선의 필요성도 없고 반대방향의 교통에 주의를 기울이지도 아니한 채 중앙선을 넘어 운행하는</w:t>
      </w:r>
    </w:p>
    <w:p>
      <w:r>
        <w:t>것은 위 특례법 제3조 제2항 제2호 전단의 도로교통법 제13조 제2항에 위반하여 차선이</w:t>
      </w:r>
    </w:p>
    <w:p>
      <w:r>
        <w:t>설치된 도로의 중앙선을 ‘침범’한 경우에 해당한다고 해석함이 상당하다.</w:t>
      </w:r>
    </w:p>
    <w:p>
      <w:r>
        <w:t>[페이지 408 표 1]</w:t>
      </w:r>
    </w:p>
    <w:p>
      <w:r>
        <w:t>| 일련번호   | 종류   | 만드는 방식(단위: 밀리미터)   | 표시하는 뜻   |</w:t>
        <w:br/>
        <w:t>|------------|--------|-------------------------------|---------------|</w:t>
        <w:br/>
        <w:t xml:space="preserve">|            | 중앙선 </w:t>
        <w:br/>
        <w:t>표시        |                               |               |</w:t>
      </w:r>
    </w:p>
    <w:p>
      <w:r>
        <w:t>자동차사고 과실비율 인정기준 │ 제3편 사고유형별 과실비율 적용기준 408</w:t>
      </w:r>
    </w:p>
    <w:p>
      <w:r>
        <w:t>후행 흰색 실선 앞지르기 대 선행 직진</w:t>
      </w:r>
    </w:p>
    <w:p>
      <w:r>
        <w:t>차45-6</w:t>
      </w:r>
    </w:p>
    <w:p>
      <w:r>
        <w:t>(A) 실선 추월</w:t>
      </w:r>
    </w:p>
    <w:p>
      <w:r>
        <w:t>(B) 선행 직진</w:t>
      </w:r>
    </w:p>
    <w:p>
      <w:r>
        <w:t>기본 과실비율 A100 B0</w:t>
      </w:r>
    </w:p>
    <w:p>
      <w:r>
        <w:t>A 현저한 과실 +10</w:t>
      </w:r>
    </w:p>
    <w:p>
      <w:r>
        <w:t>과 A 중대한 과실 +20</w:t>
      </w:r>
    </w:p>
    <w:p>
      <w:r>
        <w:t>실</w:t>
      </w:r>
    </w:p>
    <w:p>
      <w:r>
        <w:t>비</w:t>
      </w:r>
    </w:p>
    <w:p>
      <w:r>
        <w:t>율 ① B 진로양보의무 위반 +10</w:t>
      </w:r>
    </w:p>
    <w:p>
      <w:r>
        <w:t>조 ② B 앞지르기 방해금지 위반 +20</w:t>
      </w:r>
    </w:p>
    <w:p>
      <w:r>
        <w:t>정</w:t>
      </w:r>
    </w:p>
    <w:p>
      <w:r>
        <w:t>예</w:t>
      </w:r>
    </w:p>
    <w:p>
      <w:r>
        <w:t>B 현저한 과실 +10</w:t>
      </w:r>
    </w:p>
    <w:p>
      <w:r>
        <w:t>시 제</w:t>
      </w:r>
    </w:p>
    <w:p>
      <w:r>
        <w:t>2</w:t>
      </w:r>
    </w:p>
    <w:p>
      <w:r>
        <w:t>장</w:t>
      </w:r>
    </w:p>
    <w:p>
      <w:r>
        <w:t>B 중대한 과실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252-1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동일 방향, 동일 차로로 진행하던 양 차량 중 후행하던 A차량이 진로변경이 금지되어 있는  )의</w:t>
      </w:r>
    </w:p>
    <w:p>
      <w:r>
        <w:t>사</w:t>
      </w:r>
    </w:p>
    <w:p>
      <w:r>
        <w:t>백색 실선구간에서 진로변경을 하여 선행차량인 B차량을 추월하여 선행차량 앞으로 다시  고</w:t>
      </w:r>
    </w:p>
    <w:p>
      <w:r>
        <w:t>진로변경(앞지르기)을 하는 A차량과 자신의 차로에서 계속 직진 중인 B차량이 충돌한</w:t>
      </w:r>
    </w:p>
    <w:p>
      <w:r>
        <w:t>사고이다.</w:t>
      </w:r>
    </w:p>
    <w:p>
      <w:r>
        <w:t>기본 과실비율 해설</w:t>
      </w:r>
    </w:p>
    <w:p>
      <w:r>
        <w:t>⊙ A차량은 도로교통법 제19조 제3항에 정한 진로변경방법 및 동법 제21조에 정한 앞지르기</w:t>
      </w:r>
    </w:p>
    <w:p>
      <w:r>
        <w:t>방법을 모두 위반하였을 뿐만 아니라 진로변경이 금지되어 있는 흰색 실선구간에서 선행</w:t>
      </w:r>
    </w:p>
    <w:p>
      <w:r>
        <w:t>차량인 B차량을 추월하여 그 앞으로 진로변경을 하다가 B차량을 충돌한 사고이므로</w:t>
      </w:r>
    </w:p>
    <w:p>
      <w:r>
        <w:t>A차량의 일방과실로 보아 양 차량의 기본 과실비율을 100:0으로 정한다.</w:t>
      </w:r>
    </w:p>
    <w:p>
      <w:r>
        <w:t>[페이지 409 표 1]</w:t>
      </w:r>
    </w:p>
    <w:p>
      <w:r>
        <w:t>| 차45-6   | 후행 흰색 실선 앞지르기 대 선행 직진   | None          | None   | None                     | None   | None   |</w:t>
        <w:br/>
        <w:t>|----------|----------------------------------------|---------------|--------|--------------------------|--------|--------|</w:t>
        <w:br/>
        <w:t>|          | (A) 실선 추월</w:t>
        <w:br/>
        <w:t>(B) 선행 직진                                        |               |        |                          |        |        |</w:t>
        <w:br/>
        <w:t>|          |                                        | 기본 과실비율 |        |                          | A100   | B0     |</w:t>
        <w:br/>
        <w:t>|          |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         | +10    |        |</w:t>
        <w:br/>
        <w:t>|          |                                        |               |        | A 중대한 과실            | +20    |        |</w:t>
        <w:br/>
        <w:t>|          |                                        |               | ①      | B 진로양보의무 위반      |        | +10    |</w:t>
        <w:br/>
        <w:t>|          |                                        |               | ②      | B 앞지르기 방해금지 위반 |        | +20    |</w:t>
        <w:br/>
        <w:t>|          |                                        |               |        | B 현저한 과실            |        | +10    |</w:t>
        <w:br/>
        <w:t>|          |                                        |               |        | B 중대한 과실            |        | +20    |</w:t>
      </w:r>
    </w:p>
    <w:p>
      <w:r>
        <w:t>자동차사고 과실비율 인정기준 │ 제3편 사고유형별 과실비율 적용기준 409</w:t>
      </w:r>
    </w:p>
    <w:p>
      <w:r>
        <w:t>수정요소(인과관계를 감안한 과실비율 조정) 해설</w:t>
      </w:r>
    </w:p>
    <w:p>
      <w:r>
        <w:t>① 도로교통법 제20조 제1항에 따라 피추월차량이 추월차량보다 계속하여 느리게 진행하</w:t>
      </w:r>
    </w:p>
    <w:p>
      <w:r>
        <w:t>고자 할 때에는 도로의 오른쪽 가장자리로 피하여 진로를 양보하여야 할 의무가 있는데,</w:t>
      </w:r>
    </w:p>
    <w:p>
      <w:r>
        <w:t>이를 위반하거나 기타 이에 준하는 과실이 인정되는 경우 피추월차량인 B차량의 과실을</w:t>
      </w:r>
    </w:p>
    <w:p>
      <w:r>
        <w:t>10%까지 가산할 수 있다.</w:t>
      </w:r>
    </w:p>
    <w:p>
      <w:r>
        <w:t>② 도로교통법 제21조 제4항에 따라 피추월차량은 추월차량이 있는 경우 속도를 높여 경쟁</w:t>
      </w:r>
    </w:p>
    <w:p>
      <w:r>
        <w:t>하거나 차의 앞을 가로막는 등의 방법으로 추월을 방해하여서는 아니 될 의무가 있는데,</w:t>
      </w:r>
    </w:p>
    <w:p>
      <w:r>
        <w:t>이를 위반한 경우 피추월차량인 B차량의 과실을 20%까지 가산할 수 있다.</w:t>
      </w:r>
    </w:p>
    <w:p>
      <w:r>
        <w:t>⊙ 현저한 과실과 중대한 과실은 제3편 제2장 3. 수정요소의 해설 부분을 참조한다.</w:t>
      </w:r>
    </w:p>
    <w:p>
      <w:r>
        <w:t>활용시 참고 사항 제</w:t>
      </w:r>
    </w:p>
    <w:p>
      <w:r>
        <w:t>2</w:t>
      </w:r>
    </w:p>
    <w:p>
      <w:r>
        <w:t>장</w:t>
      </w:r>
    </w:p>
    <w:p>
      <w:r>
        <w:t>⊙ 진로변경이 금지되어 있는 백색 실선구간에서 후행차량이 선행차량을 추월하는 경우에 본  . 자</w:t>
      </w:r>
    </w:p>
    <w:p>
      <w:r>
        <w:t>동</w:t>
      </w:r>
    </w:p>
    <w:p>
      <w:r>
        <w:t>기준을 적용하고, 진로변경이 허용되는 백색 점선구간에서 추월하는 경우에는 적용하지  차</w:t>
      </w:r>
    </w:p>
    <w:p>
      <w:r>
        <w:t>와</w:t>
      </w:r>
    </w:p>
    <w:p>
      <w:r>
        <w:t>아니한다.   자</w:t>
      </w:r>
    </w:p>
    <w:p>
      <w:r>
        <w:t>동</w:t>
      </w:r>
    </w:p>
    <w:p>
      <w:r>
        <w:t>차</w:t>
      </w:r>
    </w:p>
    <w:p>
      <w:r>
        <w:t>⊙ A차량이 B차량의 오른쪽 차로로 추월하는 경우는 물론이고 왼쪽 차로로 추월하는 경우에도  (이</w:t>
      </w:r>
    </w:p>
    <w:p>
      <w:r>
        <w:t>륜</w:t>
      </w:r>
    </w:p>
    <w:p>
      <w:r>
        <w:t>적용한다. 차</w:t>
      </w:r>
    </w:p>
    <w:p>
      <w:r>
        <w:t>포</w:t>
      </w:r>
    </w:p>
    <w:p>
      <w:r>
        <w:t>함</w:t>
      </w:r>
    </w:p>
    <w:p>
      <w:r>
        <w:t>⊙ 본 기준에서 말하는 추월은 어느 차량이 다른 차량에 이르렀을 때 진로를 바꾸어 그 다른  )의</w:t>
      </w:r>
    </w:p>
    <w:p>
      <w:r>
        <w:t>사</w:t>
      </w:r>
    </w:p>
    <w:p>
      <w:r>
        <w:t>차량의 옆을 통과한 후에 다시 진로를 변경해 그 다른 차량의 진로 전방에 나서는 것, 즉 앞</w:t>
      </w:r>
    </w:p>
    <w:p>
      <w:r>
        <w:t>고</w:t>
      </w:r>
    </w:p>
    <w:p>
      <w:r>
        <w:t>지르기를 의미한다.</w:t>
      </w:r>
    </w:p>
    <w:p>
      <w:r>
        <w:t>관련 법규</w:t>
      </w:r>
    </w:p>
    <w:p>
      <w:r>
        <w:t>⊙ 도로교통법 제14조(차로의 설치 등)</w:t>
      </w:r>
    </w:p>
    <w:p>
      <w:r>
        <w:t>⑤ 차마의 운전자는 안전표지가 설치되어 특별히 진로 변경이 금지된 곳에서는 차마의 진로를</w:t>
      </w:r>
    </w:p>
    <w:p>
      <w:r>
        <w:t>변경하여서는 아니 된다. 다만, 도로의 파손이나 도로공사 등으로 인하여 장애물이 있는</w:t>
      </w:r>
    </w:p>
    <w:p>
      <w:r>
        <w:t>경우에는 그러하지 아니하다.</w:t>
      </w:r>
    </w:p>
    <w:p>
      <w:r>
        <w:t>⊙ 도로교통법 제19조(안전거리 확보 등)</w:t>
      </w:r>
    </w:p>
    <w:p>
      <w:r>
        <w:t>③ 모든 차의 운전자는 차의 진로를 변경하려는 경우에 그 변경하려는 방향으로 오고 있는 다른</w:t>
      </w:r>
    </w:p>
    <w:p>
      <w:r>
        <w:t>차의 정상적인 통행에 장애를 줄 우려가 있을 때에는 진로를 변경하여서는 아니 된다.</w:t>
      </w:r>
    </w:p>
    <w:p>
      <w:r>
        <w:t>자동차사고 과실비율 인정기준 │ 제3편 사고유형별 과실비율 적용기준 410</w:t>
      </w:r>
    </w:p>
    <w:p>
      <w:r>
        <w:t>⊙ 도로교통법 제20조(진로 양보의 의무)</w:t>
      </w:r>
    </w:p>
    <w:p>
      <w:r>
        <w:t>① 모든 차(긴급자동차는 제외한다)의 운전자는 뒤에서 따라오는 차보다 느린 속도로 가려는</w:t>
      </w:r>
    </w:p>
    <w:p>
      <w:r>
        <w:t>경우에는 도로의 우측 가장자리로 피하여 진로를 양보하여야 한다. 다만, 통행 구분이</w:t>
      </w:r>
    </w:p>
    <w:p>
      <w:r>
        <w:t>설치된 도로의 경우에는 그러하지 아니하다.</w:t>
      </w:r>
    </w:p>
    <w:p>
      <w:r>
        <w:t>⊙ 도로교통법 제21조(앞지르기 방법 등)</w:t>
      </w:r>
    </w:p>
    <w:p>
      <w:r>
        <w:t>① 모든 차의 운전자는 다른 차를 앞지르려면 앞차의 좌측으로 통행하여야 한다.</w:t>
      </w:r>
    </w:p>
    <w:p>
      <w:r>
        <w:t>③ 제1항과 제2항의 경우 앞지르려고 하는 모든 차의 운전자는 반대방향의 교통과 앞차 앞쪽의</w:t>
      </w:r>
    </w:p>
    <w:p>
      <w:r>
        <w:t>교통에도 주의를 충분히 기울여야 하며, 앞차의 속도·진로와 그 밖의 도로상황에 따라</w:t>
      </w:r>
    </w:p>
    <w:p>
      <w:r>
        <w:t>방향지시기·등화 또는 경음기(警音機)를 사용하는 등 안전한 속도와 방법으로 앞지르기를</w:t>
      </w:r>
    </w:p>
    <w:p>
      <w:r>
        <w:t>하여야 한다.</w:t>
      </w:r>
    </w:p>
    <w:p>
      <w:r>
        <w:t>제</w:t>
      </w:r>
    </w:p>
    <w:p>
      <w:r>
        <w:t>④ 모든 차의 운전자는 제1항부터 제3항까지 또는 제60조제2항에 따른 방법으로 앞지르기를  2</w:t>
      </w:r>
    </w:p>
    <w:p>
      <w:r>
        <w:t>장</w:t>
      </w:r>
    </w:p>
    <w:p>
      <w:r>
        <w:t>하는 차가 있을 때에는 속도를 높여 경쟁하거나 그 차의 앞을 가로막는 등의 방법으로 앞지 . 자</w:t>
      </w:r>
    </w:p>
    <w:p>
      <w:r>
        <w:t>동</w:t>
      </w:r>
    </w:p>
    <w:p>
      <w:r>
        <w:t>르기를 방해하여서는 아니 된다.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⊙ 도로교통법 제38조(차의 신호) 차</w:t>
      </w:r>
    </w:p>
    <w:p>
      <w:r>
        <w:t>(이</w:t>
      </w:r>
    </w:p>
    <w:p>
      <w:r>
        <w:t>① 모든 차의 운전자는 좌회전·우회전·횡단·유턴·서행·정지 또는 후진을 하거나 같은 방향 륜</w:t>
      </w:r>
    </w:p>
    <w:p>
      <w:r>
        <w:t>차</w:t>
      </w:r>
    </w:p>
    <w:p>
      <w:r>
        <w:t>으로 진행하면서 진로를 바꾸려고 하는 경우와 회전교차로에 진입하거나 회전교차로  포</w:t>
      </w:r>
    </w:p>
    <w:p>
      <w:r>
        <w:t>함</w:t>
      </w:r>
    </w:p>
    <w:p>
      <w:r>
        <w:t>에서 진출하려는 경우에는 손이나 방향지시기 또는 등화로써 그 행위가 끝날 때까지 신 )의</w:t>
      </w:r>
    </w:p>
    <w:p>
      <w:r>
        <w:t>사</w:t>
      </w:r>
    </w:p>
    <w:p>
      <w:r>
        <w:t>호를 하여야 한다. 고</w:t>
      </w:r>
    </w:p>
    <w:p>
      <w:r>
        <w:t>자동차사고 과실비율 인정기준 │ 제3편 사고유형별 과실비율 적용기준 411</w:t>
      </w:r>
    </w:p>
    <w:p>
      <w:r>
        <w:t>(6) 선행 유턴 대 후행 유턴 사고 [차46]</w:t>
      </w:r>
    </w:p>
    <w:p>
      <w:r>
        <w:t>양 차량 유턴 사고</w:t>
      </w:r>
    </w:p>
    <w:p>
      <w:r>
        <w:t>차46-1 (A) 유턴(선행)</w:t>
      </w:r>
    </w:p>
    <w:p>
      <w:r>
        <w:t>(B) 유턴(후행)</w:t>
      </w:r>
    </w:p>
    <w:p>
      <w:r>
        <w:t>(가) 급 유턴 (나) 동시 유턴</w:t>
      </w:r>
    </w:p>
    <w:p>
      <w:r>
        <w:t>(가) A0 B100</w:t>
      </w:r>
    </w:p>
    <w:p>
      <w:r>
        <w:t>기본 과실비율</w:t>
      </w:r>
    </w:p>
    <w:p>
      <w:r>
        <w:t>(나) A20 B80</w:t>
      </w:r>
    </w:p>
    <w:p>
      <w:r>
        <w:t>① A 유턴구역을 벗어난 유턴 +10</w:t>
      </w:r>
    </w:p>
    <w:p>
      <w:r>
        <w:t>과 ② A 현저한 과실 +10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제</w:t>
      </w:r>
    </w:p>
    <w:p>
      <w:r>
        <w:t>① B 유턴구역을 벗어난 유턴 +10 2</w:t>
      </w:r>
    </w:p>
    <w:p>
      <w:r>
        <w:t>장</w:t>
      </w:r>
    </w:p>
    <w:p>
      <w:r>
        <w:t>조</w:t>
      </w:r>
    </w:p>
    <w:p>
      <w:r>
        <w:t>정 B 현저한 과실 +10 . 자</w:t>
      </w:r>
    </w:p>
    <w:p>
      <w:r>
        <w:t>동</w:t>
      </w:r>
    </w:p>
    <w:p>
      <w:r>
        <w:t>예 차</w:t>
      </w:r>
    </w:p>
    <w:p>
      <w:r>
        <w:t>시 B 중대한 과실 +20 와</w:t>
      </w:r>
    </w:p>
    <w:p>
      <w:r>
        <w:t>자</w:t>
      </w:r>
    </w:p>
    <w:p>
      <w:r>
        <w:t>③ B 회전 종료 직후의 사고 -10 동</w:t>
      </w:r>
    </w:p>
    <w:p>
      <w:r>
        <w:t>차</w:t>
      </w:r>
    </w:p>
    <w:p>
      <w:r>
        <w:t>※사고발생, 손해확대와의 인과관계를 감안하여 기본 과실비율을 가(+), 감(-) 조정 가능합니다. (이</w:t>
      </w:r>
    </w:p>
    <w:p>
      <w:r>
        <w:t>륜</w:t>
      </w:r>
    </w:p>
    <w:p>
      <w:r>
        <w:t>※舊 254-2, 392-2, 393-2 기준 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사고 상황</w:t>
      </w:r>
    </w:p>
    <w:p>
      <w:r>
        <w:t>⊙ (가) 교차로 유턴허용구역에서 선행하여 유턴중인 A차량과 후행하는 B차량이 급 유턴을</w:t>
      </w:r>
    </w:p>
    <w:p>
      <w:r>
        <w:t>하던 중에 충돌한 사고이다.</w:t>
      </w:r>
    </w:p>
    <w:p>
      <w:r>
        <w:t>⊙ (나) 교차로 유턴허용구역에서 선행 A차량과 후행 B차량이 동시에 유턴을 하던 중에</w:t>
      </w:r>
    </w:p>
    <w:p>
      <w:r>
        <w:t>충돌한 사고이다.</w:t>
      </w:r>
    </w:p>
    <w:p>
      <w:r>
        <w:t>기본 과실비율 해설</w:t>
      </w:r>
    </w:p>
    <w:p>
      <w:r>
        <w:t>⊙ (가) 유턴구역에서 정상적으로 유턴을 하는 선행차량은 후행차량이 후방에서 일시정지</w:t>
      </w:r>
    </w:p>
    <w:p>
      <w:r>
        <w:t>또는 대기하고 있다가 먼저 유턴하려고 갑자기 유턴을 시도하여 앞으로 나올 것이라고</w:t>
      </w:r>
    </w:p>
    <w:p>
      <w:r>
        <w:t>예상하기는 어려우므로 양 차량의 기본 과실비율을 0:100으로 정한다.</w:t>
      </w:r>
    </w:p>
    <w:p>
      <w:r>
        <w:t>[페이지 412 표 1]</w:t>
      </w:r>
    </w:p>
    <w:p>
      <w:r>
        <w:t>| 차46-1   | 양 차량 유턴 사고   | None          | None   | None                     | None   | None   | None   |</w:t>
        <w:br/>
        <w:t>|----------|---------------------|---------------|--------|--------------------------|--------|--------|--------|</w:t>
        <w:br/>
        <w:t>|          | (A) 유턴(선행)</w:t>
        <w:br/>
        <w:t>(B) 유턴(후행)</w:t>
        <w:br/>
        <w:t>(가) 급 유턴 (나) 동시 유턴                     |               |        |                          |        |        |        |</w:t>
        <w:br/>
        <w:t>|          |                     | 기본 과실비율 |        |                          | (가)</w:t>
        <w:br/>
        <w:t>(나)        | A0</w:t>
        <w:br/>
        <w:t>A20        | B100</w:t>
        <w:br/>
        <w:t>B80        |</w:t>
        <w:br/>
        <w:t>|          |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유턴구역을 벗어난 유턴 |        | +10    |        |</w:t>
        <w:br/>
        <w:t>|          |                     |               | ②      | A 현저한 과실            |        | +10    |        |</w:t>
        <w:br/>
        <w:t>|          |                     |               |        | A 중대한 과실            |        | +20    |        |</w:t>
        <w:br/>
        <w:t>|          |                     |               | ①      | B 유턴구역을 벗어난 유턴 |        |        | +10    |</w:t>
        <w:br/>
        <w:t>|          |                     |               |        | B 현저한 과실            |        |        | +10    |</w:t>
        <w:br/>
        <w:t>|          |                     |               |        | B 중대한 과실            |        |        | +20    |</w:t>
        <w:br/>
        <w:t>|          |                     |               | ③      | B 회전 종료 직후의 사고  |        |        | -10    |</w:t>
      </w:r>
    </w:p>
    <w:p>
      <w:r>
        <w:t>자동차사고 과실비율 인정기준 │ 제3편 사고유형별 과실비율 적용기준 412</w:t>
      </w:r>
    </w:p>
    <w:p>
      <w:r>
        <w:t>⊙ (나) 유턴구역에서 후행차량이 반드시 선행차량의 궤적을 따라서 유턴할 의무는 없지만,</w:t>
      </w:r>
    </w:p>
    <w:p>
      <w:r>
        <w:t>후행차량은 선행차량의 유턴을 방해해서는 아니될 의무가 있고, 후행차량의 전방주시</w:t>
      </w:r>
    </w:p>
    <w:p>
      <w:r>
        <w:t>의무가 훨씬 중하다고 보아 양 차량의 기본 과실비율을 20:80으로 정하였다.</w:t>
      </w:r>
    </w:p>
    <w:p>
      <w:r>
        <w:t>수정요소(인과관계를 감안한 과실비율 조정) 해설</w:t>
      </w:r>
    </w:p>
    <w:p>
      <w:r>
        <w:t>① 유턴차량이 유턴구역을 상당히 벗어나거나 유턴구역에 이르기 전에 중앙선을 물고 크게</w:t>
      </w:r>
    </w:p>
    <w:p>
      <w:r>
        <w:t>회전하는 경우에는 상대 차량으로 하여금 유턴을 하지 않는 것으로 오인하게 하거나 유턴을</w:t>
      </w:r>
    </w:p>
    <w:p>
      <w:r>
        <w:t>미리 예상하지 못할 수 있으므로, 이러한 차량의 과실을 10%까지 가산할 수 있다.</w:t>
      </w:r>
    </w:p>
    <w:p>
      <w:r>
        <w:t>② 현저한 과실과 중대한 과실의 해당 여부는 제3편 제2장 3.수정요소의 해설 부분을 참조</w:t>
      </w:r>
    </w:p>
    <w:p>
      <w:r>
        <w:t>한다. 본 기준에서 ‘현저한 과실’의 특별한 사례로는 A차량이 선행하여 유턴을 시도하였</w:t>
      </w:r>
    </w:p>
    <w:p>
      <w:r>
        <w:t>으나 회전반경이 모자라서 후진을 시도하는 경우를 들 수 있다.</w:t>
      </w:r>
    </w:p>
    <w:p>
      <w:r>
        <w:t>제</w:t>
      </w:r>
    </w:p>
    <w:p>
      <w:r>
        <w:t>2</w:t>
      </w:r>
    </w:p>
    <w:p>
      <w:r>
        <w:t>장</w:t>
      </w:r>
    </w:p>
    <w:p>
      <w:r>
        <w:t>③ 후행차량인 B차량이 먼저 유턴을 완료한 상태에서 나중에 유턴을 하는 선행 A차량과 충 . 자</w:t>
      </w:r>
    </w:p>
    <w:p>
      <w:r>
        <w:t>동</w:t>
      </w:r>
    </w:p>
    <w:p>
      <w:r>
        <w:t>돌한 경우에는 A차량도 유턴 과정에서 이미 유턴을 완료한 B차량의 동태나 상황을 충분히  차</w:t>
      </w:r>
    </w:p>
    <w:p>
      <w:r>
        <w:t>와</w:t>
      </w:r>
    </w:p>
    <w:p>
      <w:r>
        <w:t>인지하고 사고를 피할 가능성이 있었다고 보아, B차량의 과실을 10%까지 감산할 수 있다.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활용시 참고 사항 차</w:t>
      </w:r>
    </w:p>
    <w:p>
      <w:r>
        <w:t>포</w:t>
      </w:r>
    </w:p>
    <w:p>
      <w:r>
        <w:t>⊙ 본 기준은 상시유턴구역과 신호유턴구역 모두에 대해서 적용한다. 함</w:t>
      </w:r>
    </w:p>
    <w:p>
      <w:r>
        <w:t>)의</w:t>
      </w:r>
    </w:p>
    <w:p>
      <w:r>
        <w:t>사</w:t>
      </w:r>
    </w:p>
    <w:p>
      <w:r>
        <w:t>⊙ (가)의 경우는 후행 B차량이 선행 A차량과 어느 정도 간격이 떨어져 있는 지점에서 일시</w:t>
      </w:r>
    </w:p>
    <w:p>
      <w:r>
        <w:t>고</w:t>
      </w:r>
    </w:p>
    <w:p>
      <w:r>
        <w:t>정지 또는 대기하던 중에 갑자기 유턴을 하는 상황이고, A차량이 크게 유턴한 경우에는</w:t>
      </w:r>
    </w:p>
    <w:p>
      <w:r>
        <w:t>해당하지 않는다.</w:t>
      </w:r>
    </w:p>
    <w:p>
      <w:r>
        <w:t>⊙ (나)의 경우는 양 차량이 유턴구역에서 선·후행으로 진행하다가 동시에 유턴을 하는 상황</w:t>
      </w:r>
    </w:p>
    <w:p>
      <w:r>
        <w:t>이다.</w:t>
      </w:r>
    </w:p>
    <w:p>
      <w:r>
        <w:t>관련 법규</w:t>
      </w:r>
    </w:p>
    <w:p>
      <w:r>
        <w:t>⊙ 도로교통법 제18조 (횡단 등의 금지)</w:t>
      </w:r>
    </w:p>
    <w:p>
      <w:r>
        <w:t>① 차마의 운전자는 보행자나 다른 차마의 정상적인 통행을 방해할 우려가 있는 경우에는</w:t>
      </w:r>
    </w:p>
    <w:p>
      <w:r>
        <w:t>차마를 운전하여 도로를 횡단하거나 유턴 또는 후진하여서는 아니된다.</w:t>
      </w:r>
    </w:p>
    <w:p>
      <w:r>
        <w:t>자동차사고 과실비율 인정기준 │ 제3편 사고유형별 과실비율 적용기준 413</w:t>
      </w:r>
    </w:p>
    <w:p>
      <w:r>
        <w:t>(7) 정차 후 출발 대 직진(우회전) 사고 [차47]</w:t>
      </w:r>
    </w:p>
    <w:p>
      <w:r>
        <w:t>정차 후 출발 대 직진(우회전) 사고</w:t>
      </w:r>
    </w:p>
    <w:p>
      <w:r>
        <w:t>차47-1</w:t>
      </w:r>
    </w:p>
    <w:p>
      <w:r>
        <w:t>(A) 정차 후 출발</w:t>
      </w:r>
    </w:p>
    <w:p>
      <w:r>
        <w:t>(B) 직진(우회전) 위해 추월</w:t>
      </w:r>
    </w:p>
    <w:p>
      <w:r>
        <w:t>기본 과실비율 A80 B20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율</w:t>
      </w:r>
    </w:p>
    <w:p>
      <w:r>
        <w:t>B 진로변경</w:t>
      </w:r>
    </w:p>
    <w:p>
      <w:r>
        <w:t>① +10</w:t>
      </w:r>
    </w:p>
    <w:p>
      <w:r>
        <w:t>신호불이행·지연</w:t>
      </w:r>
    </w:p>
    <w:p>
      <w:r>
        <w:t>조</w:t>
      </w:r>
    </w:p>
    <w:p>
      <w:r>
        <w:t>제</w:t>
      </w:r>
    </w:p>
    <w:p>
      <w:r>
        <w:t>정 2</w:t>
      </w:r>
    </w:p>
    <w:p>
      <w:r>
        <w:t>장</w:t>
      </w:r>
    </w:p>
    <w:p>
      <w:r>
        <w:t>예 B 현저한 과실 +10 . 자</w:t>
      </w:r>
    </w:p>
    <w:p>
      <w:r>
        <w:t>시</w:t>
      </w:r>
    </w:p>
    <w:p>
      <w:r>
        <w:t>동</w:t>
      </w:r>
    </w:p>
    <w:p>
      <w:r>
        <w:t>차</w:t>
      </w:r>
    </w:p>
    <w:p>
      <w:r>
        <w:t>B 중대한 과실 +20 와</w:t>
      </w:r>
    </w:p>
    <w:p>
      <w:r>
        <w:t>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※舊 257, 397, 397-1 기준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사고 상황  사</w:t>
      </w:r>
    </w:p>
    <w:p>
      <w:r>
        <w:t>고</w:t>
      </w:r>
    </w:p>
    <w:p>
      <w:r>
        <w:t>⊙ 교차로에서 우회전 또는 직선도로에서 직진할 예정인 B차량이 전방 또는 오른쪽 차로에서</w:t>
      </w:r>
    </w:p>
    <w:p>
      <w:r>
        <w:t>정차중인 A차량으로 인하여 부득이하게 추월하여 우회전 또는 직진을 시도하던 중 갑자기</w:t>
      </w:r>
    </w:p>
    <w:p>
      <w:r>
        <w:t>출발하는 A차량과 충돌한 사고이다.</w:t>
      </w:r>
    </w:p>
    <w:p>
      <w:r>
        <w:t>기본 과실비율 해설</w:t>
      </w:r>
    </w:p>
    <w:p>
      <w:r>
        <w:t>⊙ 도로교통법 제21조 제4항에 따라 정차 후 출발하는 A차량은 우회전 또는 직진을 위해</w:t>
      </w:r>
    </w:p>
    <w:p>
      <w:r>
        <w:t>추월 시도하는 B차량의 앞지르기를 방해하여서는 아니될 주의의무가 있고, 특히 정차 중</w:t>
      </w:r>
    </w:p>
    <w:p>
      <w:r>
        <w:t>출발 시 전방주시의무를 위반하였으므로 A차량의 과실이 중하다고 할 것이지만, 우회전</w:t>
      </w:r>
    </w:p>
    <w:p>
      <w:r>
        <w:t>또는 직진하여 추월을 시도한 B차량의 과실도 인정된다는 점을 감안하여 양 차량의 기본</w:t>
      </w:r>
    </w:p>
    <w:p>
      <w:r>
        <w:t>과실비율을 80:20으로 정한다.</w:t>
      </w:r>
    </w:p>
    <w:p>
      <w:r>
        <w:t>[페이지 414 표 1]</w:t>
      </w:r>
    </w:p>
    <w:p>
      <w:r>
        <w:t>| 차47-1   | 정차 후 출발 대 직진(우회전) 사고   | None          | None   | None          | None   | None   |</w:t>
        <w:br/>
        <w:t>|----------|-------------------------------------|---------------|--------|---------------|--------|--------|</w:t>
        <w:br/>
        <w:t>|          | (A) 정차 후 출발</w:t>
        <w:br/>
        <w:t>(B) 직진(우회전) 위해 추월                                     |               |        |               |        |        |</w:t>
        <w:br/>
        <w:t>|          |                                     | 기본 과실비율 |        |               | A80    | B20    |</w:t>
        <w:br/>
        <w:t>|          |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| +10    |        |</w:t>
        <w:br/>
        <w:t>|          |                                     |               |        | A 중대한 과실 | +20    |        |</w:t>
        <w:br/>
        <w:t xml:space="preserve">|          |                                     |               | ①      | B 진로변경 </w:t>
        <w:br/>
        <w:t>신호불이행·지연               |        | +10    |</w:t>
        <w:br/>
        <w:t>|          |                                     |               |        | B 현저한 과실 |        | +10    |</w:t>
        <w:br/>
        <w:t>|          |                                     |               |        | B 중대한 과실 |        | +20    |</w:t>
      </w:r>
    </w:p>
    <w:p>
      <w:r>
        <w:t>자동차사고 과실비율 인정기준 │ 제3편 사고유형별 과실비율 적용기준 414</w:t>
      </w:r>
    </w:p>
    <w:p>
      <w:r>
        <w:t>⊙ B차량이 우회전하는 경우와 직진하는 경우 모두 B차량의 비율을 동일하게 20%로 인정한</w:t>
      </w:r>
    </w:p>
    <w:p>
      <w:r>
        <w:t>이유는 B차량의 우회전 또는 직진 여부와 관계없이 B차량은 A차량의 정차 사실을 신뢰한</w:t>
      </w:r>
    </w:p>
    <w:p>
      <w:r>
        <w:t>채 운행하던 중 사고가 발생한 점, A차량이 정차 후 갑작스럽게 출발하는 과정에서 사고가</w:t>
      </w:r>
    </w:p>
    <w:p>
      <w:r>
        <w:t>발생한 점은 본질적으로 동일하기 때문이다.</w:t>
      </w:r>
    </w:p>
    <w:p>
      <w:r>
        <w:t>수정요소(인과관계를 감안한 과실비율 조정) 해설</w:t>
      </w:r>
    </w:p>
    <w:p>
      <w:r>
        <w:t>① 도로교통법 제38조(차의 신호)에 근거하여 진로변경의 신호는 후방에서 진행하는 차량의</w:t>
      </w:r>
    </w:p>
    <w:p>
      <w:r>
        <w:t>전방주시의무 위반의 기초로서 중요한 의미를 가지기 때문에 진로변경 신호 불이행 또는</w:t>
      </w:r>
    </w:p>
    <w:p>
      <w:r>
        <w:t>지연을 한 차량의 과실을 10%까지 가산할 수 있다.</w:t>
      </w:r>
    </w:p>
    <w:p>
      <w:r>
        <w:t>활용시 참고 사항</w:t>
      </w:r>
    </w:p>
    <w:p>
      <w:r>
        <w:t>제</w:t>
      </w:r>
    </w:p>
    <w:p>
      <w:r>
        <w:t>2</w:t>
      </w:r>
    </w:p>
    <w:p>
      <w:r>
        <w:t>⊙ 본 기준은 B차량이 교차로에서 우회전을 하려고 A차량을 추월하는 경우와 B차량이 직선  장</w:t>
      </w:r>
    </w:p>
    <w:p>
      <w:r>
        <w:t>. 자</w:t>
      </w:r>
    </w:p>
    <w:p>
      <w:r>
        <w:t>도로나 이면도로에서 직진하려고 A차량을 추월하는 경우에 모두 적용된다. 동</w:t>
      </w:r>
    </w:p>
    <w:p>
      <w:r>
        <w:t>차</w:t>
      </w:r>
    </w:p>
    <w:p>
      <w:r>
        <w:t>와</w:t>
      </w:r>
    </w:p>
    <w:p>
      <w:r>
        <w:t>⊙ A차량이 정차 후 출발하면서 이동한 거리와 시간 등에 비추어 이미 직진 중인 것으로 볼 수   자</w:t>
      </w:r>
    </w:p>
    <w:p>
      <w:r>
        <w:t>동</w:t>
      </w:r>
    </w:p>
    <w:p>
      <w:r>
        <w:t>있어 오히려 B차량이 주행 중인 A차량의 진로를 방해한 것으로 판단되는 경우에는 진로변경  차</w:t>
      </w:r>
    </w:p>
    <w:p>
      <w:r>
        <w:t>(이</w:t>
      </w:r>
    </w:p>
    <w:p>
      <w:r>
        <w:t>중 사고로 보고 본 기준을 적용하지 아니한다. 륜</w:t>
      </w:r>
    </w:p>
    <w:p>
      <w:r>
        <w:t>차</w:t>
      </w:r>
    </w:p>
    <w:p>
      <w:r>
        <w:t>포</w:t>
      </w:r>
    </w:p>
    <w:p>
      <w:r>
        <w:t>⊙ 교차로 우회전 후 나오는 도로에서 A차량이 교차로 모서리 부근 우측에 주정차하고 있어  함</w:t>
      </w:r>
    </w:p>
    <w:p>
      <w:r>
        <w:t>)의</w:t>
      </w:r>
    </w:p>
    <w:p>
      <w:r>
        <w:t>B차량이 우회전하면서 부득이 우측 전방에 있는 A차량을 추월하여 좌측으로 크게 우회전  사</w:t>
      </w:r>
    </w:p>
    <w:p>
      <w:r>
        <w:t>고</w:t>
      </w:r>
    </w:p>
    <w:p>
      <w:r>
        <w:t>해야 하는 상황에서 갑자기 출발하는 A차량과 충돌한 사고에도 적용될 수 있다.</w:t>
      </w:r>
    </w:p>
    <w:p>
      <w:r>
        <w:t>⊙ 현저한 과실과 중대한 과실의 해당 여부는 제3편 제2장 3.수정요소의 해설 부분을 참조한다.</w:t>
      </w:r>
    </w:p>
    <w:p>
      <w:r>
        <w:t>관련 법규</w:t>
      </w:r>
    </w:p>
    <w:p>
      <w:r>
        <w:t>⊙ 도로교통법 제2조(정의)</w:t>
      </w:r>
    </w:p>
    <w:p>
      <w:r>
        <w:t>이 법에서 사용하는 용어의 뜻은 다음과 같다.</w:t>
      </w:r>
    </w:p>
    <w:p>
      <w:r>
        <w:t>25. “정차”란 운전자가 5분을 초과하지 아니하고 차를 정지시키는 것으로서 주차 외의 정지</w:t>
      </w:r>
    </w:p>
    <w:p>
      <w:r>
        <w:t>상태를 말한다.</w:t>
      </w:r>
    </w:p>
    <w:p>
      <w:r>
        <w:t>자동차사고 과실비율 인정기준 │ 제3편 사고유형별 과실비율 적용기준 415</w:t>
      </w:r>
    </w:p>
    <w:p>
      <w:r>
        <w:t>⊙ 도로교통법 제19조(안전거리 확보 등)</w:t>
      </w:r>
    </w:p>
    <w:p>
      <w:r>
        <w:t>③ 모든 차의 운전자는 차의 진로를 변경하려는 경우에 그 변경하려는 방향으로 오고 있는 다</w:t>
      </w:r>
    </w:p>
    <w:p>
      <w:r>
        <w:t>른 차의 정상적인 통행에 장애를 줄 우려가 있을 때에는 진로를 변경하여서는 아니 된다.</w:t>
      </w:r>
    </w:p>
    <w:p>
      <w:r>
        <w:t>⊙ 도로교통법 제32조(정차 및 주차의 금지)</w:t>
      </w:r>
    </w:p>
    <w:p>
      <w:r>
        <w:t>모든 차의 운전자는 다음 각 호의 어느 하나에 해당하는 곳에서는 차를 정차하거나 주차하여</w:t>
      </w:r>
    </w:p>
    <w:p>
      <w:r>
        <w:t>서는 아니 된다. 다만, 이 법이나 이 법에 따른 명령 또는 경찰공무원의 지시를 따르는 경우와</w:t>
      </w:r>
    </w:p>
    <w:p>
      <w:r>
        <w:t>위험방지를 위하여 일시정지하는 경우에는 그러하지 아니하다.</w:t>
      </w:r>
    </w:p>
    <w:p>
      <w:r>
        <w:t>1. 교차로·횡단보도·건널목이나 보도와 차도가 구분된 도로의 보도(「주차장법」에 따라 차도와</w:t>
      </w:r>
    </w:p>
    <w:p>
      <w:r>
        <w:t>보도에 걸쳐서 설치된 노상주차장은 제외한다)</w:t>
      </w:r>
    </w:p>
    <w:p>
      <w:r>
        <w:t>2. 교차로의 가장자리나 도로의 모퉁이로부터 5미터 이내인 곳</w:t>
      </w:r>
    </w:p>
    <w:p>
      <w:r>
        <w:t>제</w:t>
      </w:r>
    </w:p>
    <w:p>
      <w:r>
        <w:t>2</w:t>
      </w:r>
    </w:p>
    <w:p>
      <w:r>
        <w:t>⊙ 도로교통법 제38조(차의 신호) 장</w:t>
      </w:r>
    </w:p>
    <w:p>
      <w:r>
        <w:t>. 자</w:t>
      </w:r>
    </w:p>
    <w:p>
      <w:r>
        <w:t>① 모든 차의 운전자는 좌회전·우회전·횡단·유턴·서행·정지 또는 후진을 하거나 같은 방향으로  동</w:t>
      </w:r>
    </w:p>
    <w:p>
      <w:r>
        <w:t>차</w:t>
      </w:r>
    </w:p>
    <w:p>
      <w:r>
        <w:t>진행하면서 진로를 바꾸려고 하는 경우와 회전교차로에 진입하거나 회전교차로에서 진출 와</w:t>
      </w:r>
    </w:p>
    <w:p>
      <w:r>
        <w:t>자</w:t>
      </w:r>
    </w:p>
    <w:p>
      <w:r>
        <w:t>하는 경우에는 손이나 방향지시기 또는 등화로 그 행위가 끝날 때까지 신호를 하여야 한다. 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416</w:t>
      </w:r>
    </w:p>
    <w:p>
      <w:r>
        <w:t>정차후 출발차량과 그 앞으로 진로변경(교차로 아닌 곳)</w:t>
      </w:r>
    </w:p>
    <w:p>
      <w:r>
        <w:t>차47-2</w:t>
      </w:r>
    </w:p>
    <w:p>
      <w:r>
        <w:t>(A) 정차후 출발</w:t>
      </w:r>
    </w:p>
    <w:p>
      <w:r>
        <w:t>(B) 진로변경</w:t>
      </w:r>
    </w:p>
    <w:p>
      <w:r>
        <w:t>기본 과실비율 A70 B30</w:t>
      </w:r>
    </w:p>
    <w:p>
      <w:r>
        <w:t>A 현저한 과실 +10</w:t>
      </w:r>
    </w:p>
    <w:p>
      <w:r>
        <w:t>과 A 중대한 과실 +20</w:t>
      </w:r>
    </w:p>
    <w:p>
      <w:r>
        <w:t>실</w:t>
      </w:r>
    </w:p>
    <w:p>
      <w:r>
        <w:t>비 A 어린이 통학버스</w:t>
      </w:r>
    </w:p>
    <w:p>
      <w:r>
        <w:t>-40</w:t>
      </w:r>
    </w:p>
    <w:p>
      <w:r>
        <w:t>율 차량인 경우</w:t>
      </w:r>
    </w:p>
    <w:p>
      <w:r>
        <w:t>조 B 진로변경(앞지르기)</w:t>
      </w:r>
    </w:p>
    <w:p>
      <w:r>
        <w:t>+10</w:t>
      </w:r>
    </w:p>
    <w:p>
      <w:r>
        <w:t>정 신호불이행·지연</w:t>
      </w:r>
    </w:p>
    <w:p>
      <w:r>
        <w:t>예</w:t>
      </w:r>
    </w:p>
    <w:p>
      <w:r>
        <w:t>시  B 현저한 과실 +10</w:t>
      </w:r>
    </w:p>
    <w:p>
      <w:r>
        <w:t>제</w:t>
      </w:r>
    </w:p>
    <w:p>
      <w:r>
        <w:t>2</w:t>
      </w:r>
    </w:p>
    <w:p>
      <w:r>
        <w:t>장</w:t>
      </w:r>
    </w:p>
    <w:p>
      <w:r>
        <w:t>B 중대한 과실 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 상황 륜</w:t>
      </w:r>
    </w:p>
    <w:p>
      <w:r>
        <w:t>차</w:t>
      </w:r>
    </w:p>
    <w:p>
      <w:r>
        <w:t>⊙ 직선도로에서 B차량이 오른쪽 차로에 정차중인 A차량 앞으로 진로변경하던 중 출발하는   포</w:t>
      </w:r>
    </w:p>
    <w:p>
      <w:r>
        <w:t>함</w:t>
      </w:r>
    </w:p>
    <w:p>
      <w:r>
        <w:t>A차량과 충돌한 사고이다.  )의</w:t>
      </w:r>
    </w:p>
    <w:p>
      <w:r>
        <w:t>사</w:t>
      </w:r>
    </w:p>
    <w:p>
      <w:r>
        <w:t>고</w:t>
      </w:r>
    </w:p>
    <w:p>
      <w:r>
        <w:t>기본 과실비율 해설</w:t>
      </w:r>
    </w:p>
    <w:p>
      <w:r>
        <w:t>⊙ 도로교통법 제21조 제4항에 따라 정차 후 출발하는 A차량은 B차량의 앞지르기를 방해</w:t>
      </w:r>
    </w:p>
    <w:p>
      <w:r>
        <w:t>하여서는 아니 될 주의의무가 있고, 특히 후행 B차량은 A차량의 정차사실을 신뢰한 채</w:t>
      </w:r>
    </w:p>
    <w:p>
      <w:r>
        <w:t>운행하던 중이므로 정차한 후 전방 및 좌우주시의무를 위반한 채 만연히 출발하는 선행</w:t>
      </w:r>
    </w:p>
    <w:p>
      <w:r>
        <w:t>A차량의 과실이 중하다고 할 것이지만, B차량도 정차 차량의 동태를 살필 주의의무가</w:t>
      </w:r>
    </w:p>
    <w:p>
      <w:r>
        <w:t>인정되는 점을 감안하여 양 차량의 기본과실을 70:30으로 정한다.</w:t>
      </w:r>
    </w:p>
    <w:p>
      <w:r>
        <w:t>[페이지 417 표 1]</w:t>
      </w:r>
    </w:p>
    <w:p>
      <w:r>
        <w:t>| 차47-2   | 정차후 출발차량과 그 앞으로 진로변경(교차로 아닌 곳)   | None          | None          | None   | None   |</w:t>
        <w:br/>
        <w:t>|----------|--------------------------------------------------------|---------------|---------------|--------|--------|</w:t>
        <w:br/>
        <w:t>|          | (A) 정차후 출발</w:t>
        <w:br/>
        <w:t>(B) 진로변경                                                        |               |               |        |        |</w:t>
        <w:br/>
        <w:t>|          |                                                        | 기본 과실비율 |               | A70    | B30    |</w:t>
        <w:br/>
        <w:t>|          |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 |                                                        |               | A 중대한 과실 | +20    |        |</w:t>
        <w:br/>
        <w:t xml:space="preserve">|          |                                                        |               | A 어린이 통학버스 </w:t>
        <w:br/>
        <w:t>차량인 경우               | -40    |        |</w:t>
        <w:br/>
        <w:t xml:space="preserve">|          |                                                        |               | B 진로변경(앞지르기) </w:t>
        <w:br/>
        <w:t>신호불이행·지연               |        | +10    |</w:t>
        <w:br/>
        <w:t>|          |                                                        |               | B 현저한 과실 |        | +10    |</w:t>
        <w:br/>
        <w:t>|          |                                                        |               | B 중대한 과실 |        | +20    |</w:t>
      </w:r>
    </w:p>
    <w:p>
      <w:r>
        <w:t>자동차사고 과실비율 인정기준 │ 제3편 사고유형별 과실비율 적용기준 417</w:t>
      </w:r>
    </w:p>
    <w:p>
      <w:r>
        <w:t>수정요소(인과관계를 감안한 과실비율 조정) 해설</w:t>
      </w:r>
    </w:p>
    <w:p>
      <w:r>
        <w:t>⊙ 도로교통법 제51조 어린이통학버스의 특별보호 규정상 그 차로의 바로 옆차로로 통행</w:t>
      </w:r>
    </w:p>
    <w:p>
      <w:r>
        <w:t>하는 차의 운전자에게도 일시정지의무를 부여하는 등 강력한 안전운전의무를 부여하는</w:t>
      </w:r>
    </w:p>
    <w:p>
      <w:r>
        <w:t>입법취지를 고려하여 정차후 출발하는 차량이 어린이통학버스인 경우 진로변경차량을</w:t>
      </w:r>
    </w:p>
    <w:p>
      <w:r>
        <w:t>가해차량으로 볼 수 있다.</w:t>
      </w:r>
    </w:p>
    <w:p>
      <w:r>
        <w:t>⊙ 도로교통법 제21조 제3항 및 도로교통법 제38조에 근거하여 앞지르기나 진로변경의 신호는</w:t>
      </w:r>
    </w:p>
    <w:p>
      <w:r>
        <w:t>정차후 출발하는 차량의 전방 및 좌우주시의무 위반의 기초로서 중요한 의미를 가지기 때문에</w:t>
      </w:r>
    </w:p>
    <w:p>
      <w:r>
        <w:t>앞지르기나 진로변경 신호 불이행 또는 지연을 한 차량의 과실을 10%까지 가산할 수 있다.</w:t>
      </w:r>
    </w:p>
    <w:p>
      <w:r>
        <w:t>⊙ 양 차량의 현저한 과실 내지 중대한 과실은 정차후 출발하는 시점과 추월 진로변경 시점</w:t>
      </w:r>
    </w:p>
    <w:p>
      <w:r>
        <w:t>기타 충격부위 등 여러 사정을 비교하여 가감산할 수 있다.</w:t>
      </w:r>
    </w:p>
    <w:p>
      <w:r>
        <w:t>⊙ 현저한 과실과 중대한 과실의 해당 여부는 제3편 제2장 3.수정요소의 해설 부분을 참조한다. 제</w:t>
      </w:r>
    </w:p>
    <w:p>
      <w:r>
        <w:t>2</w:t>
      </w:r>
    </w:p>
    <w:p>
      <w:r>
        <w:t>장</w:t>
      </w:r>
    </w:p>
    <w:p>
      <w:r>
        <w:t>. 자</w:t>
      </w:r>
    </w:p>
    <w:p>
      <w:r>
        <w:t>관련 법규 동</w:t>
      </w:r>
    </w:p>
    <w:p>
      <w:r>
        <w:t>차</w:t>
      </w:r>
    </w:p>
    <w:p>
      <w:r>
        <w:t>와</w:t>
      </w:r>
    </w:p>
    <w:p>
      <w:r>
        <w:t>⊙ 도로교통법 제2조(정의)   자</w:t>
      </w:r>
    </w:p>
    <w:p>
      <w:r>
        <w:t>동</w:t>
      </w:r>
    </w:p>
    <w:p>
      <w:r>
        <w:t>25. “정차”란 운전자가 5분을 초과하지 아니하고 차를 정지시키는 것으로서 주차 외의 정지 차</w:t>
      </w:r>
    </w:p>
    <w:p>
      <w:r>
        <w:t>(이</w:t>
      </w:r>
    </w:p>
    <w:p>
      <w:r>
        <w:t>상태를 말한다.  륜</w:t>
      </w:r>
    </w:p>
    <w:p>
      <w:r>
        <w:t>차</w:t>
      </w:r>
    </w:p>
    <w:p>
      <w:r>
        <w:t>28. “서행”이란 운전자가 차를 즉시 정지시킬 수 있는 정도의 느린 속도로 진행하는 것을 말한다.   포</w:t>
      </w:r>
    </w:p>
    <w:p>
      <w:r>
        <w:t>함</w:t>
      </w:r>
    </w:p>
    <w:p>
      <w:r>
        <w:t>)의</w:t>
      </w:r>
    </w:p>
    <w:p>
      <w:r>
        <w:t>사</w:t>
      </w:r>
    </w:p>
    <w:p>
      <w:r>
        <w:t>⊙ 도로교통법 제19조(안전거리 확보 등)  고</w:t>
      </w:r>
    </w:p>
    <w:p>
      <w:r>
        <w:t>③ 모든 차의 운전자는 차의 진로를 변경하려는 경우에 그 변경하려는 방향으로 오고 있는 다</w:t>
      </w:r>
    </w:p>
    <w:p>
      <w:r>
        <w:t>른 차의 정상적인 통행에 장애를 줄 우려가 있을 때에는 진로를 변경하여서는 아니 된다.</w:t>
      </w:r>
    </w:p>
    <w:p>
      <w:r>
        <w:t>⊙ 도로교통법 제21조(앞지르기 방법 등)</w:t>
      </w:r>
    </w:p>
    <w:p>
      <w:r>
        <w:t>① 모든 차의 운전자는 다른 차를 앞지르려면 앞차의 좌측으로 통행하여야 한다.</w:t>
      </w:r>
    </w:p>
    <w:p>
      <w:r>
        <w:t>③ 제1항과 제2항의 경우 앞지르려고 하는 모든 차의 운전자는 반대방향의 교통과 앞차 앞쪽의</w:t>
      </w:r>
    </w:p>
    <w:p>
      <w:r>
        <w:t>교통에도 주의를 충분히 기울여야 하며, 앞차의 속도·진로와 그 밖의 도로상황에 따라 방향지</w:t>
      </w:r>
    </w:p>
    <w:p>
      <w:r>
        <w:t>시기·등화 또는 경음기를 사용하는 등 안전한 속도와 방법으로 앞지르기를 하여야 한다.</w:t>
      </w:r>
    </w:p>
    <w:p>
      <w:r>
        <w:t>④ 모든 차의 운전자는 제1항부터 제3항까지 또는 제60조제2항에 따른 방법으로 앞지르기</w:t>
      </w:r>
    </w:p>
    <w:p>
      <w:r>
        <w:t>를 하는 차가 있을 때에는 속도를 높여 경쟁하거나 그 차의 앞을 가로막는 등의 방법으로</w:t>
      </w:r>
    </w:p>
    <w:p>
      <w:r>
        <w:t>앞지르기를 방해하여서는 아니 된다.</w:t>
      </w:r>
    </w:p>
    <w:p>
      <w:r>
        <w:t>자동차사고 과실비율 인정기준 │ 제3편 사고유형별 과실비율 적용기준 418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회전교차로에서</w:t>
      </w:r>
    </w:p>
    <w:p>
      <w:r>
        <w:t>진출하는 경우에는 손이나 방향지시기 또는 등화로써 그 행위가 끝날 때까지 신호를</w:t>
      </w:r>
    </w:p>
    <w:p>
      <w:r>
        <w:t>하여야 한다.</w:t>
      </w:r>
    </w:p>
    <w:p>
      <w:r>
        <w:t>참고 판례</w:t>
      </w:r>
    </w:p>
    <w:p>
      <w:r>
        <w:t>⊙ 서울중앙지방법원 2019. 6. 20. 선고 2018나70853 판결</w:t>
      </w:r>
    </w:p>
    <w:p>
      <w:r>
        <w:t>피고 차량이 편도 3차로 중 3차로에서 불법정차 후 출발하던 중 3차로에 주차하기 위해 피고</w:t>
      </w:r>
    </w:p>
    <w:p>
      <w:r>
        <w:t>차량을 지나 2차로에서 3차로로 진로를 변경하는 원고 차량 오른쪽 뒷문을 피고 차량의 왼쪽</w:t>
      </w:r>
    </w:p>
    <w:p>
      <w:r>
        <w:t>앞부분으로 충격한 사고에서, 피고 차량의 운전자는 도로변에 황색 실선이 설치되어 주정차가</w:t>
      </w:r>
    </w:p>
    <w:p>
      <w:r>
        <w:t>금지된 구역에 불법정차하고 있다가 출발하던 중이었으므로 주변 교통상황을 잘 살펴 안전 제</w:t>
      </w:r>
    </w:p>
    <w:p>
      <w:r>
        <w:t>2</w:t>
      </w:r>
    </w:p>
    <w:p>
      <w:r>
        <w:t>장</w:t>
      </w:r>
    </w:p>
    <w:p>
      <w:r>
        <w:t>하게 진행하여야 할 의무가 있음에도 이를 소홀히 한 점, 원고 차량의 운전자로서는 피고 차량이  . 자</w:t>
      </w:r>
    </w:p>
    <w:p>
      <w:r>
        <w:t>동</w:t>
      </w:r>
    </w:p>
    <w:p>
      <w:r>
        <w:t>정차 중 아무런 신호도 없이 갑자기 출발할 것이라고 예상하기 어려웠던 점, 반면 원고 차량의</w:t>
      </w:r>
    </w:p>
    <w:p>
      <w:r>
        <w:t>차</w:t>
      </w:r>
    </w:p>
    <w:p>
      <w:r>
        <w:t>와</w:t>
      </w:r>
    </w:p>
    <w:p>
      <w:r>
        <w:t>운전자로서도 피고 차량의 동태를 제대로 살피지 못한 상태에서 피고 차량 앞으로 진로를   자</w:t>
      </w:r>
    </w:p>
    <w:p>
      <w:r>
        <w:t>동</w:t>
      </w:r>
    </w:p>
    <w:p>
      <w:r>
        <w:t>변경한 점 및 그밖에 이 사건 사고경위, 충돌부위 등에 비추어 보면 원고 차량과 피고 차량의  차</w:t>
      </w:r>
    </w:p>
    <w:p>
      <w:r>
        <w:t>(이</w:t>
      </w:r>
    </w:p>
    <w:p>
      <w:r>
        <w:t>과실비율은 30 : 70으로 봄이 상당하다.  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419</w:t>
      </w:r>
    </w:p>
    <w:p>
      <w:r>
        <w:t>버스정류장에서 정차후 출발 버스와 그 앞으로 진로변경</w:t>
      </w:r>
    </w:p>
    <w:p>
      <w:r>
        <w:t>차47-3</w:t>
      </w:r>
    </w:p>
    <w:p>
      <w:r>
        <w:t>(A) 정차 후 출발 버스차량</w:t>
      </w:r>
    </w:p>
    <w:p>
      <w:r>
        <w:t>(B) 추월 진로변경(추월해서 A차량 앞으로 들어옴)</w:t>
      </w:r>
    </w:p>
    <w:p>
      <w:r>
        <w:t>기본 과실비율 A40 B60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율</w:t>
      </w:r>
    </w:p>
    <w:p>
      <w:r>
        <w:t>B 진로변경(앞지르기)</w:t>
      </w:r>
    </w:p>
    <w:p>
      <w:r>
        <w:t>+10</w:t>
      </w:r>
    </w:p>
    <w:p>
      <w:r>
        <w:t>신호불이행·지연</w:t>
      </w:r>
    </w:p>
    <w:p>
      <w:r>
        <w:t>조</w:t>
      </w:r>
    </w:p>
    <w:p>
      <w:r>
        <w:t>정</w:t>
      </w:r>
    </w:p>
    <w:p>
      <w:r>
        <w:t>예 B 현저한 과실 +10</w:t>
      </w:r>
    </w:p>
    <w:p>
      <w:r>
        <w:t>시 제</w:t>
      </w:r>
    </w:p>
    <w:p>
      <w:r>
        <w:t>2</w:t>
      </w:r>
    </w:p>
    <w:p>
      <w:r>
        <w:t>장</w:t>
      </w:r>
    </w:p>
    <w:p>
      <w:r>
        <w:t>B 중대한 과실 +20</w:t>
      </w:r>
    </w:p>
    <w:p>
      <w:r>
        <w:t>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 상황 륜</w:t>
      </w:r>
    </w:p>
    <w:p>
      <w:r>
        <w:t>차</w:t>
      </w:r>
    </w:p>
    <w:p>
      <w:r>
        <w:t>⊙ 직선도로에서 직진할 예정인 B차량이 전방 또는 오른쪽 버스정류장에서 정차중인 A차량을   포</w:t>
      </w:r>
    </w:p>
    <w:p>
      <w:r>
        <w:t>함</w:t>
      </w:r>
    </w:p>
    <w:p>
      <w:r>
        <w:t>추월하여 A차량 앞으로 진로 변경하여 직진을 시도하던 중 출발하는 A차량과 충돌한  )의</w:t>
      </w:r>
    </w:p>
    <w:p>
      <w:r>
        <w:t>사</w:t>
      </w:r>
    </w:p>
    <w:p>
      <w:r>
        <w:t>사고이다.  고</w:t>
      </w:r>
    </w:p>
    <w:p>
      <w:r>
        <w:t>기본 과실비율 해설</w:t>
      </w:r>
    </w:p>
    <w:p>
      <w:r>
        <w:t>⊙ 도로교통법 제21조 제4항에 따라 정차 후 출발하는 A차량과 직진을 위해 추월을 시도하는</w:t>
      </w:r>
    </w:p>
    <w:p>
      <w:r>
        <w:t>B차량의 경우 양 차량 공히 주의의무가 있으나, ① 본 사고 유형의 경우 사고 지점이 승객</w:t>
      </w:r>
    </w:p>
    <w:p>
      <w:r>
        <w:t>의 승하차를 위한 단시간 내의 정차 및 출발이 예정되어 있는 버스정류장 지점으로서, 정차</w:t>
      </w:r>
    </w:p>
    <w:p>
      <w:r>
        <w:t>및 출발시점을 예측하기 어려운 일반 도로상 일반차량의 정차후 출발사고와는 사고 유형</w:t>
      </w:r>
    </w:p>
    <w:p>
      <w:r>
        <w:t>이 다르다는 점, ② 정차후 출발하는 버스로서는 급제동시 승객의 전도사고 위험성이 상당</w:t>
      </w:r>
    </w:p>
    <w:p>
      <w:r>
        <w:t>히 높아 버스는 즉각적인 제동조치 등이 어려운 점 등 감안하면, 정류장에서 승객의 승하차를</w:t>
      </w:r>
    </w:p>
    <w:p>
      <w:r>
        <w:t>위해 정차중인 버스차량 앞으로 추월하며 진로변경하는 B차량에게 더 많은 주의의무가</w:t>
      </w:r>
    </w:p>
    <w:p>
      <w:r>
        <w:t>요구되는 점을 감안하여 양 차량의 기본과실을 40:60으로 정한다.</w:t>
      </w:r>
    </w:p>
    <w:p>
      <w:r>
        <w:t>[페이지 420 표 1]</w:t>
      </w:r>
    </w:p>
    <w:p>
      <w:r>
        <w:t>| 차47-3   | 버스정류장에서 정차후 출발 버스와 그 앞으로 진로변경   | None          | None          | None   | None   |</w:t>
        <w:br/>
        <w:t>|----------|--------------------------------------------------------|---------------|---------------|--------|--------|</w:t>
        <w:br/>
        <w:t>|          | (A) 정차 후 출발 버스차량</w:t>
        <w:br/>
        <w:t>(B) 추월 진로변경(추월해서 A차량 앞으로 들어옴)                                                        |               |               |        |        |</w:t>
        <w:br/>
        <w:t>|          |                                                        | 기본 과실비율 |               | A40    | B60    |</w:t>
        <w:br/>
        <w:t>|          |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 |                                                        |               | A 중대한 과실 | +20    |        |</w:t>
        <w:br/>
        <w:t xml:space="preserve">|          |                                                        |               | B 진로변경(앞지르기) </w:t>
        <w:br/>
        <w:t>신호불이행·지연               |        | +10    |</w:t>
        <w:br/>
        <w:t>|          |                                                        |               | B 현저한 과실 |        | +10    |</w:t>
        <w:br/>
        <w:t>|          |                                                        |               | B 중대한 과실 |        | +20    |</w:t>
      </w:r>
    </w:p>
    <w:p>
      <w:r>
        <w:t>자동차사고 과실비율 인정기준 │ 제3편 사고유형별 과실비율 적용기준 420</w:t>
      </w:r>
    </w:p>
    <w:p>
      <w:r>
        <w:t>수정요소(인과관계를 감안한 과실비율 조정) 해설</w:t>
      </w:r>
    </w:p>
    <w:p>
      <w:r>
        <w:t>⊙ 도로교통법 제21조 제3항 및 도로교통법 제38조에 근거하여 앞지르기나 진로변경의 신호는</w:t>
      </w:r>
    </w:p>
    <w:p>
      <w:r>
        <w:t>정차후 출발하는 차량의 전방 및 좌우주시의무 위반의 기초로서 중요한 의미를 가지기 때문에</w:t>
      </w:r>
    </w:p>
    <w:p>
      <w:r>
        <w:t>앞지르기나 진로변경 신호 불이행 또는 지연을 한 차량의 과실을 10%까지 가산할 수 있다.</w:t>
      </w:r>
    </w:p>
    <w:p>
      <w:r>
        <w:t>⊙ 양 차량의 현저한 과실 내지 중대한 과실은 정차후 출발하는 시점과 추월 진로변경 시점,</w:t>
      </w:r>
    </w:p>
    <w:p>
      <w:r>
        <w:t>기타 충격부위 등 여러 사정을 비교하여 가감산할 수 있다.</w:t>
      </w:r>
    </w:p>
    <w:p>
      <w:r>
        <w:t>⊙ 현저한 과실과 중대한 과실의 해당 여부는 제3편 제2장 3.수정요소의 해설 부분을 참조한다.</w:t>
      </w:r>
    </w:p>
    <w:p>
      <w:r>
        <w:t>관련 법규</w:t>
      </w:r>
    </w:p>
    <w:p>
      <w:r>
        <w:t>⊙ 도로교통법 제2조(정의)</w:t>
      </w:r>
    </w:p>
    <w:p>
      <w:r>
        <w:t>25. “정차”란 운전자가 5분을 초과하지 아니하고 차를 정지시키는 것으로서 주차 외의 정지 제</w:t>
      </w:r>
    </w:p>
    <w:p>
      <w:r>
        <w:t>2</w:t>
      </w:r>
    </w:p>
    <w:p>
      <w:r>
        <w:t>장</w:t>
      </w:r>
    </w:p>
    <w:p>
      <w:r>
        <w:t>상태를 말한다.</w:t>
      </w:r>
    </w:p>
    <w:p>
      <w:r>
        <w:t>. 자</w:t>
      </w:r>
    </w:p>
    <w:p>
      <w:r>
        <w:t>동</w:t>
      </w:r>
    </w:p>
    <w:p>
      <w:r>
        <w:t>28. “서행”이란 운전자가 차를 즉시 정지시킬 수 있는 정도의 느린 속도로 진행하는 것을 말한다.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⊙ 도로교통법 제18조(횡단 등의 금지)  차</w:t>
      </w:r>
    </w:p>
    <w:p>
      <w:r>
        <w:t>(이</w:t>
      </w:r>
    </w:p>
    <w:p>
      <w:r>
        <w:t>③ 차마의 운전자는 길가의 건물이나 주차장 등에서 도로에 들어갈 때에는 일단 정지한 후에  륜</w:t>
      </w:r>
    </w:p>
    <w:p>
      <w:r>
        <w:t>차</w:t>
      </w:r>
    </w:p>
    <w:p>
      <w:r>
        <w:t>안전한지 확인하면서 서행하여야 한다.   포</w:t>
      </w:r>
    </w:p>
    <w:p>
      <w:r>
        <w:t>함</w:t>
      </w:r>
    </w:p>
    <w:p>
      <w:r>
        <w:t>)의</w:t>
      </w:r>
    </w:p>
    <w:p>
      <w:r>
        <w:t>사</w:t>
      </w:r>
    </w:p>
    <w:p>
      <w:r>
        <w:t>⊙ 도로교통법 제19조(안전거리 확보 등)  고</w:t>
      </w:r>
    </w:p>
    <w:p>
      <w:r>
        <w:t>③ 모든 차의 운전자는 차의 진로를 변경하려는 경우에 그 변경하려는 방향으로 오고 있는 다</w:t>
      </w:r>
    </w:p>
    <w:p>
      <w:r>
        <w:t>른 차의 정상적인 통행에 장애를 줄 우려가 있을 때에는 진로를 변경하여서는 아니 된다.</w:t>
      </w:r>
    </w:p>
    <w:p>
      <w:r>
        <w:t>⊙ 도로교통법 제21조(앞지르기 방법 등)</w:t>
      </w:r>
    </w:p>
    <w:p>
      <w:r>
        <w:t>① 모든 차의 운전자는 다른 차를 앞지르려면 앞차의 좌측으로 통행하여야 한다.</w:t>
      </w:r>
    </w:p>
    <w:p>
      <w:r>
        <w:t>③ 제1항과 제2항의 경우 앞지르려고 하는 모든 차의 운전자는 반대방향의 교통과 앞차 앞쪽의</w:t>
      </w:r>
    </w:p>
    <w:p>
      <w:r>
        <w:t>교통에도 주의를 충분히 기울여야 하며, 앞차의 속도·진로와 그 밖의 도로상황에 따라 방향지</w:t>
      </w:r>
    </w:p>
    <w:p>
      <w:r>
        <w:t>시기·등화 또는 경음기를 사용하는 등 안전한 속도와 방법으로 앞지르기를 하여야 한다.</w:t>
      </w:r>
    </w:p>
    <w:p>
      <w:r>
        <w:t>④ 모든 차의 운전자는 제1항부터 제3항까지 또는 제60조제2항에 따른 방법으로 앞지르기</w:t>
      </w:r>
    </w:p>
    <w:p>
      <w:r>
        <w:t>를 하는 차가 있을 때에는 속도를 높여 경쟁하거나 그 차의 앞을 가로막는 등의 방법으로</w:t>
      </w:r>
    </w:p>
    <w:p>
      <w:r>
        <w:t>앞지르기를 방해하여서는 아니 된다.</w:t>
      </w:r>
    </w:p>
    <w:p>
      <w:r>
        <w:t>자동차사고 과실비율 인정기준 │ 제3편 사고유형별 과실비율 적용기준 421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</w:t>
      </w:r>
    </w:p>
    <w:p>
      <w:r>
        <w:t>방향으로 진행하면서 진로를 바꾸려고 하는 경우와 회전교차로에 진입하거나 회전교차로</w:t>
      </w:r>
    </w:p>
    <w:p>
      <w:r>
        <w:t>에서 진출하는 경우에는 손이나 방향지시기 또는 등화로써 그 행위가 끝날 때까지 신호를</w:t>
      </w:r>
    </w:p>
    <w:p>
      <w:r>
        <w:t>하여야 한다.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422</w:t>
      </w:r>
    </w:p>
    <w:p>
      <w:r>
        <w:t>(8) 낙하물 사고 [차48]</w:t>
      </w:r>
    </w:p>
    <w:p>
      <w:r>
        <w:t>선행차량의 적재물 낙하</w:t>
      </w:r>
    </w:p>
    <w:p>
      <w:r>
        <w:t>차48-1</w:t>
      </w:r>
    </w:p>
    <w:p>
      <w:r>
        <w:t>(A) 후행</w:t>
      </w:r>
    </w:p>
    <w:p>
      <w:r>
        <w:t>(B) 선행(적재물 낙하)</w:t>
      </w:r>
    </w:p>
    <w:p>
      <w:r>
        <w:t>기본 과실비율 A0 B100</w:t>
      </w:r>
    </w:p>
    <w:p>
      <w:r>
        <w:t>A 전용차로 위반 +10</w:t>
      </w:r>
    </w:p>
    <w:p>
      <w:r>
        <w:t>A 현저한 과실 +10</w:t>
      </w:r>
    </w:p>
    <w:p>
      <w:r>
        <w:t>②</w:t>
      </w:r>
    </w:p>
    <w:p>
      <w:r>
        <w:t>과</w:t>
      </w:r>
    </w:p>
    <w:p>
      <w:r>
        <w:t>A 중대한 과실 +20</w:t>
      </w:r>
    </w:p>
    <w:p>
      <w:r>
        <w:t>실</w:t>
      </w:r>
    </w:p>
    <w:p>
      <w:r>
        <w:t>비 ③ A 안전거리 미확보 +20</w:t>
      </w:r>
    </w:p>
    <w:p>
      <w:r>
        <w:t>율</w:t>
      </w:r>
    </w:p>
    <w:p>
      <w:r>
        <w:t>B 전용차로 위반 +10</w:t>
      </w:r>
    </w:p>
    <w:p>
      <w:r>
        <w:t>조 B 야간, 악천후 등</w:t>
      </w:r>
    </w:p>
    <w:p>
      <w:r>
        <w:t>① +10 제</w:t>
      </w:r>
    </w:p>
    <w:p>
      <w:r>
        <w:t>정 시야확보 곤란 2</w:t>
      </w:r>
    </w:p>
    <w:p>
      <w:r>
        <w:t>장</w:t>
      </w:r>
    </w:p>
    <w:p>
      <w:r>
        <w:t>예 B 추월차선 +10 . 자</w:t>
      </w:r>
    </w:p>
    <w:p>
      <w:r>
        <w:t>시</w:t>
      </w:r>
    </w:p>
    <w:p>
      <w:r>
        <w:t>동</w:t>
      </w:r>
    </w:p>
    <w:p>
      <w:r>
        <w:t>B 현저한 과실 +10 차</w:t>
      </w:r>
    </w:p>
    <w:p>
      <w:r>
        <w:t>와</w:t>
      </w:r>
    </w:p>
    <w:p>
      <w:r>
        <w:t>B 중대한 과실 +20 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※舊 508 기준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사고 상황  사</w:t>
      </w:r>
    </w:p>
    <w:p>
      <w:r>
        <w:t>고</w:t>
      </w:r>
    </w:p>
    <w:p>
      <w:r>
        <w:t>⊙ 일반 도로 및 고속도로나 자동차전용도로 등 차량이 운행하는 도로에서 후행하는 A차량이</w:t>
      </w:r>
    </w:p>
    <w:p>
      <w:r>
        <w:t>동일방향에서 선행하는 B차량에서 떨어진 낙하물을 충격한 사고이다.</w:t>
      </w:r>
    </w:p>
    <w:p>
      <w:r>
        <w:t>기본 과실비율 해설</w:t>
      </w:r>
    </w:p>
    <w:p>
      <w:r>
        <w:t>⊙ 도로교통법 제39조 제4항에 따라 차량의 화물이 떨어지지 아니하도록 덮개를 씌우거</w:t>
      </w:r>
    </w:p>
    <w:p>
      <w:r>
        <w:t>나 묶는 등 확실하게 고정될 수 있도록 필요한 조치를 하여야 할 의무가 있고, 도로를 진</w:t>
      </w:r>
    </w:p>
    <w:p>
      <w:r>
        <w:t>행하는 후행차량이 선행차량에서 떨어지거나 도로상에 이미 떨어져 있는 낙하물에 대한</w:t>
      </w:r>
    </w:p>
    <w:p>
      <w:r>
        <w:t>예견가능성과 회피가능성이 현저히 낮으므로 선행차량의 일방과실로 보아 양 차량의 기본</w:t>
      </w:r>
    </w:p>
    <w:p>
      <w:r>
        <w:t>과실비율을 0:100으로 정한다.</w:t>
      </w:r>
    </w:p>
    <w:p>
      <w:r>
        <w:t>[페이지 423 표 1]</w:t>
      </w:r>
    </w:p>
    <w:p>
      <w:r>
        <w:t>| 차48-1   | 선행차량의 적재물 낙하   | None          | None   | None              | None   | None   |</w:t>
        <w:br/>
        <w:t>|----------|--------------------------|---------------|--------|-------------------|--------|--------|</w:t>
        <w:br/>
        <w:t>|          | (A) 후행</w:t>
        <w:br/>
        <w:t>(B) 선행(적재물 낙하)                          |               |        |                   |        |        |</w:t>
        <w:br/>
        <w:t>|          |                          | 기본 과실비율 |        |                   | A0     | B100   |</w:t>
        <w:br/>
        <w:t>|          |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전용차로 위반   | +10    |        |</w:t>
        <w:br/>
        <w:t>|          |                          |               | ②      | A 현저한 과실     | +10    |        |</w:t>
        <w:br/>
        <w:t>|          |                          |               |        | A 중대한 과실     | +20    |        |</w:t>
        <w:br/>
        <w:t>|          |                          |               | ③      | A 안전거리 미확보 | +20    |        |</w:t>
        <w:br/>
        <w:t>|          |                          |               |        | B 전용차로 위반   |        | +10    |</w:t>
        <w:br/>
        <w:t xml:space="preserve">|          |                          |               | ①      | B 야간, 악천후 등 </w:t>
        <w:br/>
        <w:t>시야확보 곤란                   |        | +10    |</w:t>
        <w:br/>
        <w:t>|          |                          |               |        | B 추월차선        |        | +10    |</w:t>
        <w:br/>
        <w:t>|          |                          |               |        | B 현저한 과실     |        | +10    |</w:t>
        <w:br/>
        <w:t>|          |                          |               |        | B 중대한 과실     |        | +20    |</w:t>
      </w:r>
    </w:p>
    <w:p>
      <w:r>
        <w:t>자동차사고 과실비율 인정기준 │ 제3편 사고유형별 과실비율 적용기준 423</w:t>
      </w:r>
    </w:p>
    <w:p>
      <w:r>
        <w:t>수정요소(인과관계를 감안한 과실비율 조정) 해설</w:t>
      </w:r>
    </w:p>
    <w:p>
      <w:r>
        <w:t>① 야간, 악천후 등 시야확보가 곤란한 경우에는 낙하물을 발견하기가 용이하지 아니하므로</w:t>
      </w:r>
    </w:p>
    <w:p>
      <w:r>
        <w:t>선행 차량인 B차량의 과실을 10%까지 가산할 수 있다.</w:t>
      </w:r>
    </w:p>
    <w:p>
      <w:r>
        <w:t>② ‘현저한 과실’과 ‘중대한 과실’의 해당 여부는 제3편 제2장 3. 수정요소의 해설 부분을</w:t>
      </w:r>
    </w:p>
    <w:p>
      <w:r>
        <w:t>참조하며, 후속차량인 A차량이 휴대전화로 통화하는 등의 사유로 선행차량인 B차량에서</w:t>
      </w:r>
    </w:p>
    <w:p>
      <w:r>
        <w:t>떨어지거나 도로상에 이미 떨어져 있는 낙하물을 미리 발견하지 못하였거나, 조향장치</w:t>
      </w:r>
    </w:p>
    <w:p>
      <w:r>
        <w:t>미숙이나 기타 운전부주의 등의 사유로 낙하물과의 충돌을 피하지 못한 경우에는 이를</w:t>
      </w:r>
    </w:p>
    <w:p>
      <w:r>
        <w:t>‘현저한 과실’로 보아 A차량의 과실을 10%까지 가산할 수 있다.</w:t>
      </w:r>
    </w:p>
    <w:p>
      <w:r>
        <w:t>③ 도로교통법 제19조 제1항에 따라 후행차량이 선행차량과의 안전거리를 충분히 확보하고</w:t>
      </w:r>
    </w:p>
    <w:p>
      <w:r>
        <w:t>진행한 경우에는 선행차량에서 떨어지는 낙하물을 미리 발견하고 충돌을 피할 가능성이</w:t>
      </w:r>
    </w:p>
    <w:p>
      <w:r>
        <w:t>높으므로 이를 위반한 후행차량인 A차량의 과실을 20%까지 가산할 수 있다.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활용시 참고 사항 동</w:t>
      </w:r>
    </w:p>
    <w:p>
      <w:r>
        <w:t>차</w:t>
      </w:r>
    </w:p>
    <w:p>
      <w:r>
        <w:t>⊙ 본 기준은 후행차량이 선행차량에서 떨어지거나 도로상에 이미 떨어져 있는 낙하물과  와</w:t>
      </w:r>
    </w:p>
    <w:p>
      <w:r>
        <w:t>자</w:t>
      </w:r>
    </w:p>
    <w:p>
      <w:r>
        <w:t>동</w:t>
      </w:r>
    </w:p>
    <w:p>
      <w:r>
        <w:t>충돌한 경우는 물론이고, 선행차량에서 떨어지거나 도로상에 이미 떨어져 있는 낙하물을</w:t>
      </w:r>
    </w:p>
    <w:p>
      <w:r>
        <w:t>차</w:t>
      </w:r>
    </w:p>
    <w:p>
      <w:r>
        <w:t>(이</w:t>
      </w:r>
    </w:p>
    <w:p>
      <w:r>
        <w:t>피하려다가 중앙분리대나 가드레일 등을 충돌한 경우에도 적용된다. 다만, 차량이 도로상에</w:t>
      </w:r>
    </w:p>
    <w:p>
      <w:r>
        <w:t>륜</w:t>
      </w:r>
    </w:p>
    <w:p>
      <w:r>
        <w:t>차</w:t>
      </w:r>
    </w:p>
    <w:p>
      <w:r>
        <w:t>이미 떨어져 있던 낙하물을 충격하여 그 충격으로 낙하물이 튀어서 다른 차량을 충격한   포</w:t>
      </w:r>
    </w:p>
    <w:p>
      <w:r>
        <w:t>함</w:t>
      </w:r>
    </w:p>
    <w:p>
      <w:r>
        <w:t>경우에는 본 기준을 적용하지 아니한다. )의</w:t>
      </w:r>
    </w:p>
    <w:p>
      <w:r>
        <w:t>사</w:t>
      </w:r>
    </w:p>
    <w:p>
      <w:r>
        <w:t>고</w:t>
      </w:r>
    </w:p>
    <w:p>
      <w:r>
        <w:t>관련 법규</w:t>
      </w:r>
    </w:p>
    <w:p>
      <w:r>
        <w:t>⊙ 교통사고처리특례법 제3조(처벌의 특례)</w:t>
      </w:r>
    </w:p>
    <w:p>
      <w:r>
        <w:t>② 차의 교통으로 제1항의 죄 중 업무상과실치상죄(業務上過失致傷罪) 또는 중대한 과실치</w:t>
      </w:r>
    </w:p>
    <w:p>
      <w:r>
        <w:t>상죄(重過失致傷罪)와 「도로교통법」 제151조의 죄를 범한 운전자에 대하여는 피해자의</w:t>
      </w:r>
    </w:p>
    <w:p>
      <w:r>
        <w:t>명시적인 의사에 반하여 공소(公訴)를 제기할 수 없다. 다만, 차의 운전자가 제1항의 죄</w:t>
      </w:r>
    </w:p>
    <w:p>
      <w:r>
        <w:t>중 업무상과실치상죄 또는 중대한 과실치상죄를 범하고도 피해자를 구호(救護)하는 등</w:t>
      </w:r>
    </w:p>
    <w:p>
      <w:r>
        <w:t>「도로교통법」 제54조제1항에 따른 조치를 하지 아니하고 도주하거나 피해자를 사고 장소로</w:t>
      </w:r>
    </w:p>
    <w:p>
      <w:r>
        <w:t>부터 옮겨 유기(遺棄)하고 도주한 경우, 같은 죄를 범하고 「도로교통법」 제44조제2항을</w:t>
      </w:r>
    </w:p>
    <w:p>
      <w:r>
        <w:t>위반하여 음주측정 요구에 따르지 아니한 경우(운전자가 채혈 측정을 요청하거나 동의한</w:t>
      </w:r>
    </w:p>
    <w:p>
      <w:r>
        <w:t>경우는 제외한다)와 다음 각 호의 어느 하나에 해당하는 행위로 인하여 같은 죄를 범한</w:t>
      </w:r>
    </w:p>
    <w:p>
      <w:r>
        <w:t>경우에는 그러하지 아니하다.</w:t>
      </w:r>
    </w:p>
    <w:p>
      <w:r>
        <w:t>자동차사고 과실비율 인정기준 │ 제3편 사고유형별 과실비율 적용기준 424</w:t>
      </w:r>
    </w:p>
    <w:p>
      <w:r>
        <w:t>12. 「도로교통법」 제39조제4항을 위반하여 자동차의 화물이 떨어지지 아니하도록 필요한</w:t>
      </w:r>
    </w:p>
    <w:p>
      <w:r>
        <w:t>조치를 하지 아니하고 운전한 경우</w:t>
      </w:r>
    </w:p>
    <w:p>
      <w:r>
        <w:t>⊙ 도로교통법 제19조(안전거리 확보 등)</w:t>
      </w:r>
    </w:p>
    <w:p>
      <w:r>
        <w:t>① 모든 차의 운전자는 같은 방향으로 가고 있는 앞차의 뒤를 따르는 경우에는 앞차가 갑자기</w:t>
      </w:r>
    </w:p>
    <w:p>
      <w:r>
        <w:t>정지하게 되는 경우 그 앞차와의 충돌을 피할 수 있는 필요한 거리를 확보하여야 한다.</w:t>
      </w:r>
    </w:p>
    <w:p>
      <w:r>
        <w:t>⊙ 도로교통법 제39조(승차 또는 적재의 방법과 제한)</w:t>
      </w:r>
    </w:p>
    <w:p>
      <w:r>
        <w:t>④ 모든 차의 운전자는 운전 중 실은 화물이 떨어지지 아니하도록 덮개를 씌우거나 묶는 등</w:t>
      </w:r>
    </w:p>
    <w:p>
      <w:r>
        <w:t>확실하게 고정될 수 있도록 필요한 조치를 하여야 한다.</w:t>
      </w:r>
    </w:p>
    <w:p>
      <w:r>
        <w:t>참고 판례</w:t>
      </w:r>
    </w:p>
    <w:p>
      <w:r>
        <w:t>제</w:t>
      </w:r>
    </w:p>
    <w:p>
      <w:r>
        <w:t>⊙ 서울중앙지방법원 2018.3.6. 선고 2017나47047 판결 2장</w:t>
      </w:r>
    </w:p>
    <w:p>
      <w:r>
        <w:t>야간에 B차량이 자동차전용도로 1차로를 선행하던 중 오른쪽 뒷바퀴가 빠지면서 2차로에 정차 . 자</w:t>
      </w:r>
    </w:p>
    <w:p>
      <w:r>
        <w:t>동</w:t>
      </w:r>
    </w:p>
    <w:p>
      <w:r>
        <w:t>차</w:t>
      </w:r>
    </w:p>
    <w:p>
      <w:r>
        <w:t>하였고, 때마침 2차로를 후행하던 A차량이 3차로로 빠져 나가려다가 3차로에 B차량의 빠진 타</w:t>
      </w:r>
    </w:p>
    <w:p>
      <w:r>
        <w:t>와</w:t>
      </w:r>
    </w:p>
    <w:p>
      <w:r>
        <w:t>자</w:t>
      </w:r>
    </w:p>
    <w:p>
      <w:r>
        <w:t>이어가 있는 것을 뒤늦게 발견하고 다시 2차로로 변경하다가 B차량을 추돌한 사고 : B과실 80%  동</w:t>
      </w:r>
    </w:p>
    <w:p>
      <w:r>
        <w:t>차</w:t>
      </w:r>
    </w:p>
    <w:p>
      <w:r>
        <w:t>(이</w:t>
      </w:r>
    </w:p>
    <w:p>
      <w:r>
        <w:t>륜</w:t>
      </w:r>
    </w:p>
    <w:p>
      <w:r>
        <w:t>⊙ 서울중앙지방법원 2016.11.11. 선고 2016나31823 판결  차</w:t>
      </w:r>
    </w:p>
    <w:p>
      <w:r>
        <w:t>포</w:t>
      </w:r>
    </w:p>
    <w:p>
      <w:r>
        <w:t>주간에 B차량이 고속도로 2차로를 진행하던 중 B차량의 적재함에서 자갈 등의 비산물이</w:t>
      </w:r>
    </w:p>
    <w:p>
      <w:r>
        <w:t>함</w:t>
      </w:r>
    </w:p>
    <w:p>
      <w:r>
        <w:t>)의</w:t>
      </w:r>
    </w:p>
    <w:p>
      <w:r>
        <w:t>떨어져 1차로를 진행하던 A차량의 전면 부위 등이 파손된 사고, A차량은 B차량의 적재상태를</w:t>
      </w:r>
    </w:p>
    <w:p>
      <w:r>
        <w:t>사</w:t>
      </w:r>
    </w:p>
    <w:p>
      <w:r>
        <w:t>고</w:t>
      </w:r>
    </w:p>
    <w:p>
      <w:r>
        <w:t>파악할 수 있었으나 안전거리를 유지하지 않은 점, 비산물이 떨어진 경위 등을 판단할 자료가</w:t>
      </w:r>
    </w:p>
    <w:p>
      <w:r>
        <w:t>없는 점 등을 고려하여 결정: B과실 70%</w:t>
      </w:r>
    </w:p>
    <w:p>
      <w:r>
        <w:t>⊙ 서울중앙지방법원 2020. 1. 16. 선고 2019나27351 판결</w:t>
      </w:r>
    </w:p>
    <w:p>
      <w:r>
        <w:t>편도 2차로 제한속도 70km/h 일반도로에서 일몰 후 어두운 저녁 무렵에, B차량에서 적재물이</w:t>
      </w:r>
    </w:p>
    <w:p>
      <w:r>
        <w:t>도로상에 떨어졌고 그 뒤 차량인 1차량이 급정지하고 그 뒤 2차량이 급정지하는 1차량을</w:t>
      </w:r>
    </w:p>
    <w:p>
      <w:r>
        <w:t>추돌하고(1차 사고), 그 뒤 3차량은 정지하여 2차량과 추돌을 면하였으나 다시 그 뒤 A차량이</w:t>
      </w:r>
    </w:p>
    <w:p>
      <w:r>
        <w:t>3차량을 추돌하면서 그 충격으로 2차량, 1차량까지 추돌하는 사고(2차 사고)가 발생한 사건</w:t>
      </w:r>
    </w:p>
    <w:p>
      <w:r>
        <w:t>에서, 1차 사고와 2차 사고가 시간적으로나 장소적으로 매우 근접하여 발생한 하나의 연쇄</w:t>
      </w:r>
    </w:p>
    <w:p>
      <w:r>
        <w:t>추돌사고로서 원인제공차량인 B차량의 과실이 순차적으로 결합하여 발생하였다고 보면서</w:t>
      </w:r>
    </w:p>
    <w:p>
      <w:r>
        <w:t>1, 2차 사고 경위, 연쇄추돌형태 등 종합하여 A차량에 대한 관계에서 B차량 과실 20% 인정.(1심</w:t>
      </w:r>
    </w:p>
    <w:p>
      <w:r>
        <w:t>은 2차 사고와 B 낙하물 과실 사이에 인과관계 불인정)</w:t>
      </w:r>
    </w:p>
    <w:p>
      <w:r>
        <w:t>자동차사고 과실비율 인정기준 │ 제3편 사고유형별 과실비율 적용기준 425</w:t>
      </w:r>
    </w:p>
    <w:p>
      <w:r>
        <w:t>라. 기타 유형의 사고</w:t>
      </w:r>
    </w:p>
    <w:p>
      <w:r>
        <w:t>(1) 주차장 사고 [차51]</w:t>
      </w:r>
    </w:p>
    <w:p>
      <w:r>
        <w:t>통로주행 대 주차구획 출차</w:t>
      </w:r>
    </w:p>
    <w:p>
      <w:r>
        <w:t>차51-1</w:t>
      </w:r>
    </w:p>
    <w:p>
      <w:r>
        <w:t>(A) 통로주행차</w:t>
      </w:r>
    </w:p>
    <w:p>
      <w:r>
        <w:t>(B) 주차구획에서 출차</w:t>
      </w:r>
    </w:p>
    <w:p>
      <w:r>
        <w:t>기본 과실비율 A30 B70</w:t>
      </w:r>
    </w:p>
    <w:p>
      <w:r>
        <w:t>A 서행불이행 +10</w:t>
      </w:r>
    </w:p>
    <w:p>
      <w:r>
        <w:t>A 역주행(화살표 반대주행) +10</w:t>
      </w:r>
    </w:p>
    <w:p>
      <w:r>
        <w:t>과 A 현저한 과실 +10</w:t>
      </w:r>
    </w:p>
    <w:p>
      <w:r>
        <w:t>실</w:t>
      </w:r>
    </w:p>
    <w:p>
      <w:r>
        <w:t>A 중대한 과실 +20</w:t>
      </w:r>
    </w:p>
    <w:p>
      <w:r>
        <w:t>비</w:t>
      </w:r>
    </w:p>
    <w:p>
      <w:r>
        <w:t>율 A 후진  +10 제</w:t>
      </w:r>
    </w:p>
    <w:p>
      <w:r>
        <w:t>B 서행불이행(급하게 출차) +10 2장</w:t>
      </w:r>
    </w:p>
    <w:p>
      <w:r>
        <w:t>조 B 현저한 과실 +10 . 자</w:t>
      </w:r>
    </w:p>
    <w:p>
      <w:r>
        <w:t>정 동</w:t>
      </w:r>
    </w:p>
    <w:p>
      <w:r>
        <w:t>예 B 중대한 과실 +20 차</w:t>
      </w:r>
    </w:p>
    <w:p>
      <w:r>
        <w:t>와</w:t>
      </w:r>
    </w:p>
    <w:p>
      <w:r>
        <w:t>시 ① B 차량 앞부분  -10  자</w:t>
      </w:r>
    </w:p>
    <w:p>
      <w:r>
        <w:t>내밀고 대기 후 출차 동</w:t>
      </w:r>
    </w:p>
    <w:p>
      <w:r>
        <w:t>차</w:t>
      </w:r>
    </w:p>
    <w:p>
      <w:r>
        <w:t>② B 후진  +10 (이</w:t>
      </w:r>
    </w:p>
    <w:p>
      <w:r>
        <w:t>륜</w:t>
      </w:r>
    </w:p>
    <w:p>
      <w:r>
        <w:t>※사고발생, 손해확대와의 인과관계를 감안하여 기본 과실비율을 가(+), 감(-) 조정 가능합니다. 차</w:t>
      </w:r>
    </w:p>
    <w:p>
      <w:r>
        <w:t>※舊 244 기준  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사고 상황</w:t>
      </w:r>
    </w:p>
    <w:p>
      <w:r>
        <w:t>⊙ 주차장 내에서 통행로를 주행하는 A차량과 주차구역에서 전진 내지 후진하여 통행로로</w:t>
      </w:r>
    </w:p>
    <w:p>
      <w:r>
        <w:t>출차하는 B차량이 충돌한 사고이다.</w:t>
      </w:r>
    </w:p>
    <w:p>
      <w:r>
        <w:t>기본 과실비율 해설</w:t>
      </w:r>
    </w:p>
    <w:p>
      <w:r>
        <w:t>⊙ 주차장 내에서 통행로를 진행 중인 차량과 주차구역에서 주차하였다가 통행로로 출차하는</w:t>
      </w:r>
    </w:p>
    <w:p>
      <w:r>
        <w:t>차량 사이의 사고로서 도로교통법 제18조 제3항의 도로가 아닌 장소에서 도로로 진입 중</w:t>
      </w:r>
    </w:p>
    <w:p>
      <w:r>
        <w:t>사고와 유사하므로 차44-1 기준을 준용하되, 주차구역에서 출차하는 차량을 충분히 예상</w:t>
      </w:r>
    </w:p>
    <w:p>
      <w:r>
        <w:t>할 수 있는 주차장이라는 특성을 감안하여 B차량의 과실을 10% 감산하여 양 차량의 기본</w:t>
      </w:r>
    </w:p>
    <w:p>
      <w:r>
        <w:t>과실비율을 30:70으로 정하였다.</w:t>
      </w:r>
    </w:p>
    <w:p>
      <w:r>
        <w:t>[페이지 426 표 1]</w:t>
      </w:r>
    </w:p>
    <w:p>
      <w:r>
        <w:t>| 차51-1   | 통로주행 대 주차구획 출차   | None          | None   | None                      | None   | None   |</w:t>
        <w:br/>
        <w:t>|----------|-----------------------------|---------------|--------|---------------------------|--------|--------|</w:t>
        <w:br/>
        <w:t>|          | (A) 통로주행차</w:t>
        <w:br/>
        <w:t>(B) 주차구획에서 출차                             |               |        |                           |        |        |</w:t>
        <w:br/>
        <w:t>|          |                             | 기본 과실비율 |        |                           | A30    | B70    |</w:t>
        <w:br/>
        <w:t>|          |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서행불이행              | +10    |        |</w:t>
        <w:br/>
        <w:t>|          |                             |               |        | A 역주행(화살표 반대주행) | +10    |        |</w:t>
        <w:br/>
        <w:t>|          |                             |               |        | A 현저한 과실             | +10    |        |</w:t>
        <w:br/>
        <w:t>|          |                             |               |        | A 중대한 과실             | +20    |        |</w:t>
        <w:br/>
        <w:t>|          |                             |               |        | A 후진                    | +10    |        |</w:t>
        <w:br/>
        <w:t>|          |                             |               |        | B 서행불이행(급하게 출차) |        | +10    |</w:t>
        <w:br/>
        <w:t>|          |                             |               |        | B 현저한 과실             |        | +10    |</w:t>
        <w:br/>
        <w:t>|          |                             |               |        | B 중대한 과실             |        | +20    |</w:t>
        <w:br/>
        <w:t xml:space="preserve">|          |                             |               | ①      | B 차량 앞부분 </w:t>
        <w:br/>
        <w:t>내밀고 대기 후 출차                           |        | -10    |</w:t>
        <w:br/>
        <w:t>|          |                             |               | ②      | B 후진                    |        | +10    |</w:t>
      </w:r>
    </w:p>
    <w:p>
      <w:r>
        <w:t>자동차사고 과실비율 인정기준 │ 제3편 사고유형별 과실비율 적용기준 426</w:t>
      </w:r>
    </w:p>
    <w:p>
      <w:r>
        <w:t>수정요소(인과관계를 감안한 과실비율 조정) 해설</w:t>
      </w:r>
    </w:p>
    <w:p>
      <w:r>
        <w:t>① B차량이 주차구역에서 출차하는 과정에서 차체를 통행로에 일부 노출시키고 대기하다가</w:t>
      </w:r>
    </w:p>
    <w:p>
      <w:r>
        <w:t>출차하던 중에 사고가 발생한 경우로서 B차량의 출차를 알 수 있으므로 과실을 10% 감산</w:t>
      </w:r>
    </w:p>
    <w:p>
      <w:r>
        <w:t>할 수 있다.</w:t>
      </w:r>
    </w:p>
    <w:p>
      <w:r>
        <w:t>② A차량이 통로에서 후진하는 경우에는 B차량이 후진출차하는 경우보다 예측하기가 상대</w:t>
      </w:r>
    </w:p>
    <w:p>
      <w:r>
        <w:t>적으로 어려우므로 후진의 속도나 거리에 비추어 A차량의 과실을 10% 가산할 수 있다.</w:t>
      </w:r>
    </w:p>
    <w:p>
      <w:r>
        <w:t>B차량이 주차구역에서 후진 출차를 하는 경우에는 일부 시야 제한이 있어 전진 출차에</w:t>
      </w:r>
    </w:p>
    <w:p>
      <w:r>
        <w:t>비하여 주의를 더 기울여야 한다는 점을 감안하여 B차량의 과실을 5% 가산할 수 있다.</w:t>
      </w:r>
    </w:p>
    <w:p>
      <w:r>
        <w:t>⊙ 제3편 제2장 3. 수정요소의 해설 부분을 참조한다.</w:t>
      </w:r>
    </w:p>
    <w:p>
      <w:r>
        <w:t>⊙ 주차장은 도로가 아니므로 반드시 도로교통법 제13조 3항에 따른 우측 부분을 통행해야</w:t>
      </w:r>
    </w:p>
    <w:p>
      <w:r>
        <w:t>하는 것은 아니고, 통로 좌우로 주차 구역이 있는 경우 우측으로 붙어서 진행하는 경우에는  제</w:t>
      </w:r>
    </w:p>
    <w:p>
      <w:r>
        <w:t>2</w:t>
      </w:r>
    </w:p>
    <w:p>
      <w:r>
        <w:t>장</w:t>
      </w:r>
    </w:p>
    <w:p>
      <w:r>
        <w:t>우측에서 출차하는 차량과 사고 발생 위험이 더 높을 수 있으므로, 통로 주행 차량이 우측  . 자</w:t>
      </w:r>
    </w:p>
    <w:p>
      <w:r>
        <w:t>동</w:t>
      </w:r>
    </w:p>
    <w:p>
      <w:r>
        <w:t>부분 통행을 하지 않았다고 하여 과실을 가산할 것은 아니다.</w:t>
      </w:r>
    </w:p>
    <w:p>
      <w:r>
        <w:t>차</w:t>
      </w:r>
    </w:p>
    <w:p>
      <w:r>
        <w:t>와</w:t>
      </w:r>
    </w:p>
    <w:p>
      <w:r>
        <w:t>자</w:t>
      </w:r>
    </w:p>
    <w:p>
      <w:r>
        <w:t>⊙ B차량이 등화장치를 점등하지 않거나 경적을 울리지 않는 등 A차량이 B차량의 진출을</w:t>
      </w:r>
    </w:p>
    <w:p>
      <w:r>
        <w:t>동</w:t>
      </w:r>
    </w:p>
    <w:p>
      <w:r>
        <w:t>차</w:t>
      </w:r>
    </w:p>
    <w:p>
      <w:r>
        <w:t>예상할 수 없었고 B차량이 출차할 때 A차량이 급제동조치를 취해도 사고를 피할 수 없을  (이</w:t>
      </w:r>
    </w:p>
    <w:p>
      <w:r>
        <w:t>륜</w:t>
      </w:r>
    </w:p>
    <w:p>
      <w:r>
        <w:t>정도의 가까운 거리에 있었던 경우라면 A차량에게 과실이 없는 것으로 본다.  차</w:t>
      </w:r>
    </w:p>
    <w:p>
      <w:r>
        <w:t>포</w:t>
      </w:r>
    </w:p>
    <w:p>
      <w:r>
        <w:t>함</w:t>
      </w:r>
    </w:p>
    <w:p>
      <w:r>
        <w:t>⊙ A차량이 B차량의 출차를 인지하여 B차량의 출차에 방해가 되지 않게끔 충분한 거리를  )의</w:t>
      </w:r>
    </w:p>
    <w:p>
      <w:r>
        <w:t>두고 미리 정지하고 있었으나 B차량이 출차하면서 A차량을 충격한 경우에도 A차량에게   사</w:t>
      </w:r>
    </w:p>
    <w:p>
      <w:r>
        <w:t>고</w:t>
      </w:r>
    </w:p>
    <w:p>
      <w:r>
        <w:t>과실이 없는 것으로 본다.</w:t>
      </w:r>
    </w:p>
    <w:p>
      <w:r>
        <w:t>활용시 참고 사항</w:t>
      </w:r>
    </w:p>
    <w:p>
      <w:r>
        <w:t>⊙ 주차장 내에서 발생된 사고로서 지상(옥외)주차장이든 지하(옥내)주차장이든 모두 적용된다.</w:t>
      </w:r>
    </w:p>
    <w:p>
      <w:r>
        <w:t>⊙ “도로가 아닌 장소” 내에서 발생하는 사고도 본 기준을 준용한다.</w:t>
      </w:r>
    </w:p>
    <w:p>
      <w:r>
        <w:t>관련 법규</w:t>
      </w:r>
    </w:p>
    <w:p>
      <w:r>
        <w:t>⊙ 도로교통법 제18조(횡단 등의 금지)</w:t>
      </w:r>
    </w:p>
    <w:p>
      <w:r>
        <w:t>③ 차마의 운전자는 길가의 건물이나 주차장 등에서 도로에 들어갈 때에는 일단 정지한 후에</w:t>
      </w:r>
    </w:p>
    <w:p>
      <w:r>
        <w:t>안전한지 확인하면서 서행하여야 한다.</w:t>
      </w:r>
    </w:p>
    <w:p>
      <w:r>
        <w:t>자동차사고 과실비율 인정기준 │ 제3편 사고유형별 과실비율 적용기준 427</w:t>
      </w:r>
    </w:p>
    <w:p>
      <w:r>
        <w:t>참고 판례</w:t>
      </w:r>
    </w:p>
    <w:p>
      <w:r>
        <w:t>⊙ 서울중앙지방법원 2015. 12. 18. 선고 2015나37411 판결</w:t>
      </w:r>
    </w:p>
    <w:p>
      <w:r>
        <w:t>아파트 지하주차장에서 진출차량이 갑자기 후진하여 뒷범퍼 부분으로 진행차의 조수석 쪽</w:t>
      </w:r>
    </w:p>
    <w:p>
      <w:r>
        <w:t>앞뒷문 부위를 충격한 사안에서 충격부위 등에 비추어 진출차량의 과실 100% 인정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428</w:t>
      </w:r>
    </w:p>
    <w:p>
      <w:r>
        <w:t>주차구획으로 선행진입 개시 대 통로진행 추월</w:t>
      </w:r>
    </w:p>
    <w:p>
      <w:r>
        <w:t>차51-2</w:t>
      </w:r>
    </w:p>
    <w:p>
      <w:r>
        <w:t>(A) 선행 주차진행</w:t>
      </w:r>
    </w:p>
    <w:p>
      <w:r>
        <w:t>(B) 후행 추월</w:t>
      </w:r>
    </w:p>
    <w:p>
      <w:r>
        <w:t>기본 과실비율 A40 B60</w:t>
      </w:r>
    </w:p>
    <w:p>
      <w:r>
        <w:t>A 주차 신호불이행·지연 +10</w:t>
      </w:r>
    </w:p>
    <w:p>
      <w:r>
        <w:t>과 A 현저한 과실 +10</w:t>
      </w:r>
    </w:p>
    <w:p>
      <w:r>
        <w:t>실</w:t>
      </w:r>
    </w:p>
    <w:p>
      <w:r>
        <w:t>비</w:t>
      </w:r>
    </w:p>
    <w:p>
      <w:r>
        <w:t>율 A 중대한 과실 +20</w:t>
      </w:r>
    </w:p>
    <w:p>
      <w:r>
        <w:t>조 B 서행 불이행 +10</w:t>
      </w:r>
    </w:p>
    <w:p>
      <w:r>
        <w:t>정</w:t>
      </w:r>
    </w:p>
    <w:p>
      <w:r>
        <w:t>예</w:t>
      </w:r>
    </w:p>
    <w:p>
      <w:r>
        <w:t>B 현저한 과실 +10</w:t>
      </w:r>
    </w:p>
    <w:p>
      <w:r>
        <w:t>시 제</w:t>
      </w:r>
    </w:p>
    <w:p>
      <w:r>
        <w:t>2</w:t>
      </w:r>
    </w:p>
    <w:p>
      <w:r>
        <w:t>장</w:t>
      </w:r>
    </w:p>
    <w:p>
      <w:r>
        <w:t>B 중대한 과실 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사고 상황 륜</w:t>
      </w:r>
    </w:p>
    <w:p>
      <w:r>
        <w:t>차</w:t>
      </w:r>
    </w:p>
    <w:p>
      <w:r>
        <w:t>⊙ 주차구획으로 주차를 하기 위해 후진으로 선행 진입을 시도 중인 A차량의 회전반경 내로   포</w:t>
      </w:r>
    </w:p>
    <w:p>
      <w:r>
        <w:t>함</w:t>
      </w:r>
    </w:p>
    <w:p>
      <w:r>
        <w:t>후행하던 B차량이 추월하다가 충돌한 사고이다.  )의</w:t>
      </w:r>
    </w:p>
    <w:p>
      <w:r>
        <w:t>사</w:t>
      </w:r>
    </w:p>
    <w:p>
      <w:r>
        <w:t>고</w:t>
      </w:r>
    </w:p>
    <w:p>
      <w:r>
        <w:t>기본 과실비율 해설</w:t>
      </w:r>
    </w:p>
    <w:p>
      <w:r>
        <w:t>⊙ 주차장은 기본적으로 주차를 위한 시설인바, 선행 A차량의 주차구획 진입동작이 후행</w:t>
      </w:r>
    </w:p>
    <w:p>
      <w:r>
        <w:t>B차량에 의하여 인식 가능한 상태(비상등 점멸, 방향지시등 작동, 후진등 점등 또는 선행</w:t>
      </w:r>
    </w:p>
    <w:p>
      <w:r>
        <w:t>A차량의 방향상태 등)에 있음을 전제로 주차구획 진입동작을 우선시하여, 후행 B차량의</w:t>
      </w:r>
    </w:p>
    <w:p>
      <w:r>
        <w:t>경우 주차공간을 물색하는 선행 A차량을 뒤따라 진행하는 차량으로서는 항시 주차공간으로 진</w:t>
      </w:r>
    </w:p>
    <w:p>
      <w:r>
        <w:t>입할 것을 예상하여 최소한의 회전반경 내에 접근하지 않을 주의의무가 있음에도 잠시</w:t>
      </w:r>
    </w:p>
    <w:p>
      <w:r>
        <w:t>양보하지 않고 곧바로 뒤따라 우측 방향으로 앞지르기 진행한 점을 고려하여, 양 차량의</w:t>
      </w:r>
    </w:p>
    <w:p>
      <w:r>
        <w:t>기본과실을 40:60으로 정한다.</w:t>
      </w:r>
    </w:p>
    <w:p>
      <w:r>
        <w:t>[페이지 429 표 1]</w:t>
      </w:r>
    </w:p>
    <w:p>
      <w:r>
        <w:t>| 차51-2   | 주차구획으로 선행진입 개시 대 통로진행 추월   | None          | None                   | None   | None   |</w:t>
        <w:br/>
        <w:t>|----------|-----------------------------------------------|---------------|------------------------|--------|--------|</w:t>
        <w:br/>
        <w:t xml:space="preserve">|          | (A) 선행 주차진행 </w:t>
        <w:br/>
        <w:t>(B) 후행 추월                                               |               |                        |        |        |</w:t>
        <w:br/>
        <w:t>|          |                                               | 기본 과실비율 |                        | A40    | B60    |</w:t>
        <w:br/>
        <w:t>|          |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주차 신호불이행·지연 | +10    |        |</w:t>
        <w:br/>
        <w:t>|          |                                               |               | A 현저한 과실          | +10    |        |</w:t>
        <w:br/>
        <w:t>|          |                                               |               | A 중대한 과실          | +20    |        |</w:t>
        <w:br/>
        <w:t>|          |                                               |               | B 서행 불이행          |        | +10    |</w:t>
        <w:br/>
        <w:t>|          |                                               |               | B 현저한 과실          |        | +10    |</w:t>
        <w:br/>
        <w:t>|          |                                               |               | B 중대한 과실          |        | +20    |</w:t>
      </w:r>
    </w:p>
    <w:p>
      <w:r>
        <w:t>자동차사고 과실비율 인정기준 │ 제3편 사고유형별 과실비율 적용기준 429</w:t>
      </w:r>
    </w:p>
    <w:p>
      <w:r>
        <w:t>수정요소(인과관계를 감안한 과실비율 조정) 해설</w:t>
      </w:r>
    </w:p>
    <w:p>
      <w:r>
        <w:t>⊙ 주차장에서는 주차를 위하여 전·후진이 당연히 예상되므로, 서행하지 않고 진행하는 경우</w:t>
      </w:r>
    </w:p>
    <w:p>
      <w:r>
        <w:t>후행 B차량에게 10%까지 가산할 수 있다.(도로교통법 제18조 제3항 준용)</w:t>
      </w:r>
    </w:p>
    <w:p>
      <w:r>
        <w:t>⊙ 자동차의 방향상태 자체로 명백히 주차구획 진입시도 여부를 인식하기 어려운 경우에,</w:t>
      </w:r>
    </w:p>
    <w:p>
      <w:r>
        <w:t>비상등점등, 방향지시등작동, 후진등점등 등을 통하여 주차구획으로 진입하려는 신호를</w:t>
      </w:r>
    </w:p>
    <w:p>
      <w:r>
        <w:t>누락하였다면 사고발생의 위험이 가중되므로, 선행 A차량에게 10%까지 가산할 수 있다.</w:t>
      </w:r>
    </w:p>
    <w:p>
      <w:r>
        <w:t>⊙ 양 차량의 현저한 과실 내지 중대한 과실은 진행 속도, 주차장 상황 기타 충격부위 등 여러</w:t>
      </w:r>
    </w:p>
    <w:p>
      <w:r>
        <w:t>사정을 비교하여 가감산할 수 있다. 특히 주차장은 서행이 요구되는 장소이므로 서행의무</w:t>
      </w:r>
    </w:p>
    <w:p>
      <w:r>
        <w:t>위반시 10%까지 가산할 수 있다.</w:t>
      </w:r>
    </w:p>
    <w:p>
      <w:r>
        <w:t>활용시 참고 사항</w:t>
      </w:r>
    </w:p>
    <w:p>
      <w:r>
        <w:t>제</w:t>
      </w:r>
    </w:p>
    <w:p>
      <w:r>
        <w:t>⊙ A차량이 주차구획으로 진입하다가 차체 정렬을 하기 위해 다시 진출하는 중에 통로 추월  2</w:t>
      </w:r>
    </w:p>
    <w:p>
      <w:r>
        <w:t>장</w:t>
      </w:r>
    </w:p>
    <w:p>
      <w:r>
        <w:t>주행하는 B차량과 충돌한 사고도 차51-1 기준을 준용한다.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관련 법규</w:t>
      </w:r>
    </w:p>
    <w:p>
      <w:r>
        <w:t>동</w:t>
      </w:r>
    </w:p>
    <w:p>
      <w:r>
        <w:t>차</w:t>
      </w:r>
    </w:p>
    <w:p>
      <w:r>
        <w:t>⊙ 도로교통법 제18조(횡단 등의 금지)  (이</w:t>
      </w:r>
    </w:p>
    <w:p>
      <w:r>
        <w:t>륜</w:t>
      </w:r>
    </w:p>
    <w:p>
      <w:r>
        <w:t>① 차마의 운전자는 보행자나 다른 차마의 정상적인 통행을 방해할 우려가 있는 경우에는  차</w:t>
      </w:r>
    </w:p>
    <w:p>
      <w:r>
        <w:t>포</w:t>
      </w:r>
    </w:p>
    <w:p>
      <w:r>
        <w:t>차마를 운전하여 도로를 횡단하거나 유턴 또는 후진하여서는 아니 된다.  함</w:t>
      </w:r>
    </w:p>
    <w:p>
      <w:r>
        <w:t>)의</w:t>
      </w:r>
    </w:p>
    <w:p>
      <w:r>
        <w:t>③ 차마의 운전자는 길가의 건물이나 주차장 등에서 도로에 들어갈 때에는 일단 정지한 후에   사</w:t>
      </w:r>
    </w:p>
    <w:p>
      <w:r>
        <w:t>고</w:t>
      </w:r>
    </w:p>
    <w:p>
      <w:r>
        <w:t>안전한지 확인하면서 서행하여야 한다.</w:t>
      </w:r>
    </w:p>
    <w:p>
      <w:r>
        <w:t>⊙ 도로교통법 제21조(앞지르기 방법 등)</w:t>
      </w:r>
    </w:p>
    <w:p>
      <w:r>
        <w:t>① 모든 차의 운전자는 다른 차를 앞지르려면 앞차의 좌측으로 통행하여야 한다.</w:t>
      </w:r>
    </w:p>
    <w:p>
      <w:r>
        <w:t>③ 제1항과 제2항의 경우 앞지르려고 하는 모든 차의 운전자는 반대방향의 교통과 앞차 앞쪽의</w:t>
      </w:r>
    </w:p>
    <w:p>
      <w:r>
        <w:t>교통에도 주의를 충분히 기울여야 하며, 앞차의 속도·진로와 그 밖의 도로상황에 따라 방향지</w:t>
      </w:r>
    </w:p>
    <w:p>
      <w:r>
        <w:t>시기·등화 또는 경음기를 사용하는 등 안전한 속도와 방법으로 앞지르기를 하여야 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경우에는 손이나 방향지시기 또는 등화로써 그</w:t>
      </w:r>
    </w:p>
    <w:p>
      <w:r>
        <w:t>행위가 끝날 때까지 신호를 하여야 한다.</w:t>
      </w:r>
    </w:p>
    <w:p>
      <w:r>
        <w:t>자동차사고 과실비율 인정기준 │ 제3편 사고유형별 과실비율 적용기준 430</w:t>
      </w:r>
    </w:p>
    <w:p>
      <w:r>
        <w:t>⊙ 도로교통법 시행령 별표 2(신호의 시기 및 방법 [제21조 관련])</w:t>
      </w:r>
    </w:p>
    <w:p>
      <w:r>
        <w:t>신호를 하는 경우 신호를 하는 시기 신호의 방법</w:t>
      </w:r>
    </w:p>
    <w:p>
      <w:r>
        <w:t>1.  좌회전·횡단·유턴 또는 같은  그 행위를 하려는 지점(좌회전할  왼팔을 수평으로 펴서 차체의 왼쪽</w:t>
      </w:r>
    </w:p>
    <w:p>
      <w:r>
        <w:t>방향으로 진행하면서 진로를  경우에는 그 교차로의 가장자리)에  밖으로 내밀거나 오른팔을 차체의</w:t>
      </w:r>
    </w:p>
    <w:p>
      <w:r>
        <w:t>왼쪽으로 바꾸려는 때 이르기 전 30미터(고속도로에서는  오른쪽 밖으로 내어 팔꿈치를</w:t>
      </w:r>
    </w:p>
    <w:p>
      <w:r>
        <w:t>100미터) 이상의 지점에 이르렀을  굽혀 수직으로 올리거나 왼쪽의</w:t>
      </w:r>
    </w:p>
    <w:p>
      <w:r>
        <w:t>때  방향지시기 또는 등화를 조작할 것</w:t>
      </w:r>
    </w:p>
    <w:p>
      <w:r>
        <w:t>2.  우회전 또는 같은 방향으로  그 행위를 하려는 지점(우회전할  오른팔을 수평으로 펴서 차체의</w:t>
      </w:r>
    </w:p>
    <w:p>
      <w:r>
        <w:t>진행하면서 진로를 오른쪽으로  경우에는 그 교차로의 가장자리)에  오른쪽 밖으로 내밀거나 왼팔을</w:t>
      </w:r>
    </w:p>
    <w:p>
      <w:r>
        <w:t>바꾸려는 때  이르기 전 30미터(고속도로에서는  차체의 왼쪽 밖으로 내어 팔꿈치를</w:t>
      </w:r>
    </w:p>
    <w:p>
      <w:r>
        <w:t>100미터) 이상의 지점에 이르렀을  굽혀 수직으로 올리거나 오른쪽의</w:t>
      </w:r>
    </w:p>
    <w:p>
      <w:r>
        <w:t>때  방향지시기 또는 등화를 조작할 것</w:t>
      </w:r>
    </w:p>
    <w:p>
      <w:r>
        <w:t>3.  정지할 때  그 행위를 하려는 때  팔을 차체의 밖으로 내어 45도</w:t>
      </w:r>
    </w:p>
    <w:p>
      <w:r>
        <w:t>제</w:t>
      </w:r>
    </w:p>
    <w:p>
      <w:r>
        <w:t>밑으로 펴거나 자동차안전기준에  2</w:t>
      </w:r>
    </w:p>
    <w:p>
      <w:r>
        <w:t>장</w:t>
      </w:r>
    </w:p>
    <w:p>
      <w:r>
        <w:t>따라 장치된 제동등을 켤 것 . 자</w:t>
      </w:r>
    </w:p>
    <w:p>
      <w:r>
        <w:t>동</w:t>
      </w:r>
    </w:p>
    <w:p>
      <w:r>
        <w:t>4.  후진할 때  그 행위를 하려는 때  팔을 차체의 밖으로 내어 45도  차</w:t>
      </w:r>
    </w:p>
    <w:p>
      <w:r>
        <w:t>와</w:t>
      </w:r>
    </w:p>
    <w:p>
      <w:r>
        <w:t>밑으로 펴서 손바닥을 뒤로 향하게   자</w:t>
      </w:r>
    </w:p>
    <w:p>
      <w:r>
        <w:t>하여 그 팔을 앞뒤로 흔들거나  동</w:t>
      </w:r>
    </w:p>
    <w:p>
      <w:r>
        <w:t>차</w:t>
      </w:r>
    </w:p>
    <w:p>
      <w:r>
        <w:t>자동차안전기준에 따라 장치된  (이</w:t>
      </w:r>
    </w:p>
    <w:p>
      <w:r>
        <w:t>후진등을 켤 것 륜</w:t>
      </w:r>
    </w:p>
    <w:p>
      <w:r>
        <w:t>차</w:t>
      </w:r>
    </w:p>
    <w:p>
      <w:r>
        <w:t>포</w:t>
      </w:r>
    </w:p>
    <w:p>
      <w:r>
        <w:t>5.  뒤차에게 앞지르기를 시키려는  그 행위를 시키려는 때 오른팔 또는 왼팔을 차체의 왼쪽  함</w:t>
      </w:r>
    </w:p>
    <w:p>
      <w:r>
        <w:t>때  또는 오른쪽 밖으로 수평으로 펴서  )의</w:t>
      </w:r>
    </w:p>
    <w:p>
      <w:r>
        <w:t>사</w:t>
      </w:r>
    </w:p>
    <w:p>
      <w:r>
        <w:t>손을 앞뒤로 흔들 것 고</w:t>
      </w:r>
    </w:p>
    <w:p>
      <w:r>
        <w:t>6.  서행할 때  그 행위를 하려는 때 팔을 차체의 밖으로 내어 45도</w:t>
      </w:r>
    </w:p>
    <w:p>
      <w:r>
        <w:t>밑으로 펴서 위아래로 흔들거나</w:t>
      </w:r>
    </w:p>
    <w:p>
      <w:r>
        <w:t>자동차안전기준에 따라 장치된</w:t>
      </w:r>
    </w:p>
    <w:p>
      <w:r>
        <w:t>제동등을 깜박일 것</w:t>
      </w:r>
    </w:p>
    <w:p>
      <w:r>
        <w:t>참고 판례</w:t>
      </w:r>
    </w:p>
    <w:p>
      <w:r>
        <w:t>⊙ 서울중앙지방법원 2017. 11. 24. 선고 2017나44215 판결</w:t>
      </w:r>
    </w:p>
    <w:p>
      <w:r>
        <w:t>원고 차량 운전자가 이마트 주차장 안에서 원고 차량을 운행하면서 주차구역 사이의 통로</w:t>
      </w:r>
    </w:p>
    <w:p>
      <w:r>
        <w:t>좌측으로 서행하던 중, 뒤에서 빠른 속도로 진행하여 원고 차량의 우측을 지나쳐 가려던 피고</w:t>
      </w:r>
    </w:p>
    <w:p>
      <w:r>
        <w:t>차량의 좌측 뒷 휀더 부분과 원고 차량의 우측 측면 부분이 충돌한 사고에서, ① 사고 장소는 마</w:t>
      </w:r>
    </w:p>
    <w:p>
      <w:r>
        <w:t>트 주차장 내이고, 주차구역 사이 통로의 폭이 다소 좁기는 하나 차량 두 대가 교행할 정도는</w:t>
      </w:r>
    </w:p>
    <w:p>
      <w:r>
        <w:t>[페이지 431 표 1]</w:t>
      </w:r>
    </w:p>
    <w:p>
      <w:r>
        <w:t>| 신호를 하는 경우   | 신호를 하는 시기      | 신호의 방법   |</w:t>
        <w:br/>
        <w:t>|--------------------|-----------------------|---------------|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   |               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   |               |</w:t>
        <w:br/>
        <w:t>|                    | 그 행위를 하려는 때   |               |</w:t>
        <w:br/>
        <w:t>|                    | 그 행위를 하려는 때   |               |</w:t>
        <w:br/>
        <w:t>|                    | 그 행위를 시키려는 때 |               |</w:t>
        <w:br/>
        <w:t>|                    | 그 행위를 하려는 때   |               |</w:t>
      </w:r>
    </w:p>
    <w:p>
      <w:r>
        <w:t>자동차사고 과실비율 인정기준 │ 제3편 사고유형별 과실비율 적용기준 431</w:t>
      </w:r>
    </w:p>
    <w:p>
      <w:r>
        <w:t>되는 점, ② 원고 차량은 피고 차량의 앞에서 정차와 서행을 반복하며(주차할 공간을 찾고 있던</w:t>
      </w:r>
    </w:p>
    <w:p>
      <w:r>
        <w:t>것으로 보임) 통로 좌측을 따라 진행하다가 조향장치를 우측으로 조작하고 있었던 점(통로</w:t>
      </w:r>
    </w:p>
    <w:p>
      <w:r>
        <w:t>좌측의 주차구역에 후진주차 하려고 했던 것으로 보임), ③ 피고 차량은 빠른 속도로 원고 차량</w:t>
      </w:r>
    </w:p>
    <w:p>
      <w:r>
        <w:t>우측을 지나쳐 가다가 원고 차량과 충돌한 점 등을 종합하여 보면, 이 사건 사고는 주차장 내</w:t>
      </w:r>
    </w:p>
    <w:p>
      <w:r>
        <w:t>에서 서행하지 아니하고, 주차하려는 선행 차량의 동태를 주시하여 충돌을 회피하도록 안전</w:t>
      </w:r>
    </w:p>
    <w:p>
      <w:r>
        <w:t>하게 운전할 의무를 위반한 피고 차량 운전자의 과실과, 뒤따르는 차량이 원고 차량 우측을</w:t>
      </w:r>
    </w:p>
    <w:p>
      <w:r>
        <w:t>지나쳐 진행하여 갈 수 있음을 예상하고 피고 차량의 동태를 살피면서 진로를 양보하여야 할</w:t>
      </w:r>
    </w:p>
    <w:p>
      <w:r>
        <w:t>의무를 위반한 원고 차량 운전자의 과실이 경합하여 발생하였다고 할 것이고, 이러한 사고의</w:t>
      </w:r>
    </w:p>
    <w:p>
      <w:r>
        <w:t>경위, 쌍방의 과실의 내용 등 변론에 나타난 사정들을 종합하면 그 과실비율은 원고 측 40%,</w:t>
      </w:r>
    </w:p>
    <w:p>
      <w:r>
        <w:t>피고 측 60% 정도로 봄이 타당하다.</w:t>
      </w:r>
    </w:p>
    <w:p>
      <w:r>
        <w:t>⊙ 서울중앙지방법원 2019. 12. 20. 선고 2019나38627 판결  제</w:t>
      </w:r>
    </w:p>
    <w:p>
      <w:r>
        <w:t>2</w:t>
      </w:r>
    </w:p>
    <w:p>
      <w:r>
        <w:t>성남시 분당구 율동 율동공원주차장에서 주차장에 설치된 주차구획으로 후진하는 피고 차량과  장</w:t>
      </w:r>
    </w:p>
    <w:p>
      <w:r>
        <w:t>. 자</w:t>
      </w:r>
    </w:p>
    <w:p>
      <w:r>
        <w:t>그 사이로 진행하려는 원고 차량이 충돌하는 과정에서 피고 차량의 뒤범퍼와 원고 차량의  동</w:t>
      </w:r>
    </w:p>
    <w:p>
      <w:r>
        <w:t>차</w:t>
      </w:r>
    </w:p>
    <w:p>
      <w:r>
        <w:t>좌측 앞범퍼, 휀더 부분이 파손된 사고에서, 원고 차량 운전자는 주차장 내 통로에서 주차구획 와</w:t>
      </w:r>
    </w:p>
    <w:p>
      <w:r>
        <w:t>자</w:t>
      </w:r>
    </w:p>
    <w:p>
      <w:r>
        <w:t>으로 후진하는 피고 차량을 발견하였을 것으로 보이므로, 피고 차량이 주차구획에 들어갈 때 동</w:t>
      </w:r>
    </w:p>
    <w:p>
      <w:r>
        <w:t>차</w:t>
      </w:r>
    </w:p>
    <w:p>
      <w:r>
        <w:t>까지 대기하거나 적어도 피고 차량과의 거리를 확보한 다음 전진하였어야 함에도, 무리하게  (이</w:t>
      </w:r>
    </w:p>
    <w:p>
      <w:r>
        <w:t>륜</w:t>
      </w:r>
    </w:p>
    <w:p>
      <w:r>
        <w:t>차</w:t>
      </w:r>
    </w:p>
    <w:p>
      <w:r>
        <w:t>피고 차량과 주차구획선 사이로 지나가려다가 이 사건 사고가 발생한 점, 다만 피고 차량 운전  포</w:t>
      </w:r>
    </w:p>
    <w:p>
      <w:r>
        <w:t>함</w:t>
      </w:r>
    </w:p>
    <w:p>
      <w:r>
        <w:t>자로서도 주차구획선에 진입하는 과정에서 접근 중인 원고 차량의 동태를 잘 살펴 안전하게  )의</w:t>
      </w:r>
    </w:p>
    <w:p>
      <w:r>
        <w:t>진입하였더라면 이 사건 사고를 회피할 수 있었을 것으로 보이는 점 등에 비추어 보면, 이   사</w:t>
      </w:r>
    </w:p>
    <w:p>
      <w:r>
        <w:t>고</w:t>
      </w:r>
    </w:p>
    <w:p>
      <w:r>
        <w:t>사건 사고는 원고 차량 운전자의 주된 과실과 피고 차량 운전자의 과실이 경합하여 발생하였다</w:t>
      </w:r>
    </w:p>
    <w:p>
      <w:r>
        <w:t>할 것이고, 사고의 발생원인과 경위, 주차장 상황, 차량의 충돌 부위와 정도 등에 비추어 그</w:t>
      </w:r>
    </w:p>
    <w:p>
      <w:r>
        <w:t>과실비율은 원고 차량 75%, 피고 차량 25%라고 봄이 상당하다.</w:t>
      </w:r>
    </w:p>
    <w:p>
      <w:r>
        <w:t>자동차사고 과실비율 인정기준 │ 제3편 사고유형별 과실비율 적용기준 432</w:t>
      </w:r>
    </w:p>
    <w:p>
      <w:r>
        <w:t>(2) 문 열림 사고 [차52]</w:t>
      </w:r>
    </w:p>
    <w:p>
      <w:r>
        <w:t>후행 직진 대 문 열림</w:t>
      </w:r>
    </w:p>
    <w:p>
      <w:r>
        <w:t>차52-1</w:t>
      </w:r>
    </w:p>
    <w:p>
      <w:r>
        <w:t>(A) 후행 직진</w:t>
      </w:r>
    </w:p>
    <w:p>
      <w:r>
        <w:t>(B) 문 열림</w:t>
      </w:r>
    </w:p>
    <w:p>
      <w:r>
        <w:t>기본 과실비율 A20 B80</w:t>
      </w:r>
    </w:p>
    <w:p>
      <w:r>
        <w:t>A 문 열림의</w:t>
      </w:r>
    </w:p>
    <w:p>
      <w:r>
        <w:t>⑤ +10</w:t>
      </w:r>
    </w:p>
    <w:p>
      <w:r>
        <w:t>예측가능성 존재</w:t>
      </w:r>
    </w:p>
    <w:p>
      <w:r>
        <w:t>과 A 현저한 과실 +10</w:t>
      </w:r>
    </w:p>
    <w:p>
      <w:r>
        <w:t>실</w:t>
      </w:r>
    </w:p>
    <w:p>
      <w:r>
        <w:t>A 중대한 과실 +20</w:t>
      </w:r>
    </w:p>
    <w:p>
      <w:r>
        <w:t>비</w:t>
      </w:r>
    </w:p>
    <w:p>
      <w:r>
        <w:t>율 야간 +10</w:t>
      </w:r>
    </w:p>
    <w:p>
      <w:r>
        <w:t>조 ① B 주행 차로 쪽 문 열림 +10</w:t>
      </w:r>
    </w:p>
    <w:p>
      <w:r>
        <w:t>제</w:t>
      </w:r>
    </w:p>
    <w:p>
      <w:r>
        <w:t>정 ② B 급박한 문 열림 +10 2장</w:t>
      </w:r>
    </w:p>
    <w:p>
      <w:r>
        <w:t>예시 ③ B 신호 불이행·지연 +10 . 자</w:t>
      </w:r>
    </w:p>
    <w:p>
      <w:r>
        <w:t>동</w:t>
      </w:r>
    </w:p>
    <w:p>
      <w:r>
        <w:t>B버스·택시 대중교통  차</w:t>
      </w:r>
    </w:p>
    <w:p>
      <w:r>
        <w:t>④ -20 와</w:t>
      </w:r>
    </w:p>
    <w:p>
      <w:r>
        <w:t>승강장에서 문 열림 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※舊 248, 395(가) 기준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사고 상황  사</w:t>
      </w:r>
    </w:p>
    <w:p>
      <w:r>
        <w:t>고</w:t>
      </w:r>
    </w:p>
    <w:p>
      <w:r>
        <w:t>⊙ B차량이 도로(갓길 포함)에서 주·정차 중에 좌(우)측 문을 열면서 동일 방향 후방에서 진행</w:t>
      </w:r>
    </w:p>
    <w:p>
      <w:r>
        <w:t>해오는 A차량과 B차량의 문이 충돌한 사고이다.</w:t>
      </w:r>
    </w:p>
    <w:p>
      <w:r>
        <w:t>기본 과실비율 해설</w:t>
      </w:r>
    </w:p>
    <w:p>
      <w:r>
        <w:t>⊙ 문이 열리는 차량은 문을 열기 전에 후행 차량의 유무 등 안전을 확인해야 할 주의의무가</w:t>
      </w:r>
    </w:p>
    <w:p>
      <w:r>
        <w:t>있으므로 문 열리는 차량인 B차량의 과실이 매우 중하다고 할 것이지만, 후행 차량도 도로</w:t>
      </w:r>
    </w:p>
    <w:p>
      <w:r>
        <w:t>가장 자리에 주·정차한 차량에서 운전자나 탑승객이 내리기 위해 문을 열 가능성을 염두에</w:t>
      </w:r>
    </w:p>
    <w:p>
      <w:r>
        <w:t>두고 전방주시를 철저히 하면서 서행할 의무가 있다는 점을 감안하여 양 차량의 기본 과실</w:t>
      </w:r>
    </w:p>
    <w:p>
      <w:r>
        <w:t>비율을 20:80으로 정하였다.</w:t>
      </w:r>
    </w:p>
    <w:p>
      <w:r>
        <w:t>[페이지 433 표 1]</w:t>
      </w:r>
    </w:p>
    <w:p>
      <w:r>
        <w:t>| 차52-1   | 후행 직진 대 문 열림   | None          | None   | None                   | None   | None   |</w:t>
        <w:br/>
        <w:t>|----------|------------------------|---------------|--------|------------------------|--------|--------|</w:t>
        <w:br/>
        <w:t>|          | (A) 후행 직진</w:t>
        <w:br/>
        <w:t>(B) 문 열림                        |               |        |                        |        |        |</w:t>
        <w:br/>
        <w:t>|          |                        | 기본 과실비율 |        |                        | A20    | B80    |</w:t>
        <w:br/>
        <w:t>|          |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⑤      | A 문 열림의 </w:t>
        <w:br/>
        <w:t>예측가능성 존재                        | +10    |        |</w:t>
        <w:br/>
        <w:t>|          |                        |               |        | A 현저한 과실          | +10    |        |</w:t>
        <w:br/>
        <w:t>|          |                        |               |        | A 중대한 과실          | +20    |        |</w:t>
        <w:br/>
        <w:t>|          |                        |               |        | 야간                   |        | +10    |</w:t>
        <w:br/>
        <w:t>|          |                        |               | ①      | B 주행 차로 쪽 문 열림 |        | +10    |</w:t>
        <w:br/>
        <w:t>|          |                        |               | ②      | B 급박한 문 열림       |        | +10    |</w:t>
        <w:br/>
        <w:t>|          |                        |               | ③      | B 신호 불이행·지연     |        | +10    |</w:t>
        <w:br/>
        <w:t xml:space="preserve">|          |                        |               | ④      | B버스·택시 대중교통 </w:t>
        <w:br/>
        <w:t>승강장에서 문 열림                        |        | -20    |</w:t>
      </w:r>
    </w:p>
    <w:p>
      <w:r>
        <w:t>자동차사고 과실비율 인정기준 │ 제3편 사고유형별 과실비율 적용기준 433</w:t>
      </w:r>
    </w:p>
    <w:p>
      <w:r>
        <w:t>수정요소(인과관계를 감안한 과실비율 조정) 해설</w:t>
      </w:r>
    </w:p>
    <w:p>
      <w:r>
        <w:t>① 주행차로 쪽 문 열림은 후행 차량이 더욱 예상하기 어려우므로 문 열림 차량인 B차량의</w:t>
      </w:r>
    </w:p>
    <w:p>
      <w:r>
        <w:t>과실을 가산할 수 있다.</w:t>
      </w:r>
    </w:p>
    <w:p>
      <w:r>
        <w:t>② 후행 차량이 대피하기가 어려울 정도의 급박한 문 열림을 말하며, 이러한 경우 문 열림</w:t>
      </w:r>
    </w:p>
    <w:p>
      <w:r>
        <w:t>차량인 B차량의 과실을 가산할 수 있다.</w:t>
      </w:r>
    </w:p>
    <w:p>
      <w:r>
        <w:t>③ 도로교통법 제38조에 따라 정지시 손이나 방향지시기 또는 등화로써 그 행위가 끝날 때까지</w:t>
      </w:r>
    </w:p>
    <w:p>
      <w:r>
        <w:t>신호를 하여야 하므로 이를 위반한 문 열림 차량인 B차량의 과실을 가산할 수 있다.</w:t>
      </w:r>
    </w:p>
    <w:p>
      <w:r>
        <w:t>④ 버스나 택시 등 대중교통 승강장의 경우에는 승객을 승·하차시키기 위하여 문 열림이 충분히</w:t>
      </w:r>
    </w:p>
    <w:p>
      <w:r>
        <w:t>예상되므로 문 열림 차량인 B차량의 과실을 20%까지 감산할 수 있다.</w:t>
      </w:r>
    </w:p>
    <w:p>
      <w:r>
        <w:t>⑤ 문 열림 차량 탑승자 중 1인이 하차하여 수신호를 한다거나 트렁크가 열려 있어서 승·하차를</w:t>
      </w:r>
    </w:p>
    <w:p>
      <w:r>
        <w:t>제</w:t>
      </w:r>
    </w:p>
    <w:p>
      <w:r>
        <w:t>위한 문 열림이 예상되는 경우를 말하며, 이러한 경우 후행차량인 A차량의 과실을 10%</w:t>
      </w:r>
    </w:p>
    <w:p>
      <w:r>
        <w:t>2</w:t>
      </w:r>
    </w:p>
    <w:p>
      <w:r>
        <w:t>장</w:t>
      </w:r>
    </w:p>
    <w:p>
      <w:r>
        <w:t>까지 가산할 수 있다.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활용시 참고 사항 동</w:t>
      </w:r>
    </w:p>
    <w:p>
      <w:r>
        <w:t>차</w:t>
      </w:r>
    </w:p>
    <w:p>
      <w:r>
        <w:t>⊙ 이미 문이 열려 있는 시간이 상당히 흐른 경우의 열려 있는 문과 충돌한 사고는 주정차 추돌  (이</w:t>
      </w:r>
    </w:p>
    <w:p>
      <w:r>
        <w:t>륜</w:t>
      </w:r>
    </w:p>
    <w:p>
      <w:r>
        <w:t>사고 유형인 차42 기준을 준용한다(이 때 이미 열려 있는 문과 충돌한 경우 문을 열어 놓은  차</w:t>
      </w:r>
    </w:p>
    <w:p>
      <w:r>
        <w:t>포</w:t>
      </w:r>
    </w:p>
    <w:p>
      <w:r>
        <w:t>차량의 과실을 가산할 수 있다).  함</w:t>
      </w:r>
    </w:p>
    <w:p>
      <w:r>
        <w:t>)의</w:t>
      </w:r>
    </w:p>
    <w:p>
      <w:r>
        <w:t>사</w:t>
      </w:r>
    </w:p>
    <w:p>
      <w:r>
        <w:t>고</w:t>
      </w:r>
    </w:p>
    <w:p>
      <w:r>
        <w:t>관련 법규</w:t>
      </w:r>
    </w:p>
    <w:p>
      <w:r>
        <w:t>⊙ 도로교통법 제49조(모든 운전자의 준수사항 등)</w:t>
      </w:r>
    </w:p>
    <w:p>
      <w:r>
        <w:t>① 모든 차 또는 노면전차의 운전자는 다음 각 호의 사항을 지켜야 한다.</w:t>
      </w:r>
    </w:p>
    <w:p>
      <w:r>
        <w:t>7. 운전자는 안전을 확인하지 아니하고 차 또는 노면전차의 문을 열거나 내려서는 아니 되며,</w:t>
      </w:r>
    </w:p>
    <w:p>
      <w:r>
        <w:t>동승자가 교통의 위험을 일으키지 아니하도록 필요한 조치를 할 것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경우와 회전교차로에 진입하거나 회전교차로에서 진출</w:t>
      </w:r>
    </w:p>
    <w:p>
      <w:r>
        <w:t>하는 경우에는 손이나 방향지시기 또는 등화로써 그 행위가 끝날 때까지 신호를 하여야 한다.</w:t>
      </w:r>
    </w:p>
    <w:p>
      <w:r>
        <w:t>② 제1항의 신호를 하는 시기와 방법은 대통령령으로 정한다.</w:t>
      </w:r>
    </w:p>
    <w:p>
      <w:r>
        <w:t>자동차사고 과실비율 인정기준 │ 제3편 사고유형별 과실비율 적용기준 434</w:t>
      </w:r>
    </w:p>
    <w:p>
      <w:r>
        <w:t>⊙ 도로교통법 시행령 별표 2(신호의 시기 및 방법 [제21조 관련])</w:t>
      </w:r>
    </w:p>
    <w:p>
      <w:r>
        <w:t>신호를 하는 경우 신호를 하는 시기 신호의 방법</w:t>
      </w:r>
    </w:p>
    <w:p>
      <w:r>
        <w:t>3.  정지할 때  그 행위를 하려는 때  팔을 차체의 밖으로 내어 45도</w:t>
      </w:r>
    </w:p>
    <w:p>
      <w:r>
        <w:t>밑으로 펴거나 자동차안전기준에</w:t>
      </w:r>
    </w:p>
    <w:p>
      <w:r>
        <w:t>따라 장치된 제동등을 켤 것</w:t>
      </w:r>
    </w:p>
    <w:p>
      <w:r>
        <w:t>참고 판례</w:t>
      </w:r>
    </w:p>
    <w:p>
      <w:r>
        <w:t>⊙ 서울중앙지방법원 2016. 10. 20. 선고 2016나1839 판결</w:t>
      </w:r>
    </w:p>
    <w:p>
      <w:r>
        <w:t>이면도로 골목길에서 주차를 완료한 B차량의 운전자가 하차하기 위해 문을 개방하다가 때마침</w:t>
      </w:r>
    </w:p>
    <w:p>
      <w:r>
        <w:t>B차량의 왼쪽을 진행하던 A차량과 접촉한 사고: B과실 80%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435 표 1]</w:t>
      </w:r>
    </w:p>
    <w:p>
      <w:r>
        <w:t>| 신호를 하는 경우   | 신호를 하는 시기    | 신호의 방법   |</w:t>
        <w:br/>
        <w:t>|--------------------|---------------------|---------------|</w:t>
        <w:br/>
        <w:t>|                    | 그 행위를 하려는 때 |               |</w:t>
      </w:r>
    </w:p>
    <w:p>
      <w:r>
        <w:t>자동차사고 과실비율 인정기준 │ 제3편 사고유형별 과실비율 적용기준 435</w:t>
      </w:r>
    </w:p>
    <w:p>
      <w:r>
        <w:t>(3) 횡단보도 횡단 차량 [차53]</w:t>
      </w:r>
    </w:p>
    <w:p>
      <w:r>
        <w:t>횡단보도(보행자적색) 횡단 대 신호에 따라 직진(좌회전)</w:t>
      </w:r>
    </w:p>
    <w:p>
      <w:r>
        <w:t>차53-1</w:t>
      </w:r>
    </w:p>
    <w:p>
      <w:r>
        <w:t>(A) 횡단보도 횡단 (보행자신호 적색)</w:t>
      </w:r>
    </w:p>
    <w:p>
      <w:r>
        <w:t>(B) 녹색 직진 (녹색화살표 좌회전)</w:t>
      </w:r>
    </w:p>
    <w:p>
      <w:r>
        <w:t>기본 과실비율 A100 B0</w:t>
      </w:r>
    </w:p>
    <w:p>
      <w:r>
        <w:t>A 현저한 과실 +10</w:t>
      </w:r>
    </w:p>
    <w:p>
      <w:r>
        <w:t>과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조</w:t>
      </w:r>
    </w:p>
    <w:p>
      <w:r>
        <w:t>제</w:t>
      </w:r>
    </w:p>
    <w:p>
      <w:r>
        <w:t>정 B 현저한 과실 +10 2</w:t>
      </w:r>
    </w:p>
    <w:p>
      <w:r>
        <w:t>장</w:t>
      </w:r>
    </w:p>
    <w:p>
      <w:r>
        <w:t>예 . 자</w:t>
      </w:r>
    </w:p>
    <w:p>
      <w:r>
        <w:t>시</w:t>
      </w:r>
    </w:p>
    <w:p>
      <w:r>
        <w:t>동</w:t>
      </w:r>
    </w:p>
    <w:p>
      <w:r>
        <w:t>B 중대한 과실 +20 차</w:t>
      </w:r>
    </w:p>
    <w:p>
      <w:r>
        <w:t>와</w:t>
      </w:r>
    </w:p>
    <w:p>
      <w:r>
        <w:t>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사고 상황 )의</w:t>
      </w:r>
    </w:p>
    <w:p>
      <w:r>
        <w:t>사</w:t>
      </w:r>
    </w:p>
    <w:p>
      <w:r>
        <w:t>⊙ 신호등이 설치된 교차로에서 횡단보도 보행자 적색신호에 횡단하는 A이륜차량과 신호에  고</w:t>
      </w:r>
    </w:p>
    <w:p>
      <w:r>
        <w:t>따라 정상 직진(좌회전)하는 B차량이 충돌한 사고이다. A차량이 승용차인 경우도 준용한다.</w:t>
      </w:r>
    </w:p>
    <w:p>
      <w:r>
        <w:t>기본 과실비율 해설</w:t>
      </w:r>
    </w:p>
    <w:p>
      <w:r>
        <w:t>⊙ 신호기가 있는 교차로에서 신호는 양 차량 운전자가 신뢰하는 것으로, B차량은 A차량이</w:t>
      </w:r>
    </w:p>
    <w:p>
      <w:r>
        <w:t>신호를 위반하여 보행자 횡단보도를 보행자 적색신호에 횡단할 것을 예상하고 주의해야</w:t>
      </w:r>
    </w:p>
    <w:p>
      <w:r>
        <w:t>할 이유가 없으므로 A차량의 일방과실(100:0)로 정한다.</w:t>
      </w:r>
    </w:p>
    <w:p>
      <w:r>
        <w:t>수정요소(인과관계를 감안한 과실비율 조정) 해설</w:t>
      </w:r>
    </w:p>
    <w:p>
      <w:r>
        <w:t>⊙ 양 차량의 현저한 과실 내지 중과실은 양 차량 진입 시점, 양 차량 진행 속도, 기타 충격부위</w:t>
      </w:r>
    </w:p>
    <w:p>
      <w:r>
        <w:t>등 여러 사정을 비교하여 가감산할 수 있다.</w:t>
      </w:r>
    </w:p>
    <w:p>
      <w:r>
        <w:t>[페이지 436 표 1]</w:t>
      </w:r>
    </w:p>
    <w:p>
      <w:r>
        <w:t>| 차53-1   | 횡단보도(보행자적색) 횡단 대 신호에 따라 직진(좌회전)   | None          | None          | None   | None   |</w:t>
        <w:br/>
        <w:t>|----------|---------------------------------------------------------|---------------|---------------|--------|--------|</w:t>
        <w:br/>
        <w:t xml:space="preserve">|          | (A) 횡단보도 횡단 (보행자신호 적색) </w:t>
        <w:br/>
        <w:t>(B) 녹색 직진 (녹색화살표 좌회전)                                                         |               |               |        |        |</w:t>
        <w:br/>
        <w:t>|          |                                                         | 기본 과실비율 |               | A100   | B0     |</w:t>
        <w:br/>
        <w:t>|          |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 |                                                         |               | A 중대한 과실 | +20    |        |</w:t>
        <w:br/>
        <w:t>|          |                                                         |               | B 현저한 과실 |        | +10    |</w:t>
        <w:br/>
        <w:t>|          |                                                         |               | B 중대한 과실 |        | +20    |</w:t>
      </w:r>
    </w:p>
    <w:p>
      <w:r>
        <w:t>자동차사고 과실비율 인정기준 │ 제3편 사고유형별 과실비율 적용기준 436</w:t>
      </w:r>
    </w:p>
    <w:p>
      <w:r>
        <w:t>관련 법규</w:t>
      </w:r>
    </w:p>
    <w:p>
      <w:r>
        <w:t>⊙ 도로교통법 제2조(정의)</w:t>
      </w:r>
    </w:p>
    <w:p>
      <w:r>
        <w:t>13. “교차로”란 ‘십(十)’자로, ‘T’자로나 그 밖에 둘 이상의 도로(보도와 차도가 구분되어 있는</w:t>
      </w:r>
    </w:p>
    <w:p>
      <w:r>
        <w:t>도로에서는 차도를 말한다)가 교차하는 부분을 말한다.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이하 같다) 을 보조하는 사람으로서 대통령령으로</w:t>
      </w:r>
    </w:p>
    <w:p>
      <w:r>
        <w:t>정하는 사람(이하 “경찰보조자”라 한다) 제</w:t>
      </w:r>
    </w:p>
    <w:p>
      <w:r>
        <w:t>2</w:t>
      </w:r>
    </w:p>
    <w:p>
      <w:r>
        <w:t>장</w:t>
      </w:r>
    </w:p>
    <w:p>
      <w:r>
        <w:t>. 자</w:t>
      </w:r>
    </w:p>
    <w:p>
      <w:r>
        <w:t>⊙ 도로교통법 제18조(횡단 등의 금지)  동</w:t>
      </w:r>
    </w:p>
    <w:p>
      <w:r>
        <w:t>차</w:t>
      </w:r>
    </w:p>
    <w:p>
      <w:r>
        <w:t>① 차마의 운전자는 보행자나 다른 차마의 정상적인 통행을 방해할 우려가 있는 경우에는  와</w:t>
      </w:r>
    </w:p>
    <w:p>
      <w:r>
        <w:t>자</w:t>
      </w:r>
    </w:p>
    <w:p>
      <w:r>
        <w:t>차마를 운전하여 도로를 횡단하거나 유턴 또는 후진하여서는 아니 된다.  동</w:t>
      </w:r>
    </w:p>
    <w:p>
      <w:r>
        <w:t>차</w:t>
      </w:r>
    </w:p>
    <w:p>
      <w:r>
        <w:t>(이</w:t>
      </w:r>
    </w:p>
    <w:p>
      <w:r>
        <w:t>륜</w:t>
      </w:r>
    </w:p>
    <w:p>
      <w:r>
        <w:t>⊙ 도로교통법 제25조(교차로 통행방법)  차</w:t>
      </w:r>
    </w:p>
    <w:p>
      <w:r>
        <w:t>포</w:t>
      </w:r>
    </w:p>
    <w:p>
      <w:r>
        <w:t>⑤ 모든 차 또는 노면전차의 운전자는 신호기로 교통정리를 하고 있는 교차로에 들어가려는  함</w:t>
      </w:r>
    </w:p>
    <w:p>
      <w:r>
        <w:t>)의</w:t>
      </w:r>
    </w:p>
    <w:p>
      <w:r>
        <w:t>경우에는 진행하려는 진로의 앞쪽에 있는 차 또는 노면전차의 상황에 따라 교차로(정지선이   사</w:t>
      </w:r>
    </w:p>
    <w:p>
      <w:r>
        <w:t>고</w:t>
      </w:r>
    </w:p>
    <w:p>
      <w:r>
        <w:t>설치되어 있는 경우에는 그 정지선을 넘은 부분을 말한다)에 정지하게 되어 다른 차 또는</w:t>
      </w:r>
    </w:p>
    <w:p>
      <w:r>
        <w:t>노면전차의 통행에 방해가 될 우려가 있는 경우에는 그 교차로에 들어가서는 아니 된다.</w:t>
      </w:r>
    </w:p>
    <w:p>
      <w:r>
        <w:t>참고 판례</w:t>
      </w:r>
    </w:p>
    <w:p>
      <w:r>
        <w:t>⊙ 대법원 2005. 5. 13. 선고 2005다7177 판결</w:t>
      </w:r>
    </w:p>
    <w:p>
      <w:r>
        <w:t>신호등에 의하여 교통정리가 행하여지고 있는 교차로의 통행 방법과 운전자의 주의의무 ;</w:t>
      </w:r>
    </w:p>
    <w:p>
      <w:r>
        <w:t>신호등에 의하여 교통정리가 행하여지고 있는 교차로를 진행신호에 따라 진행하는 차량의</w:t>
      </w:r>
    </w:p>
    <w:p>
      <w:r>
        <w:t>운전자는 특별한 사정이 없는 한 다른 차량들도 교통법규를 준수하고 충돌을 피하기 위하여</w:t>
      </w:r>
    </w:p>
    <w:p>
      <w:r>
        <w:t>적절한 조치를 취할 것으로 믿고 운전하면 충분하고, 다른 차량이 신호를 위반하고 자신의</w:t>
      </w:r>
    </w:p>
    <w:p>
      <w:r>
        <w:t>진로를 가로질러 진행하여 오거나 자신의 차량을 들이받을 경우까지 예상하여 그에 따른</w:t>
      </w:r>
    </w:p>
    <w:p>
      <w:r>
        <w:t>사고발생을 미리 방지할 특별한 조치까지 강구할 주의의무는 없으며, 다만 신호를 준수하여</w:t>
      </w:r>
    </w:p>
    <w:p>
      <w:r>
        <w:t>자동차사고 과실비율 인정기준 │ 제3편 사고유형별 과실비율 적용기준 437</w:t>
      </w:r>
    </w:p>
    <w:p>
      <w:r>
        <w:t>진행하는 차량의 운전자라고 하더라도 이미 교차로에 진입하고 있는 다른 차량이 있다거나 다른</w:t>
      </w:r>
    </w:p>
    <w:p>
      <w:r>
        <w:t>차량이 그 진행방향의 신호가 진행신호에서 정지신호로 바뀐 직후에 교차로를 진입하여 계속</w:t>
      </w:r>
    </w:p>
    <w:p>
      <w:r>
        <w:t>진행하고 있는 것을 발견하였다거나 또는 그 밖에 신호를 위반하여 교차로를 진입할 것이</w:t>
      </w:r>
    </w:p>
    <w:p>
      <w:r>
        <w:t>예상되는 특별한 경우라면 그러한 차량의 동태를 두루 살피면서 서행하는 등으로 사고를 방</w:t>
      </w:r>
    </w:p>
    <w:p>
      <w:r>
        <w:t>지할 태세를 갖추고 운전하여야 할 주의의무는 있다 할 것이지만, 그와 같은 주의의무는 어디</w:t>
      </w:r>
    </w:p>
    <w:p>
      <w:r>
        <w:t>까지나 신호가 바뀌기 전이나 그 직후에 교차로에 진입하여 진행하고 있는 차량에 대한 관계</w:t>
      </w:r>
    </w:p>
    <w:p>
      <w:r>
        <w:t>에서 인정되는 것이고, 신호가 바뀐 후 다른 차량이 신호를 위반하여 교차로에 새로 진입하여</w:t>
      </w:r>
    </w:p>
    <w:p>
      <w:r>
        <w:t>진행하여 올 경우까지를 예상하여 그에 따른 사고발생을 방지하기 위한 조치까지 강구할 주의</w:t>
      </w:r>
    </w:p>
    <w:p>
      <w:r>
        <w:t>의무는 없는 것이다.(대법원 1995. 10. 13. 선고 95다29369 판결, 1999. 8. 24. 선고 99다</w:t>
      </w:r>
    </w:p>
    <w:p>
      <w:r>
        <w:t>30428 판결, 2002. 9. 6. 선고 2002다38767 판결 등 참조)</w:t>
      </w:r>
    </w:p>
    <w:p>
      <w:r>
        <w:t>⊙ 서울중앙지방법원 2020. 2. 19. 선고 2019나50719 판결  제</w:t>
      </w:r>
    </w:p>
    <w:p>
      <w:r>
        <w:t>2</w:t>
      </w:r>
    </w:p>
    <w:p>
      <w:r>
        <w:t>A차량(이륜)은 횡단보도를 무단으로 진행하던 중 좌회전 신호를 따라 위 횡단보도를 통과하 장</w:t>
      </w:r>
    </w:p>
    <w:p>
      <w:r>
        <w:t>. 자</w:t>
      </w:r>
    </w:p>
    <w:p>
      <w:r>
        <w:t>던 B차량의 좌측면을 충격한 사고에서, A차량은 오토바이 차량으로서 보행자를 위한 횡단보 동</w:t>
      </w:r>
    </w:p>
    <w:p>
      <w:r>
        <w:t>차</w:t>
      </w:r>
    </w:p>
    <w:p>
      <w:r>
        <w:t>도를 주행할 수 없음에도 불구하고 횡단보도를 주행하였던 점, A차량이 위 횡단보도를  와</w:t>
      </w:r>
    </w:p>
    <w:p>
      <w:r>
        <w:t>자</w:t>
      </w:r>
    </w:p>
    <w:p>
      <w:r>
        <w:t>진행할 당시의 신호는 적색 신호로서 횡단보도를 통한 통행 자체가 신호 위반이었던 점,  동</w:t>
      </w:r>
    </w:p>
    <w:p>
      <w:r>
        <w:t>차</w:t>
      </w:r>
    </w:p>
    <w:p>
      <w:r>
        <w:t>B차량은 좌회전 신호에 따라 좌회전 중이었던 점, B차량이 당시에 보행자가 아닌 오토바이가  (이</w:t>
      </w:r>
    </w:p>
    <w:p>
      <w:r>
        <w:t>륜</w:t>
      </w:r>
    </w:p>
    <w:p>
      <w:r>
        <w:t>차</w:t>
      </w:r>
    </w:p>
    <w:p>
      <w:r>
        <w:t>신호를 위반하여 횡단보도를 진행할 것까지 예상하기는 어려웠을 것으로 보이는 점 등에서   포</w:t>
      </w:r>
    </w:p>
    <w:p>
      <w:r>
        <w:t>함</w:t>
      </w:r>
    </w:p>
    <w:p>
      <w:r>
        <w:t>A 과실 100%.  )의</w:t>
      </w:r>
    </w:p>
    <w:p>
      <w:r>
        <w:t>사</w:t>
      </w:r>
    </w:p>
    <w:p>
      <w:r>
        <w:t>고</w:t>
      </w:r>
    </w:p>
    <w:p>
      <w:r>
        <w:t>⊙ 서울중앙지방법원 2019. 9. 5. 선고 2019나21216 판결</w:t>
      </w:r>
    </w:p>
    <w:p>
      <w:r>
        <w:t>B차량은 지하차도 부근 도로 1차로를 직진신호에 지나다 그곳에 설치된 횡단보도를 적색</w:t>
      </w:r>
    </w:p>
    <w:p>
      <w:r>
        <w:t>신호에 무단 횡단하던 A차량과 부딪힌 사고에서, B차량의 과속을 인정할 증거가 없고 신호를</w:t>
      </w:r>
    </w:p>
    <w:p>
      <w:r>
        <w:t>준수하여 운전하는 B차량에게 보행자를 위한 횡단보도를 적색으로 무단 횡단하는 오토바이</w:t>
      </w:r>
    </w:p>
    <w:p>
      <w:r>
        <w:t>까지 예상하여 운전하여야 할 주의의무까지 있다고 할 수 없으므로 적색신호에 횡단보도를</w:t>
      </w:r>
    </w:p>
    <w:p>
      <w:r>
        <w:t>무단 횡단한 A차량의 과실 100%.</w:t>
      </w:r>
    </w:p>
    <w:p>
      <w:r>
        <w:t>자동차사고 과실비율 인정기준 │ 제3편 사고유형별 과실비율 적용기준 438</w:t>
      </w:r>
    </w:p>
    <w:p>
      <w:r>
        <w:t>(4) 회전교차로 사고 [차54]</w:t>
      </w:r>
    </w:p>
    <w:p>
      <w:r>
        <w:t>회전 1차로 회전 대 진입</w:t>
      </w:r>
    </w:p>
    <w:p>
      <w:r>
        <w:t>차54-1</w:t>
      </w:r>
    </w:p>
    <w:p>
      <w:r>
        <w:t>(A) 교차로 내 회전</w:t>
      </w:r>
    </w:p>
    <w:p>
      <w:r>
        <w:t>(B) 회전교차로 진입</w:t>
      </w:r>
    </w:p>
    <w:p>
      <w:r>
        <w:t>기본 과실비율 A20 B80</w:t>
      </w:r>
    </w:p>
    <w:p>
      <w:r>
        <w:t>A 서행불이행 +10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B 서행불이행  +10</w:t>
      </w:r>
    </w:p>
    <w:p>
      <w:r>
        <w:t>율</w:t>
      </w:r>
    </w:p>
    <w:p>
      <w:r>
        <w:t>B 현저한 과실 +10</w:t>
      </w:r>
    </w:p>
    <w:p>
      <w:r>
        <w:t>조</w:t>
      </w:r>
    </w:p>
    <w:p>
      <w:r>
        <w:t>B 중대한 과실 +20 제</w:t>
      </w:r>
    </w:p>
    <w:p>
      <w:r>
        <w:t>정 2</w:t>
      </w:r>
    </w:p>
    <w:p>
      <w:r>
        <w:t>장</w:t>
      </w:r>
    </w:p>
    <w:p>
      <w:r>
        <w:t>예 ① B 일시정지 -10 . 자</w:t>
      </w:r>
    </w:p>
    <w:p>
      <w:r>
        <w:t>시</w:t>
      </w:r>
    </w:p>
    <w:p>
      <w:r>
        <w:t>동</w:t>
      </w:r>
    </w:p>
    <w:p>
      <w:r>
        <w:t>② B 명확한 선진입 -10 차</w:t>
      </w:r>
    </w:p>
    <w:p>
      <w:r>
        <w:t>와</w:t>
      </w:r>
    </w:p>
    <w:p>
      <w:r>
        <w:t>③ B 진입신호불이행·지연 +10 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※舊 262, 399 기준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사고 상황  사</w:t>
      </w:r>
    </w:p>
    <w:p>
      <w:r>
        <w:t>고</w:t>
      </w:r>
    </w:p>
    <w:p>
      <w:r>
        <w:t>⊙ 1차로형 회전교차로에서, 먼저 진입하여 회전교차로 내에서 회전 중인 A차량과 회전교차</w:t>
      </w:r>
    </w:p>
    <w:p>
      <w:r>
        <w:t>로로 진입하는 B차량과 충돌한 사고이다.</w:t>
      </w:r>
    </w:p>
    <w:p>
      <w:r>
        <w:t>⊙ 2차로형 이상의 회전교차로의 경우, 먼저 진입하여 ‘회전교차로 내 우측 가장자리 차로’에서</w:t>
      </w:r>
    </w:p>
    <w:p>
      <w:r>
        <w:t>회전 중인 A차량과 회전교차로로 진입하는 B차량과 충돌한 사고이다.</w:t>
      </w:r>
    </w:p>
    <w:p>
      <w:r>
        <w:t>기본 과실비율</w:t>
      </w:r>
    </w:p>
    <w:p>
      <w:r>
        <w:t>⊙ 도로교통법 제25조의2 제2항에 따라 이미 회전교차로에 진입하여 회전차로를 주행 중인</w:t>
      </w:r>
    </w:p>
    <w:p>
      <w:r>
        <w:t>A차량에 통행우선권이 있고, 회전교차로에 진입하는 B차량은 회전 중인 차량의 진행을</w:t>
      </w:r>
    </w:p>
    <w:p>
      <w:r>
        <w:t>방해하지 않도록 양보할 의무가 있으며, 도로교통법 제48조 제1항에 따라 회전 중인</w:t>
      </w:r>
    </w:p>
    <w:p>
      <w:r>
        <w:t>A차량도 진입차량의 주행에 주의하여 사고예방을 위해 감속 또는 제동을 해야하는 안전</w:t>
      </w:r>
    </w:p>
    <w:p>
      <w:r>
        <w:t>운전 의무가 있으므로 양 차량이 기본 과실비율을 20:80으로 정한다.</w:t>
      </w:r>
    </w:p>
    <w:p>
      <w:r>
        <w:t>[페이지 439 표 1]</w:t>
      </w:r>
    </w:p>
    <w:p>
      <w:r>
        <w:t>| 차54-1   | 회전 1차로 회전 대 진입   | None          | None   | None                  | None   | None   |</w:t>
        <w:br/>
        <w:t>|----------|---------------------------|---------------|--------|-----------------------|--------|--------|</w:t>
        <w:br/>
        <w:t>|          | (A) 교차로 내 회전</w:t>
        <w:br/>
        <w:t>(B) 회전교차로 진입                           |               |        |                       |        |        |</w:t>
        <w:br/>
        <w:t>|          |                           | 기본 과실비율 |        |                       | A20    | B80    |</w:t>
        <w:br/>
        <w:t>|          |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서행불이행          | +10    |        |</w:t>
        <w:br/>
        <w:t>|          |                           |               |        | A 현저한 과실         | +10    |        |</w:t>
        <w:br/>
        <w:t>|          |                           |               |        | A 중대한 과실         | +20    |        |</w:t>
        <w:br/>
        <w:t>|          |                           |               |        | B 서행불이행          |        | +10    |</w:t>
        <w:br/>
        <w:t>|          |                           |               |        | B 현저한 과실         |        | +10    |</w:t>
        <w:br/>
        <w:t>|          |                           |               |        | B 중대한 과실         |        | +20    |</w:t>
        <w:br/>
        <w:t>|          |                           |               | ①      | B 일시정지            |        | -10    |</w:t>
        <w:br/>
        <w:t>|          |                           |               | ②      | B 명확한 선진입       |        | -10    |</w:t>
        <w:br/>
        <w:t>|          |                           |               | ③      | B 진입신호불이행·지연 |        | +10    |</w:t>
      </w:r>
    </w:p>
    <w:p>
      <w:r>
        <w:t>자동차사고 과실비율 인정기준 │ 제3편 사고유형별 과실비율 적용기준 439</w:t>
      </w:r>
    </w:p>
    <w:p>
      <w:r>
        <w:t>수정요소(인과관계를 감안한 과실비율 조정) 해설</w:t>
      </w:r>
    </w:p>
    <w:p>
      <w:r>
        <w:t>⊙ 서행불이행, 현저한 과실과 중대한 과실은 제3편 제2장 3. 수정요소의 해설 부분을 참조한다.</w:t>
      </w:r>
    </w:p>
    <w:p>
      <w:r>
        <w:t>① 진입차량이 회전차로에 진입하는 과정에서 회전차량과의 충돌을 피하고자 일시정지한</w:t>
      </w:r>
    </w:p>
    <w:p>
      <w:r>
        <w:t>경우에는 회전차량이 충돌을 회피할 여지가 상대적으로 크므로 이러한 경우 진입차량인</w:t>
      </w:r>
    </w:p>
    <w:p>
      <w:r>
        <w:t>B차량의 과실을 10%까지 감산할 수 있다.</w:t>
      </w:r>
    </w:p>
    <w:p>
      <w:r>
        <w:t>② B 진입차량의 명확한 선진입은 선진입의 정도가 명확한 경우에만 적용하며, 그 여부에</w:t>
      </w:r>
    </w:p>
    <w:p>
      <w:r>
        <w:t>대한 판단은 교차로(또는 일시정지선)에서부터 충돌지점까지의 거리, 양 차량의 속도,</w:t>
      </w:r>
    </w:p>
    <w:p>
      <w:r>
        <w:t>충돌부위 등을 종합적으로 고려하여 결정한다.</w:t>
      </w:r>
    </w:p>
    <w:p>
      <w:r>
        <w:t>③ 도로교통법 제38조 제1항에 따라 회전교차로에 진입하는 B차량은 신호를 하여야 하므로</w:t>
      </w:r>
    </w:p>
    <w:p>
      <w:r>
        <w:t>신호를 불이행하거나 신호를 지연한 경우 과실을 가산할 수 있다.</w:t>
      </w:r>
    </w:p>
    <w:p>
      <w:r>
        <w:t>제</w:t>
      </w:r>
    </w:p>
    <w:p>
      <w:r>
        <w:t>2</w:t>
      </w:r>
    </w:p>
    <w:p>
      <w:r>
        <w:t>장</w:t>
      </w:r>
    </w:p>
    <w:p>
      <w:r>
        <w:t>활용시 참고 사항 . 자</w:t>
      </w:r>
    </w:p>
    <w:p>
      <w:r>
        <w:t>동</w:t>
      </w:r>
    </w:p>
    <w:p>
      <w:r>
        <w:t>⊙ 2차로형 회전교차로의 경우, 먼저 진입하여 ‘회전 1차로’에서 회전 중인 A차량과 회전 차</w:t>
      </w:r>
    </w:p>
    <w:p>
      <w:r>
        <w:t>와</w:t>
      </w:r>
    </w:p>
    <w:p>
      <w:r>
        <w:t>교차로로 진입하는 B차량이 ‘회전 1차로까지 곧바로 진입(대진입)’한 사고는 차54-2를   자</w:t>
      </w:r>
    </w:p>
    <w:p>
      <w:r>
        <w:t>동</w:t>
      </w:r>
    </w:p>
    <w:p>
      <w:r>
        <w:t>적용한다.  차</w:t>
      </w:r>
    </w:p>
    <w:p>
      <w:r>
        <w:t>(이</w:t>
      </w:r>
    </w:p>
    <w:p>
      <w:r>
        <w:t>륜</w:t>
      </w:r>
    </w:p>
    <w:p>
      <w:r>
        <w:t>⊙ 2차로형 이상 회전교차로의 경우, 회전 1차로에서 회전 중인 차량이 ‘진출’하는 A차량과  차</w:t>
      </w:r>
    </w:p>
    <w:p>
      <w:r>
        <w:t>포</w:t>
      </w:r>
    </w:p>
    <w:p>
      <w:r>
        <w:t>회전교차로로 진입하는 B차량 사이의 사고는 차54-3을 적용한다. 함</w:t>
      </w:r>
    </w:p>
    <w:p>
      <w:r>
        <w:t>)의</w:t>
      </w:r>
    </w:p>
    <w:p>
      <w:r>
        <w:t>사</w:t>
      </w:r>
    </w:p>
    <w:p>
      <w:r>
        <w:t>고</w:t>
      </w:r>
    </w:p>
    <w:p>
      <w:r>
        <w:t>관련 법규</w:t>
      </w:r>
    </w:p>
    <w:p>
      <w:r>
        <w:t>⊙ 도로교통법 제2조(정의)</w:t>
      </w:r>
    </w:p>
    <w:p>
      <w:r>
        <w:t>이 법에서 사용하는 용어의 뜻은 다음과 같다.</w:t>
      </w:r>
    </w:p>
    <w:p>
      <w:r>
        <w:t>13의 2. “회전교차로”란 교차로 중 차마가 원형의 교통섬(차마의 안전하고 원활한 교통처리나</w:t>
      </w:r>
    </w:p>
    <w:p>
      <w:r>
        <w:t>보행자 도로횡단의 안전을 확보하기 위하여 교차로 또는 차도의 분기점 등에 설치하는 섬</w:t>
      </w:r>
    </w:p>
    <w:p>
      <w:r>
        <w:t>모양의 시설을 말한다)을 중심으로 반시계방향으로 통행하도록 한 원형의 도로를 말한다.</w:t>
      </w:r>
    </w:p>
    <w:p>
      <w:r>
        <w:t>⊙ 도로교통법 제25조의2(회전교차로 통행방법)</w:t>
      </w:r>
    </w:p>
    <w:p>
      <w:r>
        <w:t>① 모든 차의 운전자는 회전교차로에서는 반시계방향으로 통행하여야 한다.</w:t>
      </w:r>
    </w:p>
    <w:p>
      <w:r>
        <w:t>② 모든 차의 운전자는 회전교차로에 진입하려는 경우에는 서행하거나 일시정지하여야 하며,</w:t>
      </w:r>
    </w:p>
    <w:p>
      <w:r>
        <w:t>이미 진행하고 있는 다른 차가 있는 때에는 그 차에 진로를 양보하여야 한다.</w:t>
      </w:r>
    </w:p>
    <w:p>
      <w:r>
        <w:t>자동차사고 과실비율 인정기준 │ 제3편 사고유형별 과실비율 적용기준 440</w:t>
      </w:r>
    </w:p>
    <w:p>
      <w:r>
        <w:t>③ 제1항 및 제2항에 따라 회전교차로 통행을 위하여 손이나 방향지시기 또는 등화로써</w:t>
      </w:r>
    </w:p>
    <w:p>
      <w:r>
        <w:t>신호를 하는 차가 있는 경우 그 뒤차의 운전자는 신호를 한 앞차의 진행을 방해하여서는</w:t>
      </w:r>
    </w:p>
    <w:p>
      <w:r>
        <w:t>아니 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회전교차로에서</w:t>
      </w:r>
    </w:p>
    <w:p>
      <w:r>
        <w:t>진출하는 경우에는 손이나 방향지시기 또는 등화로써 그 행위가 끝날 때까지 신호를</w:t>
      </w:r>
    </w:p>
    <w:p>
      <w:r>
        <w:t>하여야 한다.</w:t>
      </w:r>
    </w:p>
    <w:p>
      <w:r>
        <w:t>⊙ 도로교통법 시행규칙 별표 6</w:t>
      </w:r>
    </w:p>
    <w:p>
      <w:r>
        <w:t>(안전표지의 종류, 만드는 방식, 설치하는 장소·기준 및 표시하는 뜻)</w:t>
      </w:r>
    </w:p>
    <w:p>
      <w:r>
        <w:t>제</w:t>
      </w:r>
    </w:p>
    <w:p>
      <w:r>
        <w:t>2</w:t>
      </w:r>
    </w:p>
    <w:p>
      <w:r>
        <w:t>일련번호 종류 만드는 방식(단위: 밀리미터) 표시하는 뜻 설치기준 및 장소 장</w:t>
      </w:r>
    </w:p>
    <w:p>
      <w:r>
        <w:t>. 자</w:t>
      </w:r>
    </w:p>
    <w:p>
      <w:r>
        <w:t>526의2 회전  ·   회전교차로에  ·   회전교차로에 진입할  동</w:t>
      </w:r>
    </w:p>
    <w:p>
      <w:r>
        <w:t>교차로  진입하려는 차량이  경우 양보해야할  차</w:t>
      </w:r>
    </w:p>
    <w:p>
      <w:r>
        <w:t>와</w:t>
      </w:r>
    </w:p>
    <w:p>
      <w:r>
        <w:t>양보선  양보해야할 지점을  지점에 설치  자</w:t>
      </w:r>
    </w:p>
    <w:p>
      <w:r>
        <w:t>동</w:t>
      </w:r>
    </w:p>
    <w:p>
      <w:r>
        <w:t>표시 표시하는 것 ·   양보표지(일련번호</w:t>
      </w:r>
    </w:p>
    <w:p>
      <w:r>
        <w:t>차</w:t>
      </w:r>
    </w:p>
    <w:p>
      <w:r>
        <w:t>228)를 회전교차로에  (이</w:t>
      </w:r>
    </w:p>
    <w:p>
      <w:r>
        <w:t>륜</w:t>
      </w:r>
    </w:p>
    <w:p>
      <w:r>
        <w:t>진입하는 지점 우측에</w:t>
      </w:r>
    </w:p>
    <w:p>
      <w:r>
        <w:t>차</w:t>
      </w:r>
    </w:p>
    <w:p>
      <w:r>
        <w:t>함께 설치  포</w:t>
      </w:r>
    </w:p>
    <w:p>
      <w:r>
        <w:t>함</w:t>
      </w:r>
    </w:p>
    <w:p>
      <w:r>
        <w:t>)의</w:t>
      </w:r>
    </w:p>
    <w:p>
      <w:r>
        <w:t>사</w:t>
      </w:r>
    </w:p>
    <w:p>
      <w:r>
        <w:t>⊙ (참고)회전교차로 운영원리(국토교통부, 회전교차로 설계지침(`22.8.)) 고</w:t>
      </w:r>
    </w:p>
    <w:p>
      <w:r>
        <w:t>회전교차로의 기본 운영원리는 양보인데, 교차로에 진입하는 자동차는 회전 중인 자동차에게</w:t>
      </w:r>
    </w:p>
    <w:p>
      <w:r>
        <w:t>양보를 해야 하므로, 회전차로 내부에서 주행 중인 자동차를 방해하여서는 아니되며 무리하게</w:t>
      </w:r>
    </w:p>
    <w:p>
      <w:r>
        <w:t>진입하지 않고 회전차로 내에 여유 공간이 있을 때까지 양보선에서 대기하며 기다려야 한다.</w:t>
      </w:r>
    </w:p>
    <w:p>
      <w:r>
        <w:t>결과적으로 접근차로에서 정지지체가 생길 수 있으나, 교차로 내부 회전차로의 정체는 발생</w:t>
      </w:r>
    </w:p>
    <w:p>
      <w:r>
        <w:t>하지 않는다. 회전교차로 진입 시에는 충분히 속도를 줄인 후 진입하도록 유도하고 회전교차</w:t>
      </w:r>
    </w:p>
    <w:p>
      <w:r>
        <w:t>로 통과 시에는 모든 자동차가 중앙교통섬을 중심으로 반시계 방향으로 회전하여 통행하도록</w:t>
      </w:r>
    </w:p>
    <w:p>
      <w:r>
        <w:t>한다.</w:t>
      </w:r>
    </w:p>
    <w:p>
      <w:r>
        <w:t>[페이지 441 표 1]</w:t>
      </w:r>
    </w:p>
    <w:p>
      <w:r>
        <w:t>| 일련번호   | 종류   | 만드는 방식(단위: 밀리미터)   | 표시하는 뜻   | 설치기준 및 장소   |</w:t>
        <w:br/>
        <w:t>|------------|--------|-------------------------------|---------------|--------------------|</w:t>
        <w:br/>
        <w:t xml:space="preserve">|            | 회전 </w:t>
        <w:br/>
        <w:t xml:space="preserve">교차로 </w:t>
        <w:br/>
        <w:t xml:space="preserve">양보선 </w:t>
        <w:br/>
        <w:t xml:space="preserve">표시        |                               | ·   회전교차로에 </w:t>
        <w:br/>
        <w:t xml:space="preserve">진입하려는 차량이 </w:t>
        <w:br/>
        <w:t xml:space="preserve">양보해야할 지점을 </w:t>
        <w:br/>
        <w:t>표시하는 것               |                    |</w:t>
      </w:r>
    </w:p>
    <w:p>
      <w:r>
        <w:t>자동차사고 과실비율 인정기준 │ 제3편 사고유형별 과실비율 적용기준 441</w:t>
      </w:r>
    </w:p>
    <w:p>
      <w:r>
        <w:t>회전 2차로 이상 회전 대 대( )진입</w:t>
      </w:r>
    </w:p>
    <w:p>
      <w:r>
        <w:t>大</w:t>
      </w:r>
    </w:p>
    <w:p>
      <w:r>
        <w:t>차54-2</w:t>
      </w:r>
    </w:p>
    <w:p>
      <w:r>
        <w:t>(A) 회전1차로 회전</w:t>
      </w:r>
    </w:p>
    <w:p>
      <w:r>
        <w:t>(B) 회전1차로로 곧바로 진입</w:t>
      </w:r>
    </w:p>
    <w:p>
      <w:r>
        <w:t>기본 과실비율 A10 B90</w:t>
      </w:r>
    </w:p>
    <w:p>
      <w:r>
        <w:t>A 서행불이행 +10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B 서행불이행  +10</w:t>
      </w:r>
    </w:p>
    <w:p>
      <w:r>
        <w:t>율</w:t>
      </w:r>
    </w:p>
    <w:p>
      <w:r>
        <w:t>B 현저한 과실 +10</w:t>
      </w:r>
    </w:p>
    <w:p>
      <w:r>
        <w:t>조</w:t>
      </w:r>
    </w:p>
    <w:p>
      <w:r>
        <w:t>B 중대한 과실 +20</w:t>
      </w:r>
    </w:p>
    <w:p>
      <w:r>
        <w:t>정</w:t>
      </w:r>
    </w:p>
    <w:p>
      <w:r>
        <w:t>예 ① B 일시정지 -10</w:t>
      </w:r>
    </w:p>
    <w:p>
      <w:r>
        <w:t>시</w:t>
      </w:r>
    </w:p>
    <w:p>
      <w:r>
        <w:t>제</w:t>
      </w:r>
    </w:p>
    <w:p>
      <w:r>
        <w:t>② B 명확한 선진입 -10 2</w:t>
      </w:r>
    </w:p>
    <w:p>
      <w:r>
        <w:t>장</w:t>
      </w:r>
    </w:p>
    <w:p>
      <w:r>
        <w:t>③ B 진입신호불이행·지연 +10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265, 399-3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2차로형 회전교차로에서 내부 1차로를 회전 중인 A차량과 회전교차로 내부 2차로를 거쳐  )의</w:t>
      </w:r>
    </w:p>
    <w:p>
      <w:r>
        <w:t>사</w:t>
      </w:r>
    </w:p>
    <w:p>
      <w:r>
        <w:t>1차로까지 크게 진입(대진입)하는 B차량이 충돌한 사고이다. 고</w:t>
      </w:r>
    </w:p>
    <w:p>
      <w:r>
        <w:t>⊙ 3차로 이상 회전교차로에서도 준용된다.</w:t>
      </w:r>
    </w:p>
    <w:p>
      <w:r>
        <w:t>기본 과실비율 해설</w:t>
      </w:r>
    </w:p>
    <w:p>
      <w:r>
        <w:t>⊙ 회전교차로에서는 도로교통법 제25조의2 제2항에 따라 회전차량에게 통행우선권이</w:t>
      </w:r>
    </w:p>
    <w:p>
      <w:r>
        <w:t>주어져 있고, 진입차량의 경우 서행 및 양보 의무가 있으며, 급진로변경과 유사한 형태</w:t>
      </w:r>
    </w:p>
    <w:p>
      <w:r>
        <w:t>라는 점을 고려하여 대진입하는 B차량의 과실을 가중하여 양 차량의 기본 과실비율을</w:t>
      </w:r>
    </w:p>
    <w:p>
      <w:r>
        <w:t>10:90으로 정한다.</w:t>
      </w:r>
    </w:p>
    <w:p>
      <w:r>
        <w:t>[페이지 442 표 1]</w:t>
      </w:r>
    </w:p>
    <w:p>
      <w:r>
        <w:t xml:space="preserve">| 차54-2   | 회전 2차로 이상 회전 대 대( )진입 </w:t>
        <w:br/>
        <w:t>大   | None          | None   | None                  | None   | None   |</w:t>
        <w:br/>
        <w:t>|----------|---|---------------|--------|-----------------------|--------|--------|</w:t>
        <w:br/>
        <w:t>|          | (A) 회전1차로 회전</w:t>
        <w:br/>
        <w:t>(B) 회전1차로로 곧바로 진입   |               |        |                       |        |        |</w:t>
        <w:br/>
        <w:t>|          |   | 기본 과실비율 |        |                       | A10    | B90    |</w:t>
        <w:br/>
        <w:t>|          |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서행불이행          | +10    |        |</w:t>
        <w:br/>
        <w:t>|          |   |               |        | A 현저한 과실         | +10    |        |</w:t>
        <w:br/>
        <w:t>|          |   |               |        | A 중대한 과실         | +20    |        |</w:t>
        <w:br/>
        <w:t>|          |   |               |        | B 서행불이행          |        | +10    |</w:t>
        <w:br/>
        <w:t>|          |   |               |        | B 현저한 과실         |        | +10    |</w:t>
        <w:br/>
        <w:t>|          |   |               |        | B 중대한 과실         |        | +20    |</w:t>
        <w:br/>
        <w:t>|          |   |               | ①      | B 일시정지            |        | -10    |</w:t>
        <w:br/>
        <w:t>|          |   |               | ②      | B 명확한 선진입       |        | -10    |</w:t>
        <w:br/>
        <w:t>|          |   |               | ③      | B 진입신호불이행·지연 |        | +10    |</w:t>
      </w:r>
    </w:p>
    <w:p>
      <w:r>
        <w:t>자동차사고 과실비율 인정기준 │ 제3편 사고유형별 과실비율 적용기준 442</w:t>
      </w:r>
    </w:p>
    <w:p>
      <w:r>
        <w:t>수정요소(인과관계를 감안한 과실비율 조정) 해설</w:t>
      </w:r>
    </w:p>
    <w:p>
      <w:r>
        <w:t>⊙ 서행불이행, 현저한 과실과 중대한 과실은 제3편 제2장 3. 수정요소의 해설 부분을 참조한다.</w:t>
      </w:r>
    </w:p>
    <w:p>
      <w:r>
        <w:t>① B진입차량이 회전차로에 진입하는 과정에서 회전차량과의 충돌을 피하고자 일시정지한</w:t>
      </w:r>
    </w:p>
    <w:p>
      <w:r>
        <w:t>경우에는 회전차량이 충돌을 회피할 여지가 상대적으로 크므로 이러한 경우 진입차량 B의</w:t>
      </w:r>
    </w:p>
    <w:p>
      <w:r>
        <w:t>과실을 10%까지 감산할 수 있다.</w:t>
      </w:r>
    </w:p>
    <w:p>
      <w:r>
        <w:t>② B 진입차량의 명확한 선진입은 선진입의 정도가 명확한 경우에만 적용하며, 그 여부에</w:t>
      </w:r>
    </w:p>
    <w:p>
      <w:r>
        <w:t>대한 판단은 교차로(또는 일시정지선)에서부터 충돌지점까지의 거리, 양 차량의 속도,</w:t>
      </w:r>
    </w:p>
    <w:p>
      <w:r>
        <w:t>충돌부위 등을 종합적으로 고려하여 결정한다.</w:t>
      </w:r>
    </w:p>
    <w:p>
      <w:r>
        <w:t>③ 도로교통법 제38조 제1항에 따라 회전교차로에 진입하는 B차량은 신호를 하여야 하므로</w:t>
      </w:r>
    </w:p>
    <w:p>
      <w:r>
        <w:t>신호를 불이행하거나 신호를 지연한 경우 가산할 수 있다.</w:t>
      </w:r>
    </w:p>
    <w:p>
      <w:r>
        <w:t>제</w:t>
      </w:r>
    </w:p>
    <w:p>
      <w:r>
        <w:t>2</w:t>
      </w:r>
    </w:p>
    <w:p>
      <w:r>
        <w:t>장</w:t>
      </w:r>
    </w:p>
    <w:p>
      <w:r>
        <w:t>관련 법규 . 자</w:t>
      </w:r>
    </w:p>
    <w:p>
      <w:r>
        <w:t>동</w:t>
      </w:r>
    </w:p>
    <w:p>
      <w:r>
        <w:t>차</w:t>
      </w:r>
    </w:p>
    <w:p>
      <w:r>
        <w:t>⊙ 도로교통법 제2조(정의) 와</w:t>
      </w:r>
    </w:p>
    <w:p>
      <w:r>
        <w:t>이 법에서 사용하는 용어의 뜻은 다음과 같다.   자</w:t>
      </w:r>
    </w:p>
    <w:p>
      <w:r>
        <w:t>동</w:t>
      </w:r>
    </w:p>
    <w:p>
      <w:r>
        <w:t>차</w:t>
      </w:r>
    </w:p>
    <w:p>
      <w:r>
        <w:t>13의 2. “회전교차로”란 교차로 중 차마가 원형의 교통섬(차마의 안전하고 원활한 교통처리나  (이</w:t>
      </w:r>
    </w:p>
    <w:p>
      <w:r>
        <w:t>륜</w:t>
      </w:r>
    </w:p>
    <w:p>
      <w:r>
        <w:t>보행자 도로횡단의 안전을 확보하기 위하여 교차로 또는 차도의 분기점 등에 설치하는 섬  차</w:t>
      </w:r>
    </w:p>
    <w:p>
      <w:r>
        <w:t>포</w:t>
      </w:r>
    </w:p>
    <w:p>
      <w:r>
        <w:t>모양의 시설을 말한다)을 중심으로 반시계방향으로 통행하도록 한 원형의 도로를 말한다. 함</w:t>
      </w:r>
    </w:p>
    <w:p>
      <w:r>
        <w:t>)의</w:t>
      </w:r>
    </w:p>
    <w:p>
      <w:r>
        <w:t>사</w:t>
      </w:r>
    </w:p>
    <w:p>
      <w:r>
        <w:t>고</w:t>
      </w:r>
    </w:p>
    <w:p>
      <w:r>
        <w:t>⊙ 도로교통법 제19조(안전거리 확보 등)</w:t>
      </w:r>
    </w:p>
    <w:p>
      <w:r>
        <w:t>③ 모든 차의 운전자는 차의 진로를 변경하려는 경우에 그 변경하려는 방향으로 오고 있는 다</w:t>
      </w:r>
    </w:p>
    <w:p>
      <w:r>
        <w:t>른 차의 정상적인 통행에 장애를 줄 우려가 있을 때에는 진로를 변경하여서는 아니 된다.</w:t>
      </w:r>
    </w:p>
    <w:p>
      <w:r>
        <w:t>⊙ 도로교통법 제25조의2(회전교차로 통행방법)</w:t>
      </w:r>
    </w:p>
    <w:p>
      <w:r>
        <w:t>① 모든 차의 운전자는 회전교차로에서는 반시계방향으로 통행하여야 한다.</w:t>
      </w:r>
    </w:p>
    <w:p>
      <w:r>
        <w:t>② 모든 차의 운전자는 회전교차로에 진입하려는 경우에는 서행하거나 일시정지하여야 하며,</w:t>
      </w:r>
    </w:p>
    <w:p>
      <w:r>
        <w:t>이미 진행하고 있는 다른 차가 있는 때에는 그 차에 진로를 양보하여야 한다.</w:t>
      </w:r>
    </w:p>
    <w:p>
      <w:r>
        <w:t>③ 제1항 및 제2항에 따라 회전교차로 통행을 위하여 손이나 방향지시기 또는 등화로써</w:t>
      </w:r>
    </w:p>
    <w:p>
      <w:r>
        <w:t>신호를 하는 차가 있는 경우 그 뒤차의 운전자는 신호를 한 앞차의 진행을 방해하여서는</w:t>
      </w:r>
    </w:p>
    <w:p>
      <w:r>
        <w:t>아니 된다.</w:t>
      </w:r>
    </w:p>
    <w:p>
      <w:r>
        <w:t>자동차사고 과실비율 인정기준 │ 제3편 사고유형별 과실비율 적용기준 443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회전교차로에서</w:t>
      </w:r>
    </w:p>
    <w:p>
      <w:r>
        <w:t>진출하는 경우에는 손이나 방향지시기 또는 등화로써 그 행위가 끝날 때까지 신호를</w:t>
      </w:r>
    </w:p>
    <w:p>
      <w:r>
        <w:t>하여야 한다.</w:t>
      </w:r>
    </w:p>
    <w:p>
      <w:r>
        <w:t>⊙ 도로교통법 시행규칙 별표 6</w:t>
      </w:r>
    </w:p>
    <w:p>
      <w:r>
        <w:t>(안전표지의 종류, 만드는 방식, 설치하는 장소·기준 및 표시하는 뜻)</w:t>
      </w:r>
    </w:p>
    <w:p>
      <w:r>
        <w:t>일련번호 종류 만드는 방식(단위: 밀리미터) 표시하는 뜻 설치기준 및 장소</w:t>
      </w:r>
    </w:p>
    <w:p>
      <w:r>
        <w:t>526의2 회전  ·   회전교차로에  ·   회전교차로에 진입할</w:t>
      </w:r>
    </w:p>
    <w:p>
      <w:r>
        <w:t>교차로  진입하려는 차량이  경우 양보해야할</w:t>
      </w:r>
    </w:p>
    <w:p>
      <w:r>
        <w:t>양보선  양보해야할 지점을  지점에 설치</w:t>
      </w:r>
    </w:p>
    <w:p>
      <w:r>
        <w:t>표시 표시하는 것 ·   양보표지(일련번호  제</w:t>
      </w:r>
    </w:p>
    <w:p>
      <w:r>
        <w:t>2</w:t>
      </w:r>
    </w:p>
    <w:p>
      <w:r>
        <w:t>228)를 회전교차로에  장</w:t>
      </w:r>
    </w:p>
    <w:p>
      <w:r>
        <w:t>진입하는 지점 우측에  . 자</w:t>
      </w:r>
    </w:p>
    <w:p>
      <w:r>
        <w:t>동</w:t>
      </w:r>
    </w:p>
    <w:p>
      <w:r>
        <w:t>함께 설치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참고 판례 (이</w:t>
      </w:r>
    </w:p>
    <w:p>
      <w:r>
        <w:t>륜</w:t>
      </w:r>
    </w:p>
    <w:p>
      <w:r>
        <w:t>⊙ 서울중앙지방법원 2018.4.9.선고 2017나67553판결 차</w:t>
      </w:r>
    </w:p>
    <w:p>
      <w:r>
        <w:t>포</w:t>
      </w:r>
    </w:p>
    <w:p>
      <w:r>
        <w:t>야간에 회전교차로에서 원고차량은 회전교차로의 2차로 도로 중 내측 차로를 진행하고 있었 함</w:t>
      </w:r>
    </w:p>
    <w:p>
      <w:r>
        <w:t>)의</w:t>
      </w:r>
    </w:p>
    <w:p>
      <w:r>
        <w:t>는데 피고차량이 원고차량의 우측 연결로에서 회전교차로로 진입하면서 원고차량의 진행을   사</w:t>
      </w:r>
    </w:p>
    <w:p>
      <w:r>
        <w:t>고</w:t>
      </w:r>
    </w:p>
    <w:p>
      <w:r>
        <w:t>보지 못하고 곧바로 회전교차로의 내측 차로로 진행하다가 피고차량의 좌측 뒷부분으로 원고</w:t>
      </w:r>
    </w:p>
    <w:p>
      <w:r>
        <w:t>차량의 우측 앞부분을 충격한 사고, 피고 차량은 일시정지 또는 양보의무를 준수하지 않으며</w:t>
      </w:r>
    </w:p>
    <w:p>
      <w:r>
        <w:t>속도를 줄이지 않고 곧바로 진입한 점, 진입 각도 등을 고려할 때 원고 차량은 피고 차량을 미리</w:t>
      </w:r>
    </w:p>
    <w:p>
      <w:r>
        <w:t>발견하기 어려운 점 등을 고려하면 피고차량의 전적인 과실로 발생한 것으로 봄이 상당함.</w:t>
      </w:r>
    </w:p>
    <w:p>
      <w:r>
        <w:t>[페이지 444 표 1]</w:t>
      </w:r>
    </w:p>
    <w:p>
      <w:r>
        <w:t>| 일련번호   | 종류   | 만드는 방식(단위: 밀리미터)   | 표시하는 뜻   | 설치기준 및 장소   |</w:t>
        <w:br/>
        <w:t>|------------|--------|-------------------------------|---------------|--------------------|</w:t>
        <w:br/>
        <w:t xml:space="preserve">|            | 회전 </w:t>
        <w:br/>
        <w:t xml:space="preserve">교차로 </w:t>
        <w:br/>
        <w:t xml:space="preserve">양보선 </w:t>
        <w:br/>
        <w:t xml:space="preserve">표시        |                               | ·   회전교차로에 </w:t>
        <w:br/>
        <w:t xml:space="preserve">진입하려는 차량이 </w:t>
        <w:br/>
        <w:t xml:space="preserve">양보해야할 지점을 </w:t>
        <w:br/>
        <w:t>표시하는 것               |                    |</w:t>
      </w:r>
    </w:p>
    <w:p>
      <w:r>
        <w:t>자동차사고 과실비율 인정기준 │ 제3편 사고유형별 과실비율 적용기준 444</w:t>
      </w:r>
    </w:p>
    <w:p>
      <w:r>
        <w:t>회전 2차로 이상 회전진출 대 진입</w:t>
      </w:r>
    </w:p>
    <w:p>
      <w:r>
        <w:t>차54-3</w:t>
      </w:r>
    </w:p>
    <w:p>
      <w:r>
        <w:t>(A) 진로변경(회전1차로-&gt;2차로)</w:t>
      </w:r>
    </w:p>
    <w:p>
      <w:r>
        <w:t>(B) 회전2차로로 진입</w:t>
      </w:r>
    </w:p>
    <w:p>
      <w:r>
        <w:t>기본 과실비율 A30 B70</w:t>
      </w:r>
    </w:p>
    <w:p>
      <w:r>
        <w:t>A 진로변경</w:t>
      </w:r>
    </w:p>
    <w:p>
      <w:r>
        <w:t>① +10</w:t>
      </w:r>
    </w:p>
    <w:p>
      <w:r>
        <w:t>신호불이행·지연</w:t>
      </w:r>
    </w:p>
    <w:p>
      <w:r>
        <w:t>과</w:t>
      </w:r>
    </w:p>
    <w:p>
      <w:r>
        <w:t>A 현저한 과실 +10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B 현저한 과실 +10</w:t>
      </w:r>
    </w:p>
    <w:p>
      <w:r>
        <w:t>조</w:t>
      </w:r>
    </w:p>
    <w:p>
      <w:r>
        <w:t>B 중대한 과실 +20</w:t>
      </w:r>
    </w:p>
    <w:p>
      <w:r>
        <w:t>정</w:t>
      </w:r>
    </w:p>
    <w:p>
      <w:r>
        <w:t>예 ② B 일시정지 -10</w:t>
      </w:r>
    </w:p>
    <w:p>
      <w:r>
        <w:t>시 제</w:t>
      </w:r>
    </w:p>
    <w:p>
      <w:r>
        <w:t>③ B 명확한 선진입 -10 2</w:t>
      </w:r>
    </w:p>
    <w:p>
      <w:r>
        <w:t>장</w:t>
      </w:r>
    </w:p>
    <w:p>
      <w:r>
        <w:t>④ B진입 신호불이행·지연 +10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266, 399-4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2차로형 교차로에서 내부 1차로를 주행하다 2차로로 진출하려는 A차량과 회전교차로로  )의</w:t>
      </w:r>
    </w:p>
    <w:p>
      <w:r>
        <w:t>사</w:t>
      </w:r>
    </w:p>
    <w:p>
      <w:r>
        <w:t>진입하려는 B차량과의 사고이다. 고</w:t>
      </w:r>
    </w:p>
    <w:p>
      <w:r>
        <w:t>⊙ 3차로 이상 회전교차로에서도 준용된다.</w:t>
      </w:r>
    </w:p>
    <w:p>
      <w:r>
        <w:t>기본 과실비율 해설</w:t>
      </w:r>
    </w:p>
    <w:p>
      <w:r>
        <w:t>⊙ 회전교차로의 경우 도로교통법 제25조의2 제2항에 따라 진입차량은 진입 시 양보 의무가</w:t>
      </w:r>
    </w:p>
    <w:p>
      <w:r>
        <w:t>명시적으로 규정되어 있어 회전차량에 통행우선권이 주어져 있으나, 회전차량도 진입</w:t>
      </w:r>
    </w:p>
    <w:p>
      <w:r>
        <w:t>하는 차량이 있는지 주의하며 진로변경해야 하므로, 양 차량의 기본 과실비율을 30:70</w:t>
      </w:r>
    </w:p>
    <w:p>
      <w:r>
        <w:t>으로 정한다.</w:t>
      </w:r>
    </w:p>
    <w:p>
      <w:r>
        <w:t>수정요소(인과관계를 감안한 과실비율 조정) 해설</w:t>
      </w:r>
    </w:p>
    <w:p>
      <w:r>
        <w:t>⊙ 현저한 과실과 중대한 과실은 제3편 제2장 3. 수정요소의 해설 부분을 참조한다.</w:t>
      </w:r>
    </w:p>
    <w:p>
      <w:r>
        <w:t>[페이지 445 표 1]</w:t>
      </w:r>
    </w:p>
    <w:p>
      <w:r>
        <w:t>| 차54-3   | 회전 2차로 이상 회전진출 대 진입   | None          | None   | None                  | None   | None   |</w:t>
        <w:br/>
        <w:t>|----------|------------------------------------|---------------|--------|-----------------------|--------|--------|</w:t>
        <w:br/>
        <w:t>|          | (A) 진로변경(회전1차로-&gt;2차로)</w:t>
        <w:br/>
        <w:t>(B) 회전2차로로 진입                                    |               |        |                       |        |        |</w:t>
        <w:br/>
        <w:t>|          |                                    | 기본 과실비율 |        |                       | A30    | B70    |</w:t>
        <w:br/>
        <w:t>|          |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①      | A 진로변경 </w:t>
        <w:br/>
        <w:t>신호불이행·지연                       | +10    |        |</w:t>
        <w:br/>
        <w:t>|          |                                    |               |        | A 현저한 과실         | +10    |        |</w:t>
        <w:br/>
        <w:t>|          |                                    |               |        | A 중대한 과실         | +20    |        |</w:t>
        <w:br/>
        <w:t>|          |                                    |               |        | B 현저한 과실         |        | +10    |</w:t>
        <w:br/>
        <w:t>|          |                                    |               |        | B 중대한 과실         |        | +20    |</w:t>
        <w:br/>
        <w:t>|          |                                    |               | ②      | B 일시정지            |        | -10    |</w:t>
        <w:br/>
        <w:t>|          |                                    |               | ③      | B 명확한 선진입       |        | -10    |</w:t>
        <w:br/>
        <w:t>|          |                                    |               | ④      | B진입 신호불이행·지연 |        | +10    |</w:t>
      </w:r>
    </w:p>
    <w:p>
      <w:r>
        <w:t>자동차사고 과실비율 인정기준 │ 제3편 사고유형별 과실비율 적용기준 445</w:t>
      </w:r>
    </w:p>
    <w:p>
      <w:r>
        <w:t>① 도로교통법 제38조(차의 신호)에 근거하여 진로변경의 신호는 후방차의 전방주의의무</w:t>
      </w:r>
    </w:p>
    <w:p>
      <w:r>
        <w:t>위반의 기초로서 중요한 의미를 가지기 때문에 진로변경신호 불이행 또는 지연을 한</w:t>
      </w:r>
    </w:p>
    <w:p>
      <w:r>
        <w:t>A차량의 과실을 가산할 수 있다.</w:t>
      </w:r>
    </w:p>
    <w:p>
      <w:r>
        <w:t>② 진입차량이 회전차로에 진입하는 과정에서 회전차량과의 충돌을 피하고자 일시정지한</w:t>
      </w:r>
    </w:p>
    <w:p>
      <w:r>
        <w:t>경우에는 회전차량이 충돌을 회피할 여지가 상대적으로 크므로 이러한 경우 진입차량인</w:t>
      </w:r>
    </w:p>
    <w:p>
      <w:r>
        <w:t>B차량의 과실을 10%까지 감산할 수 있다.</w:t>
      </w:r>
    </w:p>
    <w:p>
      <w:r>
        <w:t>③ B 진입차량의 명확한 선진입은 선진입의 정도가 명확한 경우에만 적용하며, 그 여부에</w:t>
      </w:r>
    </w:p>
    <w:p>
      <w:r>
        <w:t>대한 판단은 교차로(또는 일시정지선)에서부터 충돌지점까지의 거리, 양 차량의 속도,</w:t>
      </w:r>
    </w:p>
    <w:p>
      <w:r>
        <w:t>충돌부위 등을 종합적으로 고려하여 결정한다.</w:t>
      </w:r>
    </w:p>
    <w:p>
      <w:r>
        <w:t>④ 도로교통법 제38조 제1항에 따라 회전교차로에 진입하는 B차량은 신호를 하여야 하므로</w:t>
      </w:r>
    </w:p>
    <w:p>
      <w:r>
        <w:t>신호를 불이행하거나 신호를 지연한 경우 가산할 수 있다.  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관련 법규 차</w:t>
      </w:r>
    </w:p>
    <w:p>
      <w:r>
        <w:t>와</w:t>
      </w:r>
    </w:p>
    <w:p>
      <w:r>
        <w:t>자</w:t>
      </w:r>
    </w:p>
    <w:p>
      <w:r>
        <w:t>⊙ 도로교통법 제2조(정의) 동</w:t>
      </w:r>
    </w:p>
    <w:p>
      <w:r>
        <w:t>차</w:t>
      </w:r>
    </w:p>
    <w:p>
      <w:r>
        <w:t>이 법에서 사용하는 용어의 뜻은 다음과 같다.  (이</w:t>
      </w:r>
    </w:p>
    <w:p>
      <w:r>
        <w:t>륜</w:t>
      </w:r>
    </w:p>
    <w:p>
      <w:r>
        <w:t>13의 2. “회전교차로”란 교차로 중 차마가 원형의 교통섬(차마의 안전하고 원활한 교통처리나  차</w:t>
      </w:r>
    </w:p>
    <w:p>
      <w:r>
        <w:t>포</w:t>
      </w:r>
    </w:p>
    <w:p>
      <w:r>
        <w:t>보행자 도로횡단의 안전을 확보하기 위하여 교차로 또는 차도의 분기점 등에 설치하는 섬  함</w:t>
      </w:r>
    </w:p>
    <w:p>
      <w:r>
        <w:t>)의</w:t>
      </w:r>
    </w:p>
    <w:p>
      <w:r>
        <w:t>모양의 시설을 말한다)을 중심으로 반시계방향으로 통행하도록 한 원형의 도로를 말한다.  사</w:t>
      </w:r>
    </w:p>
    <w:p>
      <w:r>
        <w:t>고</w:t>
      </w:r>
    </w:p>
    <w:p>
      <w:r>
        <w:t>⊙ 도로교통법 제19조(안전거리 확보 등)</w:t>
      </w:r>
    </w:p>
    <w:p>
      <w:r>
        <w:t>③ 모든 차의 운전자는 차의 진로를 변경하려는 경우에 그 변경하려는 방향으로 오고 있는 다</w:t>
      </w:r>
    </w:p>
    <w:p>
      <w:r>
        <w:t>른 차의 정상적인 통행에 장애를 줄 우려가 있을 때에는 진로를 변경하여서는 아니 된다.</w:t>
      </w:r>
    </w:p>
    <w:p>
      <w:r>
        <w:t>⊙ 도로교통법 제25조의2(회전교차로 통행방법)</w:t>
      </w:r>
    </w:p>
    <w:p>
      <w:r>
        <w:t>① 모든 차의 운전자는 회전교차로에서는 반시계방향으로 통행하여야 한다.</w:t>
      </w:r>
    </w:p>
    <w:p>
      <w:r>
        <w:t>② 모든 차의 운전자는 회전교차로에 진입하려는 경우에는 서행하거나 일시정지하여야 하며,</w:t>
      </w:r>
    </w:p>
    <w:p>
      <w:r>
        <w:t>이미 진행하고 있는 다른 차가 있는 때에는 그 차에 진로를 양보하여야 한다.</w:t>
      </w:r>
    </w:p>
    <w:p>
      <w:r>
        <w:t>③ 제1항 및 제2항에 따라 회전교차로 통행을 위하여 손이나 방향지시기 또는 등화로써 신호를</w:t>
      </w:r>
    </w:p>
    <w:p>
      <w:r>
        <w:t>하는 차가 있는 경우 그 뒤차의 운전자는 신호를 한 앞차의 진행을 방해하여서는 아니 된다.</w:t>
      </w:r>
    </w:p>
    <w:p>
      <w:r>
        <w:t>자동차사고 과실비율 인정기준 │ 제3편 사고유형별 과실비율 적용기준 446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회전교차로에</w:t>
      </w:r>
    </w:p>
    <w:p>
      <w:r>
        <w:t>서 진출하는 경우에는 손이나 방향지시기 또는 등화로써 그 행위가 끝날 때까지 신호를</w:t>
      </w:r>
    </w:p>
    <w:p>
      <w:r>
        <w:t>하여야 한다.</w:t>
      </w:r>
    </w:p>
    <w:p>
      <w:r>
        <w:t>⊙ 도로교통법 시행규칙 별표 6</w:t>
      </w:r>
    </w:p>
    <w:p>
      <w:r>
        <w:t>(안전표지의 종류, 만드는 방식, 설치하는 장소·기준 및 표시하는 뜻)</w:t>
      </w:r>
    </w:p>
    <w:p>
      <w:r>
        <w:t>일련번호 종류 만드는 방식(단위: 밀리미터) 표시하는 뜻 설치기준 및 장소</w:t>
      </w:r>
    </w:p>
    <w:p>
      <w:r>
        <w:t>526의2 회전  ·   회전교차로에  ·   회전교차로에 진입할</w:t>
      </w:r>
    </w:p>
    <w:p>
      <w:r>
        <w:t>교차로  진입하려는 차량이  경우 양보해야할</w:t>
      </w:r>
    </w:p>
    <w:p>
      <w:r>
        <w:t>양보선  양보해야할 지점을  지점에 설치</w:t>
      </w:r>
    </w:p>
    <w:p>
      <w:r>
        <w:t>표시 표시하는 것 ·   양보표지(일련번호  제</w:t>
      </w:r>
    </w:p>
    <w:p>
      <w:r>
        <w:t>2</w:t>
      </w:r>
    </w:p>
    <w:p>
      <w:r>
        <w:t>228)를 회전교차로에  장</w:t>
      </w:r>
    </w:p>
    <w:p>
      <w:r>
        <w:t>진입하는 지점 우측에  . 자</w:t>
      </w:r>
    </w:p>
    <w:p>
      <w:r>
        <w:t>동</w:t>
      </w:r>
    </w:p>
    <w:p>
      <w:r>
        <w:t>함께 설치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참고 판례 (이</w:t>
      </w:r>
    </w:p>
    <w:p>
      <w:r>
        <w:t>륜</w:t>
      </w:r>
    </w:p>
    <w:p>
      <w:r>
        <w:t>차</w:t>
      </w:r>
    </w:p>
    <w:p>
      <w:r>
        <w:t>⊙ 서울중앙지방법원 2017.12.7.선고 2017나47290 판결  포</w:t>
      </w:r>
    </w:p>
    <w:p>
      <w:r>
        <w:t>함</w:t>
      </w:r>
    </w:p>
    <w:p>
      <w:r>
        <w:t>회전교차로에서 진출을 하기 위하여 우선 위 교차로로 진입중인 차량이 없는지 잘 살펴 내측</w:t>
      </w:r>
    </w:p>
    <w:p>
      <w:r>
        <w:t>)의</w:t>
      </w:r>
    </w:p>
    <w:p>
      <w:r>
        <w:t>차로에서 외측 차로로 차로를 변경한 뒤 진출을 시도하여야 함에도 피고차량 운전자는 내측   사</w:t>
      </w:r>
    </w:p>
    <w:p>
      <w:r>
        <w:t>고</w:t>
      </w:r>
    </w:p>
    <w:p>
      <w:r>
        <w:t>차로에서 곧바로 진출을 시도하던 중 이 사건 사고를 발생시킨 점, 회전교차로에 들어가려고</w:t>
      </w:r>
    </w:p>
    <w:p>
      <w:r>
        <w:t>하는 차량의 운전자는 이미 교차로에 들어가 있는 다른 차가 있을 때에는 그 차에 진로를 양보</w:t>
      </w:r>
    </w:p>
    <w:p>
      <w:r>
        <w:t>하여야 함에도 원고 차량 운전자는 피고 차량의 움직임을 살피지 않은 채 교차로에서 진입한</w:t>
      </w:r>
    </w:p>
    <w:p>
      <w:r>
        <w:t>점 등에 비추어보면 이 사건 사고는 회전교차로에서 무리하게 진출을 시도한 피고 차량 운전</w:t>
      </w:r>
    </w:p>
    <w:p>
      <w:r>
        <w:t>자의 과실이 경합하여 발생하였다고 할 것이고 위와 같은 사고경위에 비추어 보면 이 사건</w:t>
      </w:r>
    </w:p>
    <w:p>
      <w:r>
        <w:t>사고에 기여한 원고차량과 피고차량의 과실비율은 40:60으로 봄이 상당하다.</w:t>
      </w:r>
    </w:p>
    <w:p>
      <w:r>
        <w:t>[페이지 447 표 1]</w:t>
      </w:r>
    </w:p>
    <w:p>
      <w:r>
        <w:t>| 일련번호   | 종류   | 만드는 방식(단위: 밀리미터)   | 표시하는 뜻   | 설치기준 및 장소   |</w:t>
        <w:br/>
        <w:t>|------------|--------|-------------------------------|---------------|--------------------|</w:t>
        <w:br/>
        <w:t xml:space="preserve">|            | 회전 </w:t>
        <w:br/>
        <w:t xml:space="preserve">교차로 </w:t>
        <w:br/>
        <w:t xml:space="preserve">양보선 </w:t>
        <w:br/>
        <w:t xml:space="preserve">표시        |                               | ·   회전교차로에 </w:t>
        <w:br/>
        <w:t xml:space="preserve">진입하려는 차량이 </w:t>
        <w:br/>
        <w:t xml:space="preserve">양보해야할 지점을 </w:t>
        <w:br/>
        <w:t>표시하는 것               |                    |</w:t>
      </w:r>
    </w:p>
    <w:p>
      <w:r>
        <w:t>자동차사고 과실비율 인정기준 │ 제3편 사고유형별 과실비율 적용기준 447</w:t>
      </w:r>
    </w:p>
    <w:p>
      <w:r>
        <w:t>회전 2차로 이상 회전진출 대 회전</w:t>
      </w:r>
    </w:p>
    <w:p>
      <w:r>
        <w:t>차54-4</w:t>
      </w:r>
    </w:p>
    <w:p>
      <w:r>
        <w:t>(A) 진로변경(회전1-&gt;2차로)</w:t>
      </w:r>
    </w:p>
    <w:p>
      <w:r>
        <w:t>(B) 회전(회전2차로)</w:t>
      </w:r>
    </w:p>
    <w:p>
      <w:r>
        <w:t>기본 과실비율 A60 B40</w:t>
      </w:r>
    </w:p>
    <w:p>
      <w:r>
        <w:t>A 서행불이행 +10</w:t>
      </w:r>
    </w:p>
    <w:p>
      <w:r>
        <w:t>A 현저한 과실 +10</w:t>
      </w:r>
    </w:p>
    <w:p>
      <w:r>
        <w:t>과</w:t>
      </w:r>
    </w:p>
    <w:p>
      <w:r>
        <w:t>실</w:t>
      </w:r>
    </w:p>
    <w:p>
      <w:r>
        <w:t>A 중대한 과실 +20</w:t>
      </w:r>
    </w:p>
    <w:p>
      <w:r>
        <w:t>비</w:t>
      </w:r>
    </w:p>
    <w:p>
      <w:r>
        <w:t>율</w:t>
      </w:r>
    </w:p>
    <w:p>
      <w:r>
        <w:t>A 진로변경</w:t>
      </w:r>
    </w:p>
    <w:p>
      <w:r>
        <w:t>① +10</w:t>
      </w:r>
    </w:p>
    <w:p>
      <w:r>
        <w:t>신호불이행·지연</w:t>
      </w:r>
    </w:p>
    <w:p>
      <w:r>
        <w:t>조</w:t>
      </w:r>
    </w:p>
    <w:p>
      <w:r>
        <w:t>정</w:t>
      </w:r>
    </w:p>
    <w:p>
      <w:r>
        <w:t>B 서행불이행 +10</w:t>
      </w:r>
    </w:p>
    <w:p>
      <w:r>
        <w:t>예</w:t>
      </w:r>
    </w:p>
    <w:p>
      <w:r>
        <w:t>시 B 현저한 과실 +10 제</w:t>
      </w:r>
    </w:p>
    <w:p>
      <w:r>
        <w:t>2</w:t>
      </w:r>
    </w:p>
    <w:p>
      <w:r>
        <w:t>장</w:t>
      </w:r>
    </w:p>
    <w:p>
      <w:r>
        <w:t>B 중대한 과실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263, 399-1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2차로형 회전교차로에서 회전하다가 우측으로 진출하기 위해 진로변경 중인 A차량과  )의</w:t>
      </w:r>
    </w:p>
    <w:p>
      <w:r>
        <w:t>사</w:t>
      </w:r>
    </w:p>
    <w:p>
      <w:r>
        <w:t>교차로 내에서 회전 중인 B차량이 충돌한 사고이다. 고</w:t>
      </w:r>
    </w:p>
    <w:p>
      <w:r>
        <w:t>⊙ 3차로 이상 회전교차로에서도 준용된다.</w:t>
      </w:r>
    </w:p>
    <w:p>
      <w:r>
        <w:t>기본 과실비율 해설</w:t>
      </w:r>
    </w:p>
    <w:p>
      <w:r>
        <w:t>⊙ 회전교차로에서는 진출을 위하여 언제든지 진로변경을 할 가능성이 높다는 점이 예견가능</w:t>
      </w:r>
    </w:p>
    <w:p>
      <w:r>
        <w:t>하고, 또한 같이 회전하고 있는 차량끼리 양보 의무가 가중된다고 할 수 있으므로, 일반적인</w:t>
      </w:r>
    </w:p>
    <w:p>
      <w:r>
        <w:t>진로변경 사고보다 진로변경차량의 과실비율을 약간 낮춰서 양 차량의 기본 과실비율을</w:t>
      </w:r>
    </w:p>
    <w:p>
      <w:r>
        <w:t>60:40으로 정한다.</w:t>
      </w:r>
    </w:p>
    <w:p>
      <w:r>
        <w:t>[페이지 448 표 1]</w:t>
      </w:r>
    </w:p>
    <w:p>
      <w:r>
        <w:t>| 차54-4   | 회전 2차로 이상 회전진출 대 회전   | None          | None   | None          | None   | None   |</w:t>
        <w:br/>
        <w:t>|----------|------------------------------------|---------------|--------|---------------|--------|--------|</w:t>
        <w:br/>
        <w:t>|          | (A) 진로변경(회전1-&gt;2차로)</w:t>
        <w:br/>
        <w:t>(B) 회전(회전2차로)                                    |               |        |               |        |        |</w:t>
        <w:br/>
        <w:t>|          |                                    | 기본 과실비율 |        |               | A60    | B40    |</w:t>
        <w:br/>
        <w:t>|          |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서행불이행  | +10    |        |</w:t>
        <w:br/>
        <w:t>|          |                                    |               |        | A 현저한 과실 | +10    |        |</w:t>
        <w:br/>
        <w:t>|          |                                    |               |        | A 중대한 과실 | +20    |        |</w:t>
        <w:br/>
        <w:t xml:space="preserve">|          |                                    |               | ①      | A 진로변경 </w:t>
        <w:br/>
        <w:t>신호불이행·지연               | +10    |        |</w:t>
        <w:br/>
        <w:t>|          |                                    |               |        | B 서행불이행  |        | +10    |</w:t>
        <w:br/>
        <w:t>|          |                                    |               |        | B 현저한 과실 |        | +10    |</w:t>
        <w:br/>
        <w:t>|          |                                    |               |        | B 중대한 과실 |        | +20    |</w:t>
      </w:r>
    </w:p>
    <w:p>
      <w:r>
        <w:t>자동차사고 과실비율 인정기준 │ 제3편 사고유형별 과실비율 적용기준 448</w:t>
      </w:r>
    </w:p>
    <w:p>
      <w:r>
        <w:t>수정요소(인과관계를 감안한 과실비율 조정) 해설</w:t>
      </w:r>
    </w:p>
    <w:p>
      <w:r>
        <w:t>⊙ 서행불이행, 현저한 과실과 중대한 과실은 제3편 제2장 3. 수정요소의 해설 부분을 참조한다.</w:t>
      </w:r>
    </w:p>
    <w:p>
      <w:r>
        <w:t>① 도로교통법 제38조(차의 신호)에 근거하여 진로변경의 신호는 후방차의 전방주의의무</w:t>
      </w:r>
    </w:p>
    <w:p>
      <w:r>
        <w:t>위반의 기초로서 중요한 의미를 가지기 때문에 진로변경 신호불이행 또는 지연을 한</w:t>
      </w:r>
    </w:p>
    <w:p>
      <w:r>
        <w:t>A차량의 과실을 가산할 수 있다.</w:t>
      </w:r>
    </w:p>
    <w:p>
      <w:r>
        <w:t>관련 법규</w:t>
      </w:r>
    </w:p>
    <w:p>
      <w:r>
        <w:t>⊙ 도로교통법 제2조(정의)</w:t>
      </w:r>
    </w:p>
    <w:p>
      <w:r>
        <w:t>이 법에서 사용하는 용어의 뜻은 다음과 같다.</w:t>
      </w:r>
    </w:p>
    <w:p>
      <w:r>
        <w:t>13의 2. “회전교차로”란 교차로 중 차마가 원형의 교통섬(차마의 안전하고 원활한 교통처리나</w:t>
      </w:r>
    </w:p>
    <w:p>
      <w:r>
        <w:t>보행자 도로횡단의 안전을 확보하기 위하여 교차로 또는 차도의 분기점 등에 설치하는 섬  제</w:t>
      </w:r>
    </w:p>
    <w:p>
      <w:r>
        <w:t>2</w:t>
      </w:r>
    </w:p>
    <w:p>
      <w:r>
        <w:t>모양의 시설을 말한다)을 중심으로 반시계방향으로 통행하도록 한 원형의 도로를 말한다. 장</w:t>
      </w:r>
    </w:p>
    <w:p>
      <w:r>
        <w:t>. 자</w:t>
      </w:r>
    </w:p>
    <w:p>
      <w:r>
        <w:t>동</w:t>
      </w:r>
    </w:p>
    <w:p>
      <w:r>
        <w:t>차</w:t>
      </w:r>
    </w:p>
    <w:p>
      <w:r>
        <w:t>⊙ 도로교통법 제19조(안전거리 확보 등) 와</w:t>
      </w:r>
    </w:p>
    <w:p>
      <w:r>
        <w:t>자</w:t>
      </w:r>
    </w:p>
    <w:p>
      <w:r>
        <w:t>③ 모든 차의 운전자는 차의 진로를 변경하려는 경우에 그 변경하려는 방향으로 오고 있는 다 동</w:t>
      </w:r>
    </w:p>
    <w:p>
      <w:r>
        <w:t>차</w:t>
      </w:r>
    </w:p>
    <w:p>
      <w:r>
        <w:t>른 차의 정상적인 통행에 장애를 줄 우려가 있을 때에는 진로를 변경하여서는 아니 된다. (이</w:t>
      </w:r>
    </w:p>
    <w:p>
      <w:r>
        <w:t>륜</w:t>
      </w:r>
    </w:p>
    <w:p>
      <w:r>
        <w:t>차</w:t>
      </w:r>
    </w:p>
    <w:p>
      <w:r>
        <w:t>포</w:t>
      </w:r>
    </w:p>
    <w:p>
      <w:r>
        <w:t>⊙ 도로교통법 제25조의2(회전교차로 통행방법) 함</w:t>
      </w:r>
    </w:p>
    <w:p>
      <w:r>
        <w:t>)의</w:t>
      </w:r>
    </w:p>
    <w:p>
      <w:r>
        <w:t>① 모든 차의 운전자는 회전교차로에서는 반시계방향으로 통행하여야 한다.   사</w:t>
      </w:r>
    </w:p>
    <w:p>
      <w:r>
        <w:t>고</w:t>
      </w:r>
    </w:p>
    <w:p>
      <w:r>
        <w:t>② 모든 차의 운전자는 회전교차로에 진입하려는 경우에는 서행하거나 일시정지하여야 하며,</w:t>
      </w:r>
    </w:p>
    <w:p>
      <w:r>
        <w:t>이미 진행하고 있는 다른 차가 있는 때에는 그 차에 진로를 양보하여야 한다.</w:t>
      </w:r>
    </w:p>
    <w:p>
      <w:r>
        <w:t>③ 제1항 및 제2항에 따라 회전교차로 통행을 위하여 손이나 방향지시기 또는 등화로써</w:t>
      </w:r>
    </w:p>
    <w:p>
      <w:r>
        <w:t>신호를 하는 차가 있는 경우 그 뒤차의 운전자는 신호를 한 앞차의 진행을 방해하여서는</w:t>
      </w:r>
    </w:p>
    <w:p>
      <w:r>
        <w:t>아니 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</w:t>
      </w:r>
    </w:p>
    <w:p>
      <w:r>
        <w:t>에서 진출하는 경우에는 손이나 방향지시기 또는 등화로써 그 행위가 끝날 때까지 신호를</w:t>
      </w:r>
    </w:p>
    <w:p>
      <w:r>
        <w:t>하여야 한다.</w:t>
      </w:r>
    </w:p>
    <w:p>
      <w:r>
        <w:t>자동차사고 과실비율 인정기준 │ 제3편 사고유형별 과실비율 적용기준 449</w:t>
      </w:r>
    </w:p>
    <w:p>
      <w:r>
        <w:t>회전교차로 내로 좌우 동시 진입</w:t>
      </w:r>
    </w:p>
    <w:p>
      <w:r>
        <w:t>차54-5</w:t>
      </w:r>
    </w:p>
    <w:p>
      <w:r>
        <w:t>(A) 1차로-&gt;회전2차로 진입</w:t>
      </w:r>
    </w:p>
    <w:p>
      <w:r>
        <w:t>(B) 2차로-&gt;회전2차로 진입</w:t>
      </w:r>
    </w:p>
    <w:p>
      <w:r>
        <w:t>기본 과실비율 A60 B40</w:t>
      </w:r>
    </w:p>
    <w:p>
      <w:r>
        <w:t>A 후진입 미양보 +10</w:t>
      </w:r>
    </w:p>
    <w:p>
      <w:r>
        <w:t>A 현저한 과실 +10</w:t>
      </w:r>
    </w:p>
    <w:p>
      <w:r>
        <w:t>과</w:t>
      </w:r>
    </w:p>
    <w:p>
      <w:r>
        <w:t>실 A 중대한 과실 +20</w:t>
      </w:r>
    </w:p>
    <w:p>
      <w:r>
        <w:t>비</w:t>
      </w:r>
    </w:p>
    <w:p>
      <w:r>
        <w:t>율 ① A 일시정지 -10</w:t>
      </w:r>
    </w:p>
    <w:p>
      <w:r>
        <w:t>조 B 후진입 미양보 +10</w:t>
      </w:r>
    </w:p>
    <w:p>
      <w:r>
        <w:t>정</w:t>
      </w:r>
    </w:p>
    <w:p>
      <w:r>
        <w:t>예 B 현저한 과실 +10</w:t>
      </w:r>
    </w:p>
    <w:p>
      <w:r>
        <w:t>시 B 중대한 과실 +20 제</w:t>
      </w:r>
    </w:p>
    <w:p>
      <w:r>
        <w:t>2</w:t>
      </w:r>
    </w:p>
    <w:p>
      <w:r>
        <w:t>장</w:t>
      </w:r>
    </w:p>
    <w:p>
      <w:r>
        <w:t>① B 일시정지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264, 399-2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회전 2차로형 이상 회전 교차로 안으로 양 차량이 동시에 진입하면서, 1차로(좌측)에서  )의</w:t>
      </w:r>
    </w:p>
    <w:p>
      <w:r>
        <w:t>사</w:t>
      </w:r>
    </w:p>
    <w:p>
      <w:r>
        <w:t>진입하는 A차량과 2차로(우측)에서 진입하는 B차량이 충돌한 사고이다.  고</w:t>
      </w:r>
    </w:p>
    <w:p>
      <w:r>
        <w:t>기본 과실비율 해설</w:t>
      </w:r>
    </w:p>
    <w:p>
      <w:r>
        <w:t>⊙ 양 차량이 회전교차로에 동시에 진입하는 상황으로서 교통안전을 위해 1차로에서 진입한</w:t>
      </w:r>
    </w:p>
    <w:p>
      <w:r>
        <w:t>A차량은 회전 1차로로 진입해야 하므로 우측에서 진입하는 B차량을 살펴야 하고, B차량</w:t>
      </w:r>
    </w:p>
    <w:p>
      <w:r>
        <w:t>역시 좌측에서 교차로 내로 동시 진입하는 A차량을 살펴야 하므로 회전 교차로 진입시</w:t>
      </w:r>
    </w:p>
    <w:p>
      <w:r>
        <w:t>서로 양보할 의무가 있다. 도로교통법 제26조 제3항을 준용 및 회전 교차로 진입 특성상</w:t>
      </w:r>
    </w:p>
    <w:p>
      <w:r>
        <w:t>우조향하면서 반시계방향으로 진행해야 하므로 좌측에 있는 A차량은 우측에 있는 B차량</w:t>
      </w:r>
    </w:p>
    <w:p>
      <w:r>
        <w:t>에 좀 더 주의하여 진입하여야 하므로 양차량의 기본 과실비율을 60:40으로 정한다.</w:t>
      </w:r>
    </w:p>
    <w:p>
      <w:r>
        <w:t>[페이지 450 표 1]</w:t>
      </w:r>
    </w:p>
    <w:p>
      <w:r>
        <w:t>| 차54-5   | 회전교차로 내로 좌우 동시 진입   | None          | None   | None            | None   | None   |</w:t>
        <w:br/>
        <w:t>|----------|----------------------------------|---------------|--------|-----------------|--------|--------|</w:t>
        <w:br/>
        <w:t>|          | (A) 1차로-&gt;회전2차로 진입</w:t>
        <w:br/>
        <w:t>(B) 2차로-&gt;회전2차로 진입                                  |               |        |                 |        |        |</w:t>
        <w:br/>
        <w:t>|          |                                  | 기본 과실비율 |        |                 | A60    | B40    |</w:t>
        <w:br/>
        <w:t>|          |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후진입 미양보 | +10    |        |</w:t>
        <w:br/>
        <w:t>|          |                                  |               |        | A 현저한 과실   | +10    |        |</w:t>
        <w:br/>
        <w:t>|          |                                  |               |        | A 중대한 과실   | +20    |        |</w:t>
        <w:br/>
        <w:t>|          |                                  |               | ①      | A 일시정지      | -10    |        |</w:t>
        <w:br/>
        <w:t>|          |                                  |               |        | B 후진입 미양보 |        | +10    |</w:t>
        <w:br/>
        <w:t>|          |                                  |               |        | B 현저한 과실   |        | +10    |</w:t>
        <w:br/>
        <w:t>|          |                                  |               |        | B 중대한 과실   |        | +20    |</w:t>
        <w:br/>
        <w:t>|          |                                  |               | ①      | B 일시정지      |        | -10    |</w:t>
      </w:r>
    </w:p>
    <w:p>
      <w:r>
        <w:t>자동차사고 과실비율 인정기준 │ 제3편 사고유형별 과실비율 적용기준 450</w:t>
      </w:r>
    </w:p>
    <w:p>
      <w:r>
        <w:t>수정요소(인과관계를 감안한 과실비율 조정) 해설</w:t>
      </w:r>
    </w:p>
    <w:p>
      <w:r>
        <w:t>⊙ 현저한 과실과 중대한 과실은 제3편 제2장 3. 수정요소의 해설 부분을 참조한다.</w:t>
      </w:r>
    </w:p>
    <w:p>
      <w:r>
        <w:t>① 회전교차로에 진입하는 차량은 도로교통법 제25조의2 제2항에 따라 일시정지 및 양보</w:t>
      </w:r>
    </w:p>
    <w:p>
      <w:r>
        <w:t>운전을 할 의무가 있으므로 회전차로에 진입하는 과정에서 일시정지를 한 차량의 과실을</w:t>
      </w:r>
    </w:p>
    <w:p>
      <w:r>
        <w:t>감산할 수 있다.</w:t>
      </w:r>
    </w:p>
    <w:p>
      <w:r>
        <w:t>관련 법규</w:t>
      </w:r>
    </w:p>
    <w:p>
      <w:r>
        <w:t>⊙ 도로교통법 제2조(정의)</w:t>
      </w:r>
    </w:p>
    <w:p>
      <w:r>
        <w:t>이 법에서 사용하는 용어의 뜻은 다음과 같다.</w:t>
      </w:r>
    </w:p>
    <w:p>
      <w:r>
        <w:t>13의 2. “회전교차로”란 교차로 중 차마가 원형의 교통섬(차마의 안전하고 원활한 교통처리나</w:t>
      </w:r>
    </w:p>
    <w:p>
      <w:r>
        <w:t>보행자 도로횡단의 안전을 확보하기 위하여 교차로 또는 차도의 분기점 등에 설치하는 섬  제</w:t>
      </w:r>
    </w:p>
    <w:p>
      <w:r>
        <w:t>2</w:t>
      </w:r>
    </w:p>
    <w:p>
      <w:r>
        <w:t>장</w:t>
      </w:r>
    </w:p>
    <w:p>
      <w:r>
        <w:t>모양의 시설을 말한다)을 중심으로 반시계방향으로 통행하도록 한 원형의 도로를 말한다.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⊙ 도로교통법 제19조(안전거리 확보 등)  자</w:t>
      </w:r>
    </w:p>
    <w:p>
      <w:r>
        <w:t>동</w:t>
      </w:r>
    </w:p>
    <w:p>
      <w:r>
        <w:t>③ 모든 차의 운전자는 차의 진로를 변경하려는 경우에 그 변경하려는 방향으로 오고 있는  차</w:t>
      </w:r>
    </w:p>
    <w:p>
      <w:r>
        <w:t>(이</w:t>
      </w:r>
    </w:p>
    <w:p>
      <w:r>
        <w:t>다른 차의 정상적인 통행에 장애를 줄 우려가 있을 때에는 진로를 변경하여서는 아니 된다. 륜</w:t>
      </w:r>
    </w:p>
    <w:p>
      <w:r>
        <w:t>차</w:t>
      </w:r>
    </w:p>
    <w:p>
      <w:r>
        <w:t>포</w:t>
      </w:r>
    </w:p>
    <w:p>
      <w:r>
        <w:t>함</w:t>
      </w:r>
    </w:p>
    <w:p>
      <w:r>
        <w:t>⊙ 도로교통법 제25조(교차로 통행방법) )의</w:t>
      </w:r>
    </w:p>
    <w:p>
      <w:r>
        <w:t>사</w:t>
      </w:r>
    </w:p>
    <w:p>
      <w:r>
        <w:t>⑥ 모든 차의 운전자는 교통정리를 하고 있지 아니하고 일시정지나 양보를 표시하는 안전</w:t>
      </w:r>
    </w:p>
    <w:p>
      <w:r>
        <w:t>고</w:t>
      </w:r>
    </w:p>
    <w:p>
      <w:r>
        <w:t>표지가 설치되어 있는 교차로에 들어가려고 할 때에는 다른 차의 진행을 방해하지 아니</w:t>
      </w:r>
    </w:p>
    <w:p>
      <w:r>
        <w:t>하도록 일시정지하거나 양보하여야 한다.</w:t>
      </w:r>
    </w:p>
    <w:p>
      <w:r>
        <w:t>⊙ 도로교통법 제25조의2(회전교차로 통행방법)</w:t>
      </w:r>
    </w:p>
    <w:p>
      <w:r>
        <w:t>① 모든 차의 운전자는 회전교차로에서는 반시계방향으로 통행하여야 한다.</w:t>
      </w:r>
    </w:p>
    <w:p>
      <w:r>
        <w:t>② 모든 차의 운전자는 회전교차로에 진입하려는 경우에는 서행하거나 일시정지하여야 하며,</w:t>
      </w:r>
    </w:p>
    <w:p>
      <w:r>
        <w:t>이미 진행하고 있는 다른 차가 있는 때에는 그 차에 진로를 양보하여야 한다.</w:t>
      </w:r>
    </w:p>
    <w:p>
      <w:r>
        <w:t>③ 제1항 및 제2항에 따라 회전교차로 통행을 위하여 손이나 방향지시기 또는 등화로써</w:t>
      </w:r>
    </w:p>
    <w:p>
      <w:r>
        <w:t>신호를 하는 차가 있는 경우 그 뒤차의 운전자는 신호를 한 앞차의 진행을 방해하여서는</w:t>
      </w:r>
    </w:p>
    <w:p>
      <w:r>
        <w:t>아니 된다.</w:t>
      </w:r>
    </w:p>
    <w:p>
      <w:r>
        <w:t>자동차사고 과실비율 인정기준 │ 제3편 사고유형별 과실비율 적용기준 451</w:t>
      </w:r>
    </w:p>
    <w:p>
      <w:r>
        <w:t>⊙  도로교통법 제26조(교통정리가 없는 교차로에서의 양보운전)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</w:t>
      </w:r>
    </w:p>
    <w:p>
      <w:r>
        <w:t>으로 진행하면서 진로를 바꾸려고 하는 경우와 회전교차로에 진입하거나 회전교차로에서</w:t>
      </w:r>
    </w:p>
    <w:p>
      <w:r>
        <w:t>진출하는 경우에는 손이나 방향지시기 또는 등화로써 그 행위가 끝날 때까지 신호를</w:t>
      </w:r>
    </w:p>
    <w:p>
      <w:r>
        <w:t>하여야 한다.</w:t>
      </w:r>
    </w:p>
    <w:p>
      <w:r>
        <w:t>⊙ 도로교통법 제48조(안전운전 및 친환경 경제운전의 의무)</w:t>
      </w:r>
    </w:p>
    <w:p>
      <w:r>
        <w:t>① 모든 차 또는 노면전차의 운전자는 차 또는 노면전차의 조향장치와 제동장치, 그 밖의 장치를</w:t>
      </w:r>
    </w:p>
    <w:p>
      <w:r>
        <w:t>제</w:t>
      </w:r>
    </w:p>
    <w:p>
      <w:r>
        <w:t>정확하게 조작하여야 하며, 도로의 교통상황과 차 또는 노면전차의 구조 및 성능에 따라  2장</w:t>
      </w:r>
    </w:p>
    <w:p>
      <w:r>
        <w:t>. 자</w:t>
      </w:r>
    </w:p>
    <w:p>
      <w:r>
        <w:t>다른 사람에게 위험과 장해를 주는 속도나 방법으로 운전하여서는 아니 된다.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452</w:t>
      </w:r>
    </w:p>
    <w:p>
      <w:r>
        <w:t>(5) 긴급자동차 사고 [차55]</w:t>
      </w:r>
    </w:p>
    <w:p>
      <w:r>
        <w:t>녹색직진 대 긴급자동차 적색직진</w:t>
      </w:r>
    </w:p>
    <w:p>
      <w:r>
        <w:t>차55-1</w:t>
      </w:r>
    </w:p>
    <w:p>
      <w:r>
        <w:t>(A) 녹색신호 직진</w:t>
      </w:r>
    </w:p>
    <w:p>
      <w:r>
        <w:t>(B) 적색신호 직진(긴급자동차)</w:t>
      </w:r>
    </w:p>
    <w:p>
      <w:r>
        <w:t>기본 과실비율 A60 B40</w:t>
      </w:r>
    </w:p>
    <w:p>
      <w:r>
        <w:t>① A 서행불이행 +10</w:t>
      </w:r>
    </w:p>
    <w:p>
      <w:r>
        <w:t>과 A 현저한 과실 +10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B 현저한 과실 +10</w:t>
      </w:r>
    </w:p>
    <w:p>
      <w:r>
        <w:t>조</w:t>
      </w:r>
    </w:p>
    <w:p>
      <w:r>
        <w:t>제</w:t>
      </w:r>
    </w:p>
    <w:p>
      <w:r>
        <w:t>정 B 중대한 과실 +20 2</w:t>
      </w:r>
    </w:p>
    <w:p>
      <w:r>
        <w:t>장</w:t>
      </w:r>
    </w:p>
    <w:p>
      <w:r>
        <w:t>예 . 자</w:t>
      </w:r>
    </w:p>
    <w:p>
      <w:r>
        <w:t>시 ① B 서행 -10 동</w:t>
      </w:r>
    </w:p>
    <w:p>
      <w:r>
        <w:t>차</w:t>
      </w:r>
    </w:p>
    <w:p>
      <w:r>
        <w:t>와</w:t>
      </w:r>
    </w:p>
    <w:p>
      <w:r>
        <w:t>② B 명확한 선진입 -20</w:t>
      </w:r>
    </w:p>
    <w:p>
      <w:r>
        <w:t>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※舊 267 기준 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사고 상황  사</w:t>
      </w:r>
    </w:p>
    <w:p>
      <w:r>
        <w:t>고</w:t>
      </w:r>
    </w:p>
    <w:p>
      <w:r>
        <w:t>⊙ 신호가 있는 교차로에서 A차량은 정상신호에 직진하고 긴급자동차인 B차량은 적색신호에</w:t>
      </w:r>
    </w:p>
    <w:p>
      <w:r>
        <w:t>직진하다 발생하는 사고이다.</w:t>
      </w:r>
    </w:p>
    <w:p>
      <w:r>
        <w:t>기본 과실비율 해설</w:t>
      </w:r>
    </w:p>
    <w:p>
      <w:r>
        <w:t>⊙ A차량은 도로교통법 제29조 제4항에 따라 긴급자동차에 진로를 양보해야 하는 의무가</w:t>
      </w:r>
    </w:p>
    <w:p>
      <w:r>
        <w:t>있다. B차량은 긴급자동차의 우선통행에 대한 요건을 갖추어 주행한 것으로 신호위반</w:t>
      </w:r>
    </w:p>
    <w:p>
      <w:r>
        <w:t>적용이 되지 않고(도로교통법 제30조 4호 참조), 도로교통법 제158조의2에 따라 형을</w:t>
      </w:r>
    </w:p>
    <w:p>
      <w:r>
        <w:t>감경하거나 면제할 수 있다. 다만, B차량도 동법 제29조 제3항에 따른 주의의무가 있는</w:t>
      </w:r>
    </w:p>
    <w:p>
      <w:r>
        <w:t>점을 고려하여 기본 과실비율을 60:40으로 정하였다.</w:t>
      </w:r>
    </w:p>
    <w:p>
      <w:r>
        <w:t>[페이지 453 표 1]</w:t>
      </w:r>
    </w:p>
    <w:p>
      <w:r>
        <w:t>| 차55-1   | 녹색직진 대 긴급자동차 적색직진   | None          | None   | None            | None   | None   |</w:t>
        <w:br/>
        <w:t>|----------|-----------------------------------|---------------|--------|-----------------|--------|--------|</w:t>
        <w:br/>
        <w:t>|          | (A) 녹색신호 직진</w:t>
        <w:br/>
        <w:t>(B) 적색신호 직진(긴급자동차)                                   |               |        |                 |        |        |</w:t>
        <w:br/>
        <w:t>|          |                                   | 기본 과실비율 |        |                 | A60    | B40    |</w:t>
        <w:br/>
        <w:t>|          |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서행불이행    | +10    |        |</w:t>
        <w:br/>
        <w:t>|          |                                   |               |        | A 현저한 과실   | +10    |        |</w:t>
        <w:br/>
        <w:t>|          |                                   |               |        | A 중대한 과실   | +20    |        |</w:t>
        <w:br/>
        <w:t>|          |                                   |               |        | B 현저한 과실   |        | +10    |</w:t>
        <w:br/>
        <w:t>|          |                                   |               |        | B 중대한 과실   |        | +20    |</w:t>
        <w:br/>
        <w:t>|          |                                   |               | ①      | B 서행          |        | -10    |</w:t>
        <w:br/>
        <w:t>|          |                                   |               | ②      | B 명확한 선진입 |        | -20    |</w:t>
      </w:r>
    </w:p>
    <w:p>
      <w:r>
        <w:t>자동차사고 과실비율 인정기준 │ 제3편 사고유형별 과실비율 적용기준 453</w:t>
      </w:r>
    </w:p>
    <w:p>
      <w:r>
        <w:t>수정요소(인과관계를 감안한 과실비율 조정) 해설</w:t>
      </w:r>
    </w:p>
    <w:p>
      <w:r>
        <w:t>⊙ 긴급자동차는 도로교통법 제30조에 따라 ①속도 제한(다만, 17조에 따라 긴급자동차에</w:t>
      </w:r>
    </w:p>
    <w:p>
      <w:r>
        <w:t>대하여 속도 제한한 경우에는 예외 있음), ②앞지르기 금지, ③끼어들기 금지, ④신호위반,</w:t>
      </w:r>
    </w:p>
    <w:p>
      <w:r>
        <w:t>⑤보도 침범, ⑥중앙선 침범, ⑦횡단 등의 금지, ⑧ 안전거리 확보, ⑨앞지르기 방법 위반,</w:t>
      </w:r>
    </w:p>
    <w:p>
      <w:r>
        <w:t>⑩정차 및 주차 금지, ⑪고장 등의 조치 등의 적용을 받지 않는다.</w:t>
      </w:r>
    </w:p>
    <w:p>
      <w:r>
        <w:t>① A차량이 긴급자동차를 보고서도 서행하지 아니한 경우 A차량의 과실을 가산할 수 있다.</w:t>
      </w:r>
    </w:p>
    <w:p>
      <w:r>
        <w:t>긴급자동차인 B차량이 도로교통법 제29조 제3항에 따라 서행한 경우 B차량 과실을 감산</w:t>
      </w:r>
    </w:p>
    <w:p>
      <w:r>
        <w:t>할 수 있다.</w:t>
      </w:r>
    </w:p>
    <w:p>
      <w:r>
        <w:t>② 명확한 선진입은 선진입의 정도가 명확한 경우에만 적용하며, 그 여부에 대한 판단은 교차</w:t>
      </w:r>
    </w:p>
    <w:p>
      <w:r>
        <w:t>로(또는 일시정지선)에서부터 충돌지점까지의 거리, 양 차량의 속도, 충돌부위 등을 종합적</w:t>
      </w:r>
    </w:p>
    <w:p>
      <w:r>
        <w:t>으로 고려하여 결정한다. 제</w:t>
      </w:r>
    </w:p>
    <w:p>
      <w:r>
        <w:t>2</w:t>
      </w:r>
    </w:p>
    <w:p>
      <w:r>
        <w:t>장</w:t>
      </w:r>
    </w:p>
    <w:p>
      <w:r>
        <w:t>⊙ 현저한 과실과 중대한 과실은 제3편 제2장 3. 수정요소의 해설 부분을 참조한다.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활용시 참고 사항 동</w:t>
      </w:r>
    </w:p>
    <w:p>
      <w:r>
        <w:t>차</w:t>
      </w:r>
    </w:p>
    <w:p>
      <w:r>
        <w:t>⊙ “긴급자동차”란 소방차, 구급차, 혈액공급차량, 그 밖에 대통령령이 정하는 자동차로서 그  (이</w:t>
      </w:r>
    </w:p>
    <w:p>
      <w:r>
        <w:t>륜</w:t>
      </w:r>
    </w:p>
    <w:p>
      <w:r>
        <w:t>차</w:t>
      </w:r>
    </w:p>
    <w:p>
      <w:r>
        <w:t>본래의 긴급한 용도로 사용되고 있는 자동차를 말한다(도로교통법 제2조 제22호).</w:t>
      </w:r>
    </w:p>
    <w:p>
      <w:r>
        <w:t>포</w:t>
      </w:r>
    </w:p>
    <w:p>
      <w:r>
        <w:t>함</w:t>
      </w:r>
    </w:p>
    <w:p>
      <w:r>
        <w:t>긴급자동차에 해당하여 통행우선권 및 특례조항이 적용되기 위해서는 1) 긴급자동차의  )의</w:t>
      </w:r>
    </w:p>
    <w:p>
      <w:r>
        <w:t>사</w:t>
      </w:r>
    </w:p>
    <w:p>
      <w:r>
        <w:t>구조를 갖추고 2) 사이렌을 울리거나 경광등을 켜며, 3) 전조등 또는 비상경광등을 켜거나  고</w:t>
      </w:r>
    </w:p>
    <w:p>
      <w:r>
        <w:t>그 밖의 적당한 방법으로 긴급한 목적으로 운행됨을 알려야 한다(도로교통법 시행령 제3</w:t>
      </w:r>
    </w:p>
    <w:p>
      <w:r>
        <w:t>조). 긴급자동차에 해당하는지 여부는 실무적으로 소방청 119신고자료, 구급활동일지,</w:t>
      </w:r>
    </w:p>
    <w:p>
      <w:r>
        <w:t>화재현장조사서 등을 통해 확인 가능하다.</w:t>
      </w:r>
    </w:p>
    <w:p>
      <w:r>
        <w:t>⊙ A차량에게 긴급자동차의 접근을 인식하는 것이 쉽지 않았다고 객관적으로 인정되는 경우,</w:t>
      </w:r>
    </w:p>
    <w:p>
      <w:r>
        <w:t>긴급자동차가 교차로에 진입하는 직전까지 사이렌을 울리지 않았을 때 등은 적용대상에</w:t>
      </w:r>
    </w:p>
    <w:p>
      <w:r>
        <w:t>제외된다. 그러나 대음량 카오디오로 사이렌을 인식하지 못한 경우 등 긴급자동차의 접근을</w:t>
      </w:r>
    </w:p>
    <w:p>
      <w:r>
        <w:t>인식할 수 없었던 원인이 A차량에게 있는 경우에는 적용한다.</w:t>
      </w:r>
    </w:p>
    <w:p>
      <w:r>
        <w:t>자동차사고 과실비율 인정기준 │ 제3편 사고유형별 과실비율 적용기준 454</w:t>
      </w:r>
    </w:p>
    <w:p>
      <w:r>
        <w:t>관련 법규</w:t>
      </w:r>
    </w:p>
    <w:p>
      <w:r>
        <w:t>⊙ 도로교통법 제2조(정의)</w:t>
      </w:r>
    </w:p>
    <w:p>
      <w:r>
        <w:t>22. “긴급자동차”란 다음 각 목의 자동차로서 그 본래의 긴급한 용도로 사용되고 있는 자동차를</w:t>
      </w:r>
    </w:p>
    <w:p>
      <w:r>
        <w:t>말한다.</w:t>
      </w:r>
    </w:p>
    <w:p>
      <w:r>
        <w:t>가. 소방차</w:t>
      </w:r>
    </w:p>
    <w:p>
      <w:r>
        <w:t>나. 구급차</w:t>
      </w:r>
    </w:p>
    <w:p>
      <w:r>
        <w:t>다. 혈액공급차량</w:t>
      </w:r>
    </w:p>
    <w:p>
      <w:r>
        <w:t>라. 그 밖에 대통령령으로 정하는 자동차</w:t>
      </w:r>
    </w:p>
    <w:p>
      <w:r>
        <w:t>⊙ 도로교통법 제29조(긴급자동차의 우선 통행)</w:t>
      </w:r>
    </w:p>
    <w:p>
      <w:r>
        <w:t>① 긴급자동차는 제13조제3항에도 불구하고 긴급하고 부득이한 경우에는 도로의 중앙이나</w:t>
      </w:r>
    </w:p>
    <w:p>
      <w:r>
        <w:t>제</w:t>
      </w:r>
    </w:p>
    <w:p>
      <w:r>
        <w:t>좌측 부분을 통행할 수 있다. 2</w:t>
      </w:r>
    </w:p>
    <w:p>
      <w:r>
        <w:t>장</w:t>
      </w:r>
    </w:p>
    <w:p>
      <w:r>
        <w:t>. 자</w:t>
      </w:r>
    </w:p>
    <w:p>
      <w:r>
        <w:t>② 긴급자동차는 이 법이나 이 법에 따른 명령에 따라 정지하여야 하는 경우에도 불구하고</w:t>
      </w:r>
    </w:p>
    <w:p>
      <w:r>
        <w:t>동</w:t>
      </w:r>
    </w:p>
    <w:p>
      <w:r>
        <w:t>차</w:t>
      </w:r>
    </w:p>
    <w:p>
      <w:r>
        <w:t>긴급하고 부득이한 경우에는 정지하지 아니할 수 있다. 와</w:t>
      </w:r>
    </w:p>
    <w:p>
      <w:r>
        <w:t>자</w:t>
      </w:r>
    </w:p>
    <w:p>
      <w:r>
        <w:t>동</w:t>
      </w:r>
    </w:p>
    <w:p>
      <w:r>
        <w:t>③ 긴급자동차의 운전자는 제1항이나 제2항의 경우에 교통안전에 특히 주의하면서 통행 차</w:t>
      </w:r>
    </w:p>
    <w:p>
      <w:r>
        <w:t>(이</w:t>
      </w:r>
    </w:p>
    <w:p>
      <w:r>
        <w:t>하여야 한다. 륜</w:t>
      </w:r>
    </w:p>
    <w:p>
      <w:r>
        <w:t>차</w:t>
      </w:r>
    </w:p>
    <w:p>
      <w:r>
        <w:t>포</w:t>
      </w:r>
    </w:p>
    <w:p>
      <w:r>
        <w:t>④ 교차로나 그 부근에서 긴급자동차가 접근하는 경우에는 차마와 노면전차의 운전자는 교차 함</w:t>
      </w:r>
    </w:p>
    <w:p>
      <w:r>
        <w:t>)의</w:t>
      </w:r>
    </w:p>
    <w:p>
      <w:r>
        <w:t>로를 피하여 일시정지하여야 한다.  사</w:t>
      </w:r>
    </w:p>
    <w:p>
      <w:r>
        <w:t>고</w:t>
      </w:r>
    </w:p>
    <w:p>
      <w:r>
        <w:t>⑤ 모든 차와 노면전차의 운전자는 제4항에 따른 곳 외의 곳에서 긴급자동차가 접근한 경우</w:t>
      </w:r>
    </w:p>
    <w:p>
      <w:r>
        <w:t>에는 긴급자동차가 우선통행할 수 있도록 진로를 양보하여야 한다.</w:t>
      </w:r>
    </w:p>
    <w:p>
      <w:r>
        <w:t>⑥ 제2조제22호 각 목의 자동차 운전자는 해당 자동차를 그 본래의 긴급한 용도로 운행하지</w:t>
      </w:r>
    </w:p>
    <w:p>
      <w:r>
        <w:t>아니하는 경우에는 「자동차관리법」에 따라 설치된 경광등을 켜거나 사이렌을 작동하여서</w:t>
      </w:r>
    </w:p>
    <w:p>
      <w:r>
        <w:t>는 아니 된다. 다만, 대통령령으로 정하는 바에 따라 범죄 및 화재 예방 등을 위한 순찰·훈련</w:t>
      </w:r>
    </w:p>
    <w:p>
      <w:r>
        <w:t>등을 실시하는 경우에는 그러하지 아니하다.</w:t>
      </w:r>
    </w:p>
    <w:p>
      <w:r>
        <w:t>⊙ 도로교통법 제30조(긴급자동차에 대한 특례)</w:t>
      </w:r>
    </w:p>
    <w:p>
      <w:r>
        <w:t>긴급자동차에 대하여는 다음 각 호의 사항을 적용하지 아니한다. 다만, 제4호부터 제12호</w:t>
      </w:r>
    </w:p>
    <w:p>
      <w:r>
        <w:t>까지의 사항은 긴급자동차 중 제2조제22호가목부터 다목까지의 자동차와 대통령령으로</w:t>
      </w:r>
    </w:p>
    <w:p>
      <w:r>
        <w:t>정하는 경찰용 자동차에 대해서만 적용하지 아니한다.</w:t>
      </w:r>
    </w:p>
    <w:p>
      <w:r>
        <w:t>자동차사고 과실비율 인정기준 │ 제3편 사고유형별 과실비율 적용기준 455</w:t>
      </w:r>
    </w:p>
    <w:p>
      <w:r>
        <w:t>1. 제17조에 따른 자동차등의 속도 제한. 다만, 제17조에 따라 긴급자동차에 대하여 속도를 제</w:t>
      </w:r>
    </w:p>
    <w:p>
      <w:r>
        <w:t>한한 경우에는 같은 조의 규정을 적용한다.</w:t>
      </w:r>
    </w:p>
    <w:p>
      <w:r>
        <w:t>2. 제22조에 따른 앞지르기의 금지</w:t>
      </w:r>
    </w:p>
    <w:p>
      <w:r>
        <w:t>3. 제23조에 따른 끼어들기의 금지</w:t>
      </w:r>
    </w:p>
    <w:p>
      <w:r>
        <w:t>4. 제5조에 따른 신호위반</w:t>
      </w:r>
    </w:p>
    <w:p>
      <w:r>
        <w:t>5. 제13조제1항에 따른 보도침범</w:t>
      </w:r>
    </w:p>
    <w:p>
      <w:r>
        <w:t>6. 제13조제3항에 따른 중앙선 침범</w:t>
      </w:r>
    </w:p>
    <w:p>
      <w:r>
        <w:t>7. 제18조에 따른 횡단 등의 금지</w:t>
      </w:r>
    </w:p>
    <w:p>
      <w:r>
        <w:t>8. 제19조에 따른 안전거리 확보 등</w:t>
      </w:r>
    </w:p>
    <w:p>
      <w:r>
        <w:t>9. 제21조제1항에 따른 앞지르기 방법 등</w:t>
      </w:r>
    </w:p>
    <w:p>
      <w:r>
        <w:t>10. 제32조에 따른 정차 및 주차의 금지 제</w:t>
      </w:r>
    </w:p>
    <w:p>
      <w:r>
        <w:t>2</w:t>
      </w:r>
    </w:p>
    <w:p>
      <w:r>
        <w:t>장</w:t>
      </w:r>
    </w:p>
    <w:p>
      <w:r>
        <w:t>11. 제33조에 따른 주차금지 . 자</w:t>
      </w:r>
    </w:p>
    <w:p>
      <w:r>
        <w:t>동</w:t>
      </w:r>
    </w:p>
    <w:p>
      <w:r>
        <w:t>12. 제66조에 따른 고장 등의 조치 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⊙ 도로교통법 제158조의2(형의 감면) (이</w:t>
      </w:r>
    </w:p>
    <w:p>
      <w:r>
        <w:t>륜</w:t>
      </w:r>
    </w:p>
    <w:p>
      <w:r>
        <w:t>긴급자동차(제2조 제22호 가목부터 다목까지의 자동차와 대통령령으로 정하는 경찰용 자동 차</w:t>
      </w:r>
    </w:p>
    <w:p>
      <w:r>
        <w:t>포</w:t>
      </w:r>
    </w:p>
    <w:p>
      <w:r>
        <w:t>차만 해당한다)의 운전자가 그 차를 본래의 긴급한 용도로 운행하는 중에 교통사고를 일으킨  함</w:t>
      </w:r>
    </w:p>
    <w:p>
      <w:r>
        <w:t>)의</w:t>
      </w:r>
    </w:p>
    <w:p>
      <w:r>
        <w:t>경우에는 그 긴급활동의 시급성과 불가피성 등 정상을 참작하여 제151조 또는 「교통사고처리   사</w:t>
      </w:r>
    </w:p>
    <w:p>
      <w:r>
        <w:t>고</w:t>
      </w:r>
    </w:p>
    <w:p>
      <w:r>
        <w:t>특례법」 제3조 제1항 또는 「특정범죄 가중처벌 등에 관한 법률」 제5조의13에 따른 형을 감경</w:t>
      </w:r>
    </w:p>
    <w:p>
      <w:r>
        <w:t>하거나 면제할 수 있다.</w:t>
      </w:r>
    </w:p>
    <w:p>
      <w:r>
        <w:t>⊙ 소방기본법 제21조(소방자동차의 우선 통행 등)</w:t>
      </w:r>
    </w:p>
    <w:p>
      <w:r>
        <w:t>③ 모든 차와 사람은 소방자동차가 화재진압 및 구조·구급 활동을 위하여 제2항에 따라 사이</w:t>
      </w:r>
    </w:p>
    <w:p>
      <w:r>
        <w:t>렌을 사용하여 출동하는 경우에는 다음 각 호의 행위를 하여서는 아니 된다.</w:t>
      </w:r>
    </w:p>
    <w:p>
      <w:r>
        <w:t>1. 소방자동차에 진로를 양보하지 아니하는 행위</w:t>
      </w:r>
    </w:p>
    <w:p>
      <w:r>
        <w:t>2. 소방자동차 앞에 끼어들거나 소방자동차를 가로막는 행위</w:t>
      </w:r>
    </w:p>
    <w:p>
      <w:r>
        <w:t>3. 그 밖에 소방자동차의 출동에 지장을 주는 행위</w:t>
      </w:r>
    </w:p>
    <w:p>
      <w:r>
        <w:t>자동차사고 과실비율 인정기준 │ 제3편 사고유형별 과실비율 적용기준 456</w:t>
      </w:r>
    </w:p>
    <w:p>
      <w:r>
        <w:t>참고 판례</w:t>
      </w:r>
    </w:p>
    <w:p>
      <w:r>
        <w:t>⊙ 서울중앙지방법원 2015.4.24 선고 2013나60400 판결</w:t>
      </w:r>
    </w:p>
    <w:p>
      <w:r>
        <w:t>피고차량이 화재신고를 받고 화재현장으로 출동하던 긴급자동차로서 위 교차로에 진입하면</w:t>
      </w:r>
    </w:p>
    <w:p>
      <w:r>
        <w:t>서 경광등을 켜고 사이렌을 울려 긴급자동차 우선통행의 요건을 갖추었음을 알 수 있으므로</w:t>
      </w:r>
    </w:p>
    <w:p>
      <w:r>
        <w:t>피고차량이 정지신호에 정지하지 않았다고 하더라도 일응 신호를 위반한 것으로 볼 수 없다.</w:t>
      </w:r>
    </w:p>
    <w:p>
      <w:r>
        <w:t>그러나 긴급자동차의 우선통행이나 그 밖에 긴급자동차에 대한 특례 규정이 긴급 자동차에</w:t>
      </w:r>
    </w:p>
    <w:p>
      <w:r>
        <w:t>대하여 도로교통법이 정하는 일체의 의무 규정의 적용을 배제하는 것이 아님은 물론, 특히</w:t>
      </w:r>
    </w:p>
    <w:p>
      <w:r>
        <w:t>긴급 자동차가 신호를 위반하여 교차로에 진입하는 경우 진행 방향에 교차 운행하거나 보행</w:t>
      </w:r>
    </w:p>
    <w:p>
      <w:r>
        <w:t>하고 있는 차량 또는 사람이 있는지 주의 깊게 확인하는 등 교차의 안전에 특히 주의하면서</w:t>
      </w:r>
    </w:p>
    <w:p>
      <w:r>
        <w:t>통행하여야 할 주의의무를 부담한다고 할 것인 바, 긴급자동차인 피고차량이 경광등을 켜고</w:t>
      </w:r>
    </w:p>
    <w:p>
      <w:r>
        <w:t>사이렌을 울리면서 이 사건 교차로에 접근하고 있었고 다른 자동차들은 그에 맞추어 통행신호</w:t>
      </w:r>
    </w:p>
    <w:p>
      <w:r>
        <w:t>에도 불구하고 정지하고 있어 원고들로서는 조금만 주의를 기울이면 이러한 상황을 인식할 수  제</w:t>
      </w:r>
    </w:p>
    <w:p>
      <w:r>
        <w:t>2</w:t>
      </w:r>
    </w:p>
    <w:p>
      <w:r>
        <w:t>장</w:t>
      </w:r>
    </w:p>
    <w:p>
      <w:r>
        <w:t>있었을 것이므로 도로교통법 제28조 제4항에 따라 원고 차량을 일시 정지하여야 함에도 부주의 . 자</w:t>
      </w:r>
    </w:p>
    <w:p>
      <w:r>
        <w:t>동</w:t>
      </w:r>
    </w:p>
    <w:p>
      <w:r>
        <w:t>하게 전방의 신호만 믿고 그대로 진행하여 이 사건 사고에 이르게 되었는바, 피고차량 운전자의  차</w:t>
      </w:r>
    </w:p>
    <w:p>
      <w:r>
        <w:t>와</w:t>
      </w:r>
    </w:p>
    <w:p>
      <w:r>
        <w:t>손해배상 책임을 30%로 제한한다.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457</w:t>
      </w:r>
    </w:p>
    <w:p>
      <w:r>
        <w:t>직진 대 맞은편에서 긴급자동차 좌측통행</w:t>
      </w:r>
    </w:p>
    <w:p>
      <w:r>
        <w:t>차55-2</w:t>
      </w:r>
    </w:p>
    <w:p>
      <w:r>
        <w:t>(A) 직진</w:t>
      </w:r>
    </w:p>
    <w:p>
      <w:r>
        <w:t>(B) 도로 중앙 또는 왼쪽 통행(긴급자동차)</w:t>
      </w:r>
    </w:p>
    <w:p>
      <w:r>
        <w:t>기본 과실비율 A60 B40</w:t>
      </w:r>
    </w:p>
    <w:p>
      <w:r>
        <w:t>① A 서행불이행 +10</w:t>
      </w:r>
    </w:p>
    <w:p>
      <w:r>
        <w:t>과</w:t>
      </w:r>
    </w:p>
    <w:p>
      <w:r>
        <w:t>A 현저한 과실 +10</w:t>
      </w:r>
    </w:p>
    <w:p>
      <w:r>
        <w:t>실</w:t>
      </w:r>
    </w:p>
    <w:p>
      <w:r>
        <w:t>비</w:t>
      </w:r>
    </w:p>
    <w:p>
      <w:r>
        <w:t>율 A 중대한 과실 +20</w:t>
      </w:r>
    </w:p>
    <w:p>
      <w:r>
        <w:t>조 B 현저한 과실 +10</w:t>
      </w:r>
    </w:p>
    <w:p>
      <w:r>
        <w:t>정</w:t>
      </w:r>
    </w:p>
    <w:p>
      <w:r>
        <w:t>예</w:t>
      </w:r>
    </w:p>
    <w:p>
      <w:r>
        <w:t>B 중대한 과실 +20</w:t>
      </w:r>
    </w:p>
    <w:p>
      <w:r>
        <w:t>시</w:t>
      </w:r>
    </w:p>
    <w:p>
      <w:r>
        <w:t>제</w:t>
      </w:r>
    </w:p>
    <w:p>
      <w:r>
        <w:t>2</w:t>
      </w:r>
    </w:p>
    <w:p>
      <w:r>
        <w:t>장</w:t>
      </w:r>
    </w:p>
    <w:p>
      <w:r>
        <w:t>① B 서행 -10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268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사고 상황 차</w:t>
      </w:r>
    </w:p>
    <w:p>
      <w:r>
        <w:t>포</w:t>
      </w:r>
    </w:p>
    <w:p>
      <w:r>
        <w:t>함</w:t>
      </w:r>
    </w:p>
    <w:p>
      <w:r>
        <w:t>⊙ 긴급자동차가 도로 중앙 또는 좌측(왼쪽)에서 진행 중 맞은편에서 정상적으로 주행하고</w:t>
      </w:r>
    </w:p>
    <w:p>
      <w:r>
        <w:t>)의</w:t>
      </w:r>
    </w:p>
    <w:p>
      <w:r>
        <w:t>있던 A 차량과 충돌한 사고이다.   사</w:t>
      </w:r>
    </w:p>
    <w:p>
      <w:r>
        <w:t>고</w:t>
      </w:r>
    </w:p>
    <w:p>
      <w:r>
        <w:t>기본 과실비율 해설</w:t>
      </w:r>
    </w:p>
    <w:p>
      <w:r>
        <w:t>⊙ A차량은 도로교통법 제29조 제4항에 따라 긴급자동차에 진로를 양보해야 하는 의무가 있</w:t>
      </w:r>
    </w:p>
    <w:p>
      <w:r>
        <w:t>다. B차량은 긴급자동차의 우선통행에 대한 요건을 갖추어 주행한 것으로 도로의 중앙이</w:t>
      </w:r>
    </w:p>
    <w:p>
      <w:r>
        <w:t>나 왼쪽 부분을 통행할 수 있고(도로교통법 제29조 1항 참조), 도로교통법 제158조의2에</w:t>
      </w:r>
    </w:p>
    <w:p>
      <w:r>
        <w:t>따라 형을 감경하거나 면제할 수 있다. 다만, B차량도 동법 제29조 제3항에 따른 주의의무</w:t>
      </w:r>
    </w:p>
    <w:p>
      <w:r>
        <w:t>가 있는 점을 고려하여 기본 과실비율을 60:40으로 정하였다.</w:t>
      </w:r>
    </w:p>
    <w:p>
      <w:r>
        <w:t>수정요소(인과관계를 감안한 과실비율 조정) 해설</w:t>
      </w:r>
    </w:p>
    <w:p>
      <w:r>
        <w:t>⊙ 긴급자동차는 도로교통법 제30조에 따라 ①속도 제한(다만, 17조에 따라 긴급자동차에 대</w:t>
      </w:r>
    </w:p>
    <w:p>
      <w:r>
        <w:t>하여 속도 제한한 경우에는 예외 있음), ②앞지르기 금지, ③끼어들기 금지, ④신호위반,</w:t>
      </w:r>
    </w:p>
    <w:p>
      <w:r>
        <w:t>[페이지 458 표 1]</w:t>
      </w:r>
    </w:p>
    <w:p>
      <w:r>
        <w:t>| 차55-2   | 직진 대 맞은편에서 긴급자동차 좌측통행   | None          | None   | None          | None   | None   |</w:t>
        <w:br/>
        <w:t>|----------|------------------------------------------|---------------|--------|---------------|--------|--------|</w:t>
        <w:br/>
        <w:t>|          | (A) 직진</w:t>
        <w:br/>
        <w:t>(B) 도로 중앙 또는 왼쪽 통행(긴급자동차)                                          |               |        |               |        |        |</w:t>
        <w:br/>
        <w:t>|          |                                          | 기본 과실비율 |        |               | A60    | B40    |</w:t>
        <w:br/>
        <w:t>|          |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서행불이행  | +10    |        |</w:t>
        <w:br/>
        <w:t>|          |                                          |               |        | A 현저한 과실 | +10    |        |</w:t>
        <w:br/>
        <w:t>|          |                                          |               |        | A 중대한 과실 | +20    |        |</w:t>
        <w:br/>
        <w:t>|          |                                          |               |        | B 현저한 과실 |        | +10    |</w:t>
        <w:br/>
        <w:t>|          |                                          |               |        | B 중대한 과실 |        | +20    |</w:t>
        <w:br/>
        <w:t>|          |                                          |               | ①      | B 서행        |        | -10    |</w:t>
      </w:r>
    </w:p>
    <w:p>
      <w:r>
        <w:t>자동차사고 과실비율 인정기준 │ 제3편 사고유형별 과실비율 적용기준 458</w:t>
      </w:r>
    </w:p>
    <w:p>
      <w:r>
        <w:t>⑤보도 침범, ⑥중앙선 침범, ⑦횡단 등의 금지, ⑧ 안전거리 확보, ⑨앞지르기 방법 위반,</w:t>
      </w:r>
    </w:p>
    <w:p>
      <w:r>
        <w:t>⑩정차 및 주차 금지, ⑪고장 등의 조치 등의 적용을 받지 않는다.</w:t>
      </w:r>
    </w:p>
    <w:p>
      <w:r>
        <w:t>① A차량이 긴급자동차를 보고서도 서행하지 아니한 경우 A차량의 과실을 가산할 수 있다.</w:t>
      </w:r>
    </w:p>
    <w:p>
      <w:r>
        <w:t>긴급자동차인 B차량이 도로교통법 제29조 제3항에 따라 서행한 경우 B차량 과실을 감산</w:t>
      </w:r>
    </w:p>
    <w:p>
      <w:r>
        <w:t>할 수 있다.</w:t>
      </w:r>
    </w:p>
    <w:p>
      <w:r>
        <w:t>⊙ 현저한 과실과 중대한 과실은 제3편 제2장 3. 수정요소의 해설 부분을 참조한다.</w:t>
      </w:r>
    </w:p>
    <w:p>
      <w:r>
        <w:t>활용시 참고 사항</w:t>
      </w:r>
    </w:p>
    <w:p>
      <w:r>
        <w:t>⊙ “긴급자동차”란 소방차, 구급차, 혈액공급차량, 그 밖에 대통령령이 정하는 자동차로서 그</w:t>
      </w:r>
    </w:p>
    <w:p>
      <w:r>
        <w:t>본래의 긴급한 용도로 사용되고 있는 자동차를 말한다(도로교통법 제2조 제22호).</w:t>
      </w:r>
    </w:p>
    <w:p>
      <w:r>
        <w:t>제</w:t>
      </w:r>
    </w:p>
    <w:p>
      <w:r>
        <w:t>긴급자동차에 해당하여 통행우선권 및 특례조항이 적용되기 위해서는 1) 긴급자동차의  2장</w:t>
      </w:r>
    </w:p>
    <w:p>
      <w:r>
        <w:t>구조를 갖추고 2) 사이렌을 울리거나 경광등을 켜며, 3) 전조등 또는 비상경광등을 켜거나  . 자</w:t>
      </w:r>
    </w:p>
    <w:p>
      <w:r>
        <w:t>동</w:t>
      </w:r>
    </w:p>
    <w:p>
      <w:r>
        <w:t>차</w:t>
      </w:r>
    </w:p>
    <w:p>
      <w:r>
        <w:t>그 밖의 적당한 방법으로 긴급한 목적으로 운행됨을 알려야 한다(도로교통법 시행령 제3 와</w:t>
      </w:r>
    </w:p>
    <w:p>
      <w:r>
        <w:t>자</w:t>
      </w:r>
    </w:p>
    <w:p>
      <w:r>
        <w:t>조). 긴급자동차에 해당하는지 여부는 실무적으로 소방청 119신고자료, 구급활동일지,  동</w:t>
      </w:r>
    </w:p>
    <w:p>
      <w:r>
        <w:t>차</w:t>
      </w:r>
    </w:p>
    <w:p>
      <w:r>
        <w:t>화재현장조사서 등을 통해 확인 가능하다. (이</w:t>
      </w:r>
    </w:p>
    <w:p>
      <w:r>
        <w:t>륜</w:t>
      </w:r>
    </w:p>
    <w:p>
      <w:r>
        <w:t>차</w:t>
      </w:r>
    </w:p>
    <w:p>
      <w:r>
        <w:t>⊙ A차량에게 긴급자동차의 접근을 인식하는 것이 쉽지 않았다고 객관적으로 인정되는 경우,   포</w:t>
      </w:r>
    </w:p>
    <w:p>
      <w:r>
        <w:t>함</w:t>
      </w:r>
    </w:p>
    <w:p>
      <w:r>
        <w:t>긴급자동차가 교차로에 진입하는 직전까지 사이렌을 울리지 않았을 때 등은 적용대상에  )의</w:t>
      </w:r>
    </w:p>
    <w:p>
      <w:r>
        <w:t>사</w:t>
      </w:r>
    </w:p>
    <w:p>
      <w:r>
        <w:t>제외된다. 그러나 대음량 카오디오로 사이렌을 인식하지 못한 경우 등 긴급자동차의 접근을  고</w:t>
      </w:r>
    </w:p>
    <w:p>
      <w:r>
        <w:t>인식할 수 없었던 원인이 A차량에게 있는 경우에는 적용한다.</w:t>
      </w:r>
    </w:p>
    <w:p>
      <w:r>
        <w:t>관련 법규</w:t>
      </w:r>
    </w:p>
    <w:p>
      <w:r>
        <w:t>⊙ 도로교통법 제2조(정의)</w:t>
      </w:r>
    </w:p>
    <w:p>
      <w:r>
        <w:t>22. “긴급자동차”란 다음 각 목의 자동차로서 그 본래의 긴급한 용도로 사용되고 있는 자동차를</w:t>
      </w:r>
    </w:p>
    <w:p>
      <w:r>
        <w:t>말한다.</w:t>
      </w:r>
    </w:p>
    <w:p>
      <w:r>
        <w:t>가. 소방차</w:t>
      </w:r>
    </w:p>
    <w:p>
      <w:r>
        <w:t>나. 구급차</w:t>
      </w:r>
    </w:p>
    <w:p>
      <w:r>
        <w:t>다. 혈액공급차량</w:t>
      </w:r>
    </w:p>
    <w:p>
      <w:r>
        <w:t>라. 그 밖에 대통령령으로 정하는 자동차</w:t>
      </w:r>
    </w:p>
    <w:p>
      <w:r>
        <w:t>자동차사고 과실비율 인정기준 │ 제3편 사고유형별 과실비율 적용기준 459</w:t>
      </w:r>
    </w:p>
    <w:p>
      <w:r>
        <w:t>⊙ 도로교통법 제29조(긴급자동차의 우선 통행)</w:t>
      </w:r>
    </w:p>
    <w:p>
      <w:r>
        <w:t>① 긴급자동차는 제13조제3항에도 불구하고 긴급하고 부득이한 경우에는 도로의 중앙이나</w:t>
      </w:r>
    </w:p>
    <w:p>
      <w:r>
        <w:t>좌측 부분을 통행할 수 있다.</w:t>
      </w:r>
    </w:p>
    <w:p>
      <w:r>
        <w:t>② 긴급자동차는 이 법이나 이 법에 따른 명령에 따라 정지하여야 하는 경우에도 불구하고</w:t>
      </w:r>
    </w:p>
    <w:p>
      <w:r>
        <w:t>긴급하고 부득이한 경우에는 정지하지 아니할 수 있다.</w:t>
      </w:r>
    </w:p>
    <w:p>
      <w:r>
        <w:t>③ 긴급자동차의 운전자는 제1항이나 제2항의 경우에 교통안전에 특히 주의하면서 통행</w:t>
      </w:r>
    </w:p>
    <w:p>
      <w:r>
        <w:t>하여야 한다.</w:t>
      </w:r>
    </w:p>
    <w:p>
      <w:r>
        <w:t>④ 교차로나 그 부근에서 긴급자동차가 접근하는 경우에는 차마와 노면전차의 운전자는 교차</w:t>
      </w:r>
    </w:p>
    <w:p>
      <w:r>
        <w:t>로를 피하여 일시정지하여야 한다.</w:t>
      </w:r>
    </w:p>
    <w:p>
      <w:r>
        <w:t>⑤ 모든 차와 노면전차의 운전자는 제4항에 따른 곳 외의 곳에서 긴급자동차가 접근한 경우</w:t>
      </w:r>
    </w:p>
    <w:p>
      <w:r>
        <w:t>에는 긴급자동차가 우선통행할 수 있도록 진로를 양보하여야 한다. 제</w:t>
      </w:r>
    </w:p>
    <w:p>
      <w:r>
        <w:t>2</w:t>
      </w:r>
    </w:p>
    <w:p>
      <w:r>
        <w:t>장</w:t>
      </w:r>
    </w:p>
    <w:p>
      <w:r>
        <w:t>⑥ 제2조제22호 각 목의 자동차 운전자는 해당 자동차를 그 본래의 긴급한 용도로 운행하지  . 자</w:t>
      </w:r>
    </w:p>
    <w:p>
      <w:r>
        <w:t>동</w:t>
      </w:r>
    </w:p>
    <w:p>
      <w:r>
        <w:t>아니하는 경우에는 「자동차관리법」에 따라 설치된 경광등을 켜거나 사이렌을 작동하여서는  차</w:t>
      </w:r>
    </w:p>
    <w:p>
      <w:r>
        <w:t>와</w:t>
      </w:r>
    </w:p>
    <w:p>
      <w:r>
        <w:t>아니 된다. 다만, 대통령령으로 정하는 바에 따라 범죄 및 화재 예방 등을 위한 순찰·훈련   자</w:t>
      </w:r>
    </w:p>
    <w:p>
      <w:r>
        <w:t>동</w:t>
      </w:r>
    </w:p>
    <w:p>
      <w:r>
        <w:t>차</w:t>
      </w:r>
    </w:p>
    <w:p>
      <w:r>
        <w:t>등을 실시하는 경우에는 그러하지 아니하다. (이</w:t>
      </w:r>
    </w:p>
    <w:p>
      <w:r>
        <w:t>륜</w:t>
      </w:r>
    </w:p>
    <w:p>
      <w:r>
        <w:t>차</w:t>
      </w:r>
    </w:p>
    <w:p>
      <w:r>
        <w:t>포</w:t>
      </w:r>
    </w:p>
    <w:p>
      <w:r>
        <w:t>⊙ 도로교통법 제30조(긴급자동차에 대한 특례) 함</w:t>
      </w:r>
    </w:p>
    <w:p>
      <w:r>
        <w:t>긴급자동차에 대하여는 다음 각 호의 사항을 적용하지 아니한다. 다만, 제4호부터 제12호 )의</w:t>
      </w:r>
    </w:p>
    <w:p>
      <w:r>
        <w:t>사</w:t>
      </w:r>
    </w:p>
    <w:p>
      <w:r>
        <w:t>까지의 사항은 긴급자동차 중 제2조제22호가목부터 다목까지의 자동차와 대통령령으로  고</w:t>
      </w:r>
    </w:p>
    <w:p>
      <w:r>
        <w:t>정하는 경찰용 자동차에 대해서만 적용하지 아니한다.</w:t>
      </w:r>
    </w:p>
    <w:p>
      <w:r>
        <w:t>1. 제17조에 따른 자동차등의 속도 제한. 다만, 제17조에 따라 긴급자동차에 대하여 속도를</w:t>
      </w:r>
    </w:p>
    <w:p>
      <w:r>
        <w:t>제한한 경우에는 같은 조의 규정을 적용한다.</w:t>
      </w:r>
    </w:p>
    <w:p>
      <w:r>
        <w:t>2. 제22조에 따른 앞지르기의 금지</w:t>
      </w:r>
    </w:p>
    <w:p>
      <w:r>
        <w:t>3. 제23조에 따른 끼어들기의 금지</w:t>
      </w:r>
    </w:p>
    <w:p>
      <w:r>
        <w:t>4. 제5조에 따른 신호위반</w:t>
      </w:r>
    </w:p>
    <w:p>
      <w:r>
        <w:t>5. 제13조제1항에 따른 보도침범</w:t>
      </w:r>
    </w:p>
    <w:p>
      <w:r>
        <w:t>6. 제13조제3항에 따른 중앙선 침범</w:t>
      </w:r>
    </w:p>
    <w:p>
      <w:r>
        <w:t>7. 제18조에 따른 횡단 등의 금지</w:t>
      </w:r>
    </w:p>
    <w:p>
      <w:r>
        <w:t>8. 제19조에 따른 안전거리 확보 등</w:t>
      </w:r>
    </w:p>
    <w:p>
      <w:r>
        <w:t>자동차사고 과실비율 인정기준 │ 제3편 사고유형별 과실비율 적용기준 460</w:t>
      </w:r>
    </w:p>
    <w:p>
      <w:r>
        <w:t>9. 제21조제1항에 따른 앞지르기 방법 등</w:t>
      </w:r>
    </w:p>
    <w:p>
      <w:r>
        <w:t>10. 제32조에 따른 정차 및 주차의 금지</w:t>
      </w:r>
    </w:p>
    <w:p>
      <w:r>
        <w:t>11. 제33조에 따른 주차금지</w:t>
      </w:r>
    </w:p>
    <w:p>
      <w:r>
        <w:t>12. 제66조에 따른 고장 등의 조치</w:t>
      </w:r>
    </w:p>
    <w:p>
      <w:r>
        <w:t>⊙ 도로교통법 제158조의2(형의 감면)</w:t>
      </w:r>
    </w:p>
    <w:p>
      <w:r>
        <w:t>긴급자동차(제2조 제22호 가목부터 다목까지의 자동차와 대통령령으로 정하는 경찰용 자동</w:t>
      </w:r>
    </w:p>
    <w:p>
      <w:r>
        <w:t>차만 해당한다)의 운전자가 그 차를 본래의 긴급한 용도로 운행하는 중에 교통사고를 일으킨</w:t>
      </w:r>
    </w:p>
    <w:p>
      <w:r>
        <w:t>경우에는 그 긴급활동의 시급성과 불가피성 등 정상을 참작하여 제151조 또는 「교통사고</w:t>
      </w:r>
    </w:p>
    <w:p>
      <w:r>
        <w:t>처리 특례법」 제3조 제1항 또는 「특정범죄 가중처벌 등에 관한 법률」 제5조의13에 따른 형을</w:t>
      </w:r>
    </w:p>
    <w:p>
      <w:r>
        <w:t>감경하거나 면제할 수 있다.</w:t>
      </w:r>
    </w:p>
    <w:p>
      <w:r>
        <w:t>제</w:t>
      </w:r>
    </w:p>
    <w:p>
      <w:r>
        <w:t>2</w:t>
      </w:r>
    </w:p>
    <w:p>
      <w:r>
        <w:t>장</w:t>
      </w:r>
    </w:p>
    <w:p>
      <w:r>
        <w:t>⊙ 소방기본법 제21조(소방자동차의 우선 통행 등) . 자</w:t>
      </w:r>
    </w:p>
    <w:p>
      <w:r>
        <w:t>③ 모든 차와 사람은 소방자동차가 화재진압 및 구조·구급 활동을 위하여 제2항에 따라 사이 동</w:t>
      </w:r>
    </w:p>
    <w:p>
      <w:r>
        <w:t>차</w:t>
      </w:r>
    </w:p>
    <w:p>
      <w:r>
        <w:t>와</w:t>
      </w:r>
    </w:p>
    <w:p>
      <w:r>
        <w:t>렌을 사용하여 출동하는 경우에는 다음 각 호의 행위를 하여서는 아니 된다.</w:t>
      </w:r>
    </w:p>
    <w:p>
      <w:r>
        <w:t>자</w:t>
      </w:r>
    </w:p>
    <w:p>
      <w:r>
        <w:t>동</w:t>
      </w:r>
    </w:p>
    <w:p>
      <w:r>
        <w:t>1. 소방자동차에 진로를 양보하지 아니하는 행위 차</w:t>
      </w:r>
    </w:p>
    <w:p>
      <w:r>
        <w:t>(이</w:t>
      </w:r>
    </w:p>
    <w:p>
      <w:r>
        <w:t>2. 소방자동차 앞에 끼어들거나 소방자동차를 가로막는 행위 륜</w:t>
      </w:r>
    </w:p>
    <w:p>
      <w:r>
        <w:t>차</w:t>
      </w:r>
    </w:p>
    <w:p>
      <w:r>
        <w:t>3. 그 밖에 소방자동차의 출동에 지장을 주는 행위  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461</w:t>
      </w:r>
    </w:p>
    <w:p>
      <w:r>
        <w:t>좌회전(유턴) 대 같은방향에서 긴급자동차 좌측통행</w:t>
      </w:r>
    </w:p>
    <w:p>
      <w:r>
        <w:t>차55-3</w:t>
      </w:r>
    </w:p>
    <w:p>
      <w:r>
        <w:t>(A) 좌회전 또는 유턴</w:t>
      </w:r>
    </w:p>
    <w:p>
      <w:r>
        <w:t>(B) 도로 중앙 또는 왼쪽 통행(긴급자동차)</w:t>
      </w:r>
    </w:p>
    <w:p>
      <w:r>
        <w:t>기본 과실비율 A60 B40</w:t>
      </w:r>
    </w:p>
    <w:p>
      <w:r>
        <w:t>① A 서행불이행 +10</w:t>
      </w:r>
    </w:p>
    <w:p>
      <w:r>
        <w:t>A 방향지시등</w:t>
      </w:r>
    </w:p>
    <w:p>
      <w:r>
        <w:t>② +10</w:t>
      </w:r>
    </w:p>
    <w:p>
      <w:r>
        <w:t>과 미점등, 지연</w:t>
      </w:r>
    </w:p>
    <w:p>
      <w:r>
        <w:t>실</w:t>
      </w:r>
    </w:p>
    <w:p>
      <w:r>
        <w:t>A 현저한 과실 +10</w:t>
      </w:r>
    </w:p>
    <w:p>
      <w:r>
        <w:t>비</w:t>
      </w:r>
    </w:p>
    <w:p>
      <w:r>
        <w:t>율 A 중대한 과실 +20</w:t>
      </w:r>
    </w:p>
    <w:p>
      <w:r>
        <w:t>③ A 신호위반 +20</w:t>
      </w:r>
    </w:p>
    <w:p>
      <w:r>
        <w:t>조</w:t>
      </w:r>
    </w:p>
    <w:p>
      <w:r>
        <w:t>정 B 현저한 과실 +10</w:t>
      </w:r>
    </w:p>
    <w:p>
      <w:r>
        <w:t>예</w:t>
      </w:r>
    </w:p>
    <w:p>
      <w:r>
        <w:t>B 중대한 과실 +20</w:t>
      </w:r>
    </w:p>
    <w:p>
      <w:r>
        <w:t>시 제</w:t>
      </w:r>
    </w:p>
    <w:p>
      <w:r>
        <w:t>① B 서행 -10 2</w:t>
      </w:r>
    </w:p>
    <w:p>
      <w:r>
        <w:t>장</w:t>
      </w:r>
    </w:p>
    <w:p>
      <w:r>
        <w:t>④ B 명확한 선진입 -20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269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</w:t>
      </w:r>
    </w:p>
    <w:p>
      <w:r>
        <w:t>포</w:t>
      </w:r>
    </w:p>
    <w:p>
      <w:r>
        <w:t>함</w:t>
      </w:r>
    </w:p>
    <w:p>
      <w:r>
        <w:t>⊙ 긴급자동차인 B차량이 도로 중앙, 왼쪽에서 진행 중에, B차량 진행방향으로 정상 신호에  )의</w:t>
      </w:r>
    </w:p>
    <w:p>
      <w:r>
        <w:t>따라 유턴 또는 좌회전하는 A차량과 충돌한 사고이다.   사</w:t>
      </w:r>
    </w:p>
    <w:p>
      <w:r>
        <w:t>고</w:t>
      </w:r>
    </w:p>
    <w:p>
      <w:r>
        <w:t>기본 과실비율 해설</w:t>
      </w:r>
    </w:p>
    <w:p>
      <w:r>
        <w:t>⊙ A차량은 도로교통법 제29조 제4항에 따라 긴급자동차에 진로를 양보해야 하는 의무가</w:t>
      </w:r>
    </w:p>
    <w:p>
      <w:r>
        <w:t>있다. B차량은 긴급자동차의 우선통행에 대한 요건을 갖추어 주행한 것으로 도로의 중앙</w:t>
      </w:r>
    </w:p>
    <w:p>
      <w:r>
        <w:t>이나 왼쪽 부분을 통행할 수 있고(도로교통법 제29조 1항 참조), 도로교통법 제158조의</w:t>
      </w:r>
    </w:p>
    <w:p>
      <w:r>
        <w:t>2에 따라 형을 감경하거나 면제할 수 있다. 다만, B차량도 동법 제29조 제3항에 따른 주의</w:t>
      </w:r>
    </w:p>
    <w:p>
      <w:r>
        <w:t>의무가 있는 점을 고려하여 기본 과실비율을 60:40으로 정하였다.</w:t>
      </w:r>
    </w:p>
    <w:p>
      <w:r>
        <w:t>수정요소(인과관계를 감안한 과실비율 조정) 해설</w:t>
      </w:r>
    </w:p>
    <w:p>
      <w:r>
        <w:t>⊙ 긴급자동차는 도로교통법 제30조에 따라 ①속도 제한(다만, 17조에 따라 긴급자동차에 대</w:t>
      </w:r>
    </w:p>
    <w:p>
      <w:r>
        <w:t>하여 속도 제한한 경우에는 예외 있음), ②앞지르기 금지, ③끼어들기 금지, ④신호위반,</w:t>
      </w:r>
    </w:p>
    <w:p>
      <w:r>
        <w:t>[페이지 462 표 1]</w:t>
      </w:r>
    </w:p>
    <w:p>
      <w:r>
        <w:t>| 차55-3   | 좌회전(유턴) 대 같은방향에서 긴급자동차 좌측통행   | None          | None   | None            | None   | None   |</w:t>
        <w:br/>
        <w:t>|----------|----------------------------------------------------|---------------|--------|-----------------|--------|--------|</w:t>
        <w:br/>
        <w:t>|          | (A) 좌회전 또는 유턴</w:t>
        <w:br/>
        <w:t>(B) 도로 중앙 또는 왼쪽 통행(긴급자동차)                                                    |               |        |                 |        |        |</w:t>
        <w:br/>
        <w:t>|          |                                                    | 기본 과실비율 |        |                 | A60    | B40    |</w:t>
        <w:br/>
        <w:t>|          |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서행불이행    | +10    |        |</w:t>
        <w:br/>
        <w:t xml:space="preserve">|          |                                                    |               | ②      | A 방향지시등 </w:t>
        <w:br/>
        <w:t>미점등, 지연                 | +10    |        |</w:t>
        <w:br/>
        <w:t>|          |                                                    |               |        | A 현저한 과실   | +10    |        |</w:t>
        <w:br/>
        <w:t>|          |                                                    |               |        | A 중대한 과실   | +20    |        |</w:t>
        <w:br/>
        <w:t>|          |                                                    |               | ③      | A 신호위반      | +20    |        |</w:t>
        <w:br/>
        <w:t>|          |                                                    |               |        | B 현저한 과실   |        | +10    |</w:t>
        <w:br/>
        <w:t>|          |                                                    |               |        | B 중대한 과실   |        | +20    |</w:t>
        <w:br/>
        <w:t>|          |                                                    |               | ①      | B 서행          |        | -10    |</w:t>
        <w:br/>
        <w:t>|          |                                                    |               | ④      | B 명확한 선진입 |        | -20    |</w:t>
      </w:r>
    </w:p>
    <w:p>
      <w:r>
        <w:t>자동차사고 과실비율 인정기준 │ 제3편 사고유형별 과실비율 적용기준 462</w:t>
      </w:r>
    </w:p>
    <w:p>
      <w:r>
        <w:t>⑤보도 침범, ⑥중앙선 침범, ⑦횡단 등의 금지, ⑧ 안전거리 확보, ⑨앞지르기 방법 위반,</w:t>
      </w:r>
    </w:p>
    <w:p>
      <w:r>
        <w:t>⑩정차 및 주차 금지, ⑪고장 등의 조치 등의 적용을 받지 않는다.</w:t>
      </w:r>
    </w:p>
    <w:p>
      <w:r>
        <w:t>① A차량이 긴급자동차를 보고서도 서행하지 아니한 경우 A차량의 과실을 가산할 수 있다.</w:t>
      </w:r>
    </w:p>
    <w:p>
      <w:r>
        <w:t>긴급자동차인 B차량이 도로교통법 제29조 제3항에 따라 서행한 경우 B차량 과실을 감산</w:t>
      </w:r>
    </w:p>
    <w:p>
      <w:r>
        <w:t>할 수 있다.</w:t>
      </w:r>
    </w:p>
    <w:p>
      <w:r>
        <w:t>② A차량이 방향지시등을 점멸하지 않거나 뒤늦게 켜면서(지연) 유턴 또는 좌회전하는 경우</w:t>
      </w:r>
    </w:p>
    <w:p>
      <w:r>
        <w:t>과실을 가산할 수 있다.</w:t>
      </w:r>
    </w:p>
    <w:p>
      <w:r>
        <w:t>③ A차량이 신호를 위반하여 진행하였다면 A차량의 과실을 가산할 수 있다.</w:t>
      </w:r>
    </w:p>
    <w:p>
      <w:r>
        <w:t>④ 명확한 선진입은 선진입의 정도가 명확한 경우에만 적용하며, 그 여부에 대한 판단은 교차</w:t>
      </w:r>
    </w:p>
    <w:p>
      <w:r>
        <w:t>로(또는 일시정지선)에서부터 충돌지점까지의 거리, 양 차량의 속도, 충돌부위 등을 종합</w:t>
      </w:r>
    </w:p>
    <w:p>
      <w:r>
        <w:t>제</w:t>
      </w:r>
    </w:p>
    <w:p>
      <w:r>
        <w:t>적으로 고려하여 결정한다. 2</w:t>
      </w:r>
    </w:p>
    <w:p>
      <w:r>
        <w:t>장</w:t>
      </w:r>
    </w:p>
    <w:p>
      <w:r>
        <w:t>. 자</w:t>
      </w:r>
    </w:p>
    <w:p>
      <w:r>
        <w:t>⊙ 현저한 과실과 중대한 과실은 제3편 제2장 3. 수정요소의 해설 부분을 참조한다. 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활용시 참고 사항 차</w:t>
      </w:r>
    </w:p>
    <w:p>
      <w:r>
        <w:t>(이</w:t>
      </w:r>
    </w:p>
    <w:p>
      <w:r>
        <w:t>⊙ “긴급자동차”란 소방차, 구급차, 혈액공급차량, 그 밖에 대통령령이 정하는 자동차로서 그  륜</w:t>
      </w:r>
    </w:p>
    <w:p>
      <w:r>
        <w:t>차</w:t>
      </w:r>
    </w:p>
    <w:p>
      <w:r>
        <w:t>본래의 긴급한 용도로 사용되고 있는 자동차를 말한다(도로교통법 제2조 제22호).   포</w:t>
      </w:r>
    </w:p>
    <w:p>
      <w:r>
        <w:t>함</w:t>
      </w:r>
    </w:p>
    <w:p>
      <w:r>
        <w:t>)의</w:t>
      </w:r>
    </w:p>
    <w:p>
      <w:r>
        <w:t>긴급자동차에 해당하여 통행우선권 및 특례조항이 적용되기 위해서는 1) 긴급자동차의   사</w:t>
      </w:r>
    </w:p>
    <w:p>
      <w:r>
        <w:t>고</w:t>
      </w:r>
    </w:p>
    <w:p>
      <w:r>
        <w:t>구조를 갖추고 2) 사이렌을 울리거나 경광등을 켜며, 3) 전조등 또는 비상경광등을 켜거나</w:t>
      </w:r>
    </w:p>
    <w:p>
      <w:r>
        <w:t>그 밖의 적당한 방법으로 긴급한 목적으로 운행됨을 알려야 한다(도로교통법 시행령</w:t>
      </w:r>
    </w:p>
    <w:p>
      <w:r>
        <w:t>제3조). 긴급자동차에 해당하는지 여부는 실무적으로 소방청 119신고자료, 구급활동일지,</w:t>
      </w:r>
    </w:p>
    <w:p>
      <w:r>
        <w:t>화재현장조사서 등을 통해 확인 가능하다.</w:t>
      </w:r>
    </w:p>
    <w:p>
      <w:r>
        <w:t>⊙ A차량에게 긴급자동차의 접근을 인식하는 것이 쉽지 않았다고 객관적으로 인정되는 경우,</w:t>
      </w:r>
    </w:p>
    <w:p>
      <w:r>
        <w:t>긴급자동차가 교차로에 진입하는 직전까지 사이렌을 울리지 않았을 때 등은 적용대상에</w:t>
      </w:r>
    </w:p>
    <w:p>
      <w:r>
        <w:t>제외된다. 그러나 대음량 카오디오로 사이렌을 인식하지 못한 경우 등 긴급자동차의 접근을</w:t>
      </w:r>
    </w:p>
    <w:p>
      <w:r>
        <w:t>인식할 수 없었던 원인이 A차량에게 있는 경우에는 적용한다.</w:t>
      </w:r>
    </w:p>
    <w:p>
      <w:r>
        <w:t>⊙ A차량은 교차로에서 정상 유턴(상시유턴구역에서 유턴, 신호에 따른 유턴구역에서 신호</w:t>
      </w:r>
    </w:p>
    <w:p>
      <w:r>
        <w:t>준수 유턴) 또는 정상 좌회전(신호 좌회전 또는 좌회전 노면표시·방법 준수 좌회전)하는</w:t>
      </w:r>
    </w:p>
    <w:p>
      <w:r>
        <w:t>경우를 전제로 기본 과실 비율을 적용한다.</w:t>
      </w:r>
    </w:p>
    <w:p>
      <w:r>
        <w:t>자동차사고 과실비율 인정기준 │ 제3편 사고유형별 과실비율 적용기준 463</w:t>
      </w:r>
    </w:p>
    <w:p>
      <w:r>
        <w:t>관련 법규</w:t>
      </w:r>
    </w:p>
    <w:p>
      <w:r>
        <w:t>⊙ 도로교통법 제2조(정의)</w:t>
      </w:r>
    </w:p>
    <w:p>
      <w:r>
        <w:t>22. “긴급자동차”란 다음 각 목의 자동차로서 그 본래의 긴급한 용도로 사용되고 있는 자동차를</w:t>
      </w:r>
    </w:p>
    <w:p>
      <w:r>
        <w:t>말한다.</w:t>
      </w:r>
    </w:p>
    <w:p>
      <w:r>
        <w:t>가. 소방차</w:t>
      </w:r>
    </w:p>
    <w:p>
      <w:r>
        <w:t>나. 구급차</w:t>
      </w:r>
    </w:p>
    <w:p>
      <w:r>
        <w:t>다. 혈액공급차량</w:t>
      </w:r>
    </w:p>
    <w:p>
      <w:r>
        <w:t>라. 그 밖에 대통령령으로 정하는 자동차</w:t>
      </w:r>
    </w:p>
    <w:p>
      <w:r>
        <w:t>⊙ 도로교통법 제29조(긴급자동차의 우선 통행)</w:t>
      </w:r>
    </w:p>
    <w:p>
      <w:r>
        <w:t>① 긴급자동차는 제13조제3항에도 불구하고 긴급하고 부득이한 경우에는 도로의 중앙이나</w:t>
      </w:r>
    </w:p>
    <w:p>
      <w:r>
        <w:t>제</w:t>
      </w:r>
    </w:p>
    <w:p>
      <w:r>
        <w:t>좌측 부분을 통행할 수 있다. 2</w:t>
      </w:r>
    </w:p>
    <w:p>
      <w:r>
        <w:t>장</w:t>
      </w:r>
    </w:p>
    <w:p>
      <w:r>
        <w:t>. 자</w:t>
      </w:r>
    </w:p>
    <w:p>
      <w:r>
        <w:t>② 긴급자동차는 이 법이나 이 법에 따른 명령에 따라 정지하여야 하는 경우에도 불구하고</w:t>
      </w:r>
    </w:p>
    <w:p>
      <w:r>
        <w:t>동</w:t>
      </w:r>
    </w:p>
    <w:p>
      <w:r>
        <w:t>차</w:t>
      </w:r>
    </w:p>
    <w:p>
      <w:r>
        <w:t>긴급하고 부득이한 경우에는 정지하지 아니할 수 있다. 와</w:t>
      </w:r>
    </w:p>
    <w:p>
      <w:r>
        <w:t>자</w:t>
      </w:r>
    </w:p>
    <w:p>
      <w:r>
        <w:t>동</w:t>
      </w:r>
    </w:p>
    <w:p>
      <w:r>
        <w:t>③ 긴급자동차의 운전자는 제1항이나 제2항의 경우에 교통안전에 특히 주의하면서 통행 차</w:t>
      </w:r>
    </w:p>
    <w:p>
      <w:r>
        <w:t>(이</w:t>
      </w:r>
    </w:p>
    <w:p>
      <w:r>
        <w:t>하여야 한다. 륜</w:t>
      </w:r>
    </w:p>
    <w:p>
      <w:r>
        <w:t>차</w:t>
      </w:r>
    </w:p>
    <w:p>
      <w:r>
        <w:t>포</w:t>
      </w:r>
    </w:p>
    <w:p>
      <w:r>
        <w:t>④ 교차로나 그 부근에서 긴급자동차가 접근하는 경우에는 차마와 노면전차의 운전자는 교차 함</w:t>
      </w:r>
    </w:p>
    <w:p>
      <w:r>
        <w:t>)의</w:t>
      </w:r>
    </w:p>
    <w:p>
      <w:r>
        <w:t>로를 피하여 일시정지하여야 한다.  사</w:t>
      </w:r>
    </w:p>
    <w:p>
      <w:r>
        <w:t>고</w:t>
      </w:r>
    </w:p>
    <w:p>
      <w:r>
        <w:t>⑤ 모든 차와 노면전차의 운전자는 제4항에 따른 곳 외의 곳에서 긴급자동차가 접근한 경우</w:t>
      </w:r>
    </w:p>
    <w:p>
      <w:r>
        <w:t>에는 긴급자동차가 우선통행할 수 있도록 진로를 양보하여야 한다.</w:t>
      </w:r>
    </w:p>
    <w:p>
      <w:r>
        <w:t>⑥ 제2조제22호 각 목의 자동차 운전자는 해당 자동차를 그 본래의 긴급한 용도로 운행하지</w:t>
      </w:r>
    </w:p>
    <w:p>
      <w:r>
        <w:t>아니하는 경우에는 「자동차관리법」에 따라 설치된 경광등을 켜거나 사이렌을 작동하여서</w:t>
      </w:r>
    </w:p>
    <w:p>
      <w:r>
        <w:t>는 아니 된다. 다만, 대통령령으로 정하는 바에 따라 범죄 및 화재 예방 등을 위한 순찰·훈련</w:t>
      </w:r>
    </w:p>
    <w:p>
      <w:r>
        <w:t>등을 실시하는 경우에는 그러하지 아니하다.</w:t>
      </w:r>
    </w:p>
    <w:p>
      <w:r>
        <w:t>⊙ 도로교통법 제30조(긴급자동차에 대한 특례)</w:t>
      </w:r>
    </w:p>
    <w:p>
      <w:r>
        <w:t>긴급자동차에 대하여는 다음 각 호의 사항을 적용하지 아니한다. 다만, 제4호부터 제12호</w:t>
      </w:r>
    </w:p>
    <w:p>
      <w:r>
        <w:t>까지의 사항은 긴급자동차 중 제2조제22호가목부터 다목까지의 자동차와 대통령령으로</w:t>
      </w:r>
    </w:p>
    <w:p>
      <w:r>
        <w:t>정하는 경찰용 자동차에 대해서만 적용하지 아니한다.</w:t>
      </w:r>
    </w:p>
    <w:p>
      <w:r>
        <w:t>자동차사고 과실비율 인정기준 │ 제3편 사고유형별 과실비율 적용기준 464</w:t>
      </w:r>
    </w:p>
    <w:p>
      <w:r>
        <w:t>1. 제17조에 따른 자동차등의 속도 제한. 다만, 제17조에 따라 긴급자동차에 대하여 속도를</w:t>
      </w:r>
    </w:p>
    <w:p>
      <w:r>
        <w:t>제한한 경우에는 같은 조의 규정을 적용한다.</w:t>
      </w:r>
    </w:p>
    <w:p>
      <w:r>
        <w:t>2. 제22조에 따른 앞지르기의 금지</w:t>
      </w:r>
    </w:p>
    <w:p>
      <w:r>
        <w:t>3. 제23조에 따른 끼어들기의 금지</w:t>
      </w:r>
    </w:p>
    <w:p>
      <w:r>
        <w:t>4. 제5조에 따른 신호위반</w:t>
      </w:r>
    </w:p>
    <w:p>
      <w:r>
        <w:t>5. 제13조제1항에 따른 보도침범</w:t>
      </w:r>
    </w:p>
    <w:p>
      <w:r>
        <w:t>6. 제13조제3항에 따른 중앙선 침범</w:t>
      </w:r>
    </w:p>
    <w:p>
      <w:r>
        <w:t>7. 제18조에 따른 횡단 등의 금지</w:t>
      </w:r>
    </w:p>
    <w:p>
      <w:r>
        <w:t>8. 제19조에 따른 안전거리 확보 등</w:t>
      </w:r>
    </w:p>
    <w:p>
      <w:r>
        <w:t>9. 제21조제1항에 따른 앞지르기 방법 등</w:t>
      </w:r>
    </w:p>
    <w:p>
      <w:r>
        <w:t>10. 제32조에 따른 정차 및 주차의 금지</w:t>
      </w:r>
    </w:p>
    <w:p>
      <w:r>
        <w:t>제</w:t>
      </w:r>
    </w:p>
    <w:p>
      <w:r>
        <w:t>11. 제33조에 따른 주차금지 2</w:t>
      </w:r>
    </w:p>
    <w:p>
      <w:r>
        <w:t>장</w:t>
      </w:r>
    </w:p>
    <w:p>
      <w:r>
        <w:t>12. 제66조에 따른 고장 등의 조치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⊙ 도로교통법 제158조의2(형의 감면) 동</w:t>
      </w:r>
    </w:p>
    <w:p>
      <w:r>
        <w:t>차</w:t>
      </w:r>
    </w:p>
    <w:p>
      <w:r>
        <w:t>긴급자동차(제2조 제22호 가목부터 다목까지의 자동차와 대통령령으로 정하는 경찰용 자동 (이</w:t>
      </w:r>
    </w:p>
    <w:p>
      <w:r>
        <w:t>륜</w:t>
      </w:r>
    </w:p>
    <w:p>
      <w:r>
        <w:t>차만 해당한다)의 운전자가 그 차를 본래의 긴급한 용도로 운행하는 중에 교통사고를 일으킨  차</w:t>
      </w:r>
    </w:p>
    <w:p>
      <w:r>
        <w:t>포</w:t>
      </w:r>
    </w:p>
    <w:p>
      <w:r>
        <w:t>경우에는 그 긴급활동의 시급성과 불가피성 등 정상을 참작하여 제151조 또는 「교통사고 함</w:t>
      </w:r>
    </w:p>
    <w:p>
      <w:r>
        <w:t>)의</w:t>
      </w:r>
    </w:p>
    <w:p>
      <w:r>
        <w:t>처리 특례법」 제3조 제1항 또는 「특정범죄 가중처벌 등에 관한 법률」 제5조의13에 따른 형을   사</w:t>
      </w:r>
    </w:p>
    <w:p>
      <w:r>
        <w:t>고</w:t>
      </w:r>
    </w:p>
    <w:p>
      <w:r>
        <w:t>감경하거나 면제할 수 있다.</w:t>
      </w:r>
    </w:p>
    <w:p>
      <w:r>
        <w:t>⊙ 소방기본법 제21조(소방자동차의 우선 통행 등)</w:t>
      </w:r>
    </w:p>
    <w:p>
      <w:r>
        <w:t>③ 모든 차와 사람은 소방자동차가 화재진압 및 구조·구급 활동을 위하여 제2항에 따라 사이</w:t>
      </w:r>
    </w:p>
    <w:p>
      <w:r>
        <w:t>렌을 사용하여 출동하는 경우에는 다음 각 호의 행위를 하여서는 아니 된다.</w:t>
      </w:r>
    </w:p>
    <w:p>
      <w:r>
        <w:t>1. 소방자동차에 진로를 양보하지 아니하는 행위</w:t>
      </w:r>
    </w:p>
    <w:p>
      <w:r>
        <w:t>2. 소방자동차 앞에 끼어들거나 소방자동차를 가로막는 행위</w:t>
      </w:r>
    </w:p>
    <w:p>
      <w:r>
        <w:t>3. 그 밖에 소방자동차의 출동에 지장을 주는 행위</w:t>
      </w:r>
    </w:p>
    <w:p>
      <w:r>
        <w:t>자동차사고 과실비율 인정기준 │ 제3편 사고유형별 과실비율 적용기준 465</w:t>
      </w:r>
    </w:p>
    <w:p>
      <w:r>
        <w:t>대로주행 대 긴급자동차 소로 주행 사고</w:t>
      </w:r>
    </w:p>
    <w:p>
      <w:r>
        <w:t>차55-4</w:t>
      </w:r>
    </w:p>
    <w:p>
      <w:r>
        <w:t>(A) 대로 주행</w:t>
      </w:r>
    </w:p>
    <w:p>
      <w:r>
        <w:t>(B) 소로에서 진입(긴급자동차)</w:t>
      </w:r>
    </w:p>
    <w:p>
      <w:r>
        <w:t>기본 과실비율 A70 B30</w:t>
      </w:r>
    </w:p>
    <w:p>
      <w:r>
        <w:t>A 현저한 과실 +10</w:t>
      </w:r>
    </w:p>
    <w:p>
      <w:r>
        <w:t>A 중대한 과실 +20</w:t>
      </w:r>
    </w:p>
    <w:p>
      <w:r>
        <w:t>과</w:t>
      </w:r>
    </w:p>
    <w:p>
      <w:r>
        <w:t>실 ① A 좌회전 +10</w:t>
      </w:r>
    </w:p>
    <w:p>
      <w:r>
        <w:t>비</w:t>
      </w:r>
    </w:p>
    <w:p>
      <w:r>
        <w:t>율 ② A 서행불이행 +10</w:t>
      </w:r>
    </w:p>
    <w:p>
      <w:r>
        <w:t>조 B 현저한 과실 +10</w:t>
      </w:r>
    </w:p>
    <w:p>
      <w:r>
        <w:t>정</w:t>
      </w:r>
    </w:p>
    <w:p>
      <w:r>
        <w:t>예 B 중대한 과실 +20</w:t>
      </w:r>
    </w:p>
    <w:p>
      <w:r>
        <w:t>시 ② B 서행 -10 제</w:t>
      </w:r>
    </w:p>
    <w:p>
      <w:r>
        <w:t>2</w:t>
      </w:r>
    </w:p>
    <w:p>
      <w:r>
        <w:t>장</w:t>
      </w:r>
    </w:p>
    <w:p>
      <w:r>
        <w:t>③ B 명확한 선진입 -20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270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신호등 없는 대소로가 교차하는 교차로에서, 긴급자동차 B차량은 소로에서 대로로 진입 )의</w:t>
      </w:r>
    </w:p>
    <w:p>
      <w:r>
        <w:t>사</w:t>
      </w:r>
    </w:p>
    <w:p>
      <w:r>
        <w:t>하였고, A차량은 대로에서 직진이나 좌회전 주행하던 중 충돌한 사고이다.  고</w:t>
      </w:r>
    </w:p>
    <w:p>
      <w:r>
        <w:t>기본 과실비율 해설</w:t>
      </w:r>
    </w:p>
    <w:p>
      <w:r>
        <w:t>⊙ 운전자는 도로교통법상 교차로나 그 부근에서 긴급자동차 접근시 일시정지 할 의무가</w:t>
      </w:r>
    </w:p>
    <w:p>
      <w:r>
        <w:t>있고 긴급자동차는 교차로 통행우선권이 있다.(제29조 제4항)</w:t>
      </w:r>
    </w:p>
    <w:p>
      <w:r>
        <w:t>⊙ A차량이 대로를 주행 중이라 하더라도 도로교통법에 따른 양보를 하지 아니한 과실이</w:t>
      </w:r>
    </w:p>
    <w:p>
      <w:r>
        <w:t>중대하나, B차량도 동법 제29조 제3항에 따른 주의의무가 있는 점을 고려하여 양 차량의</w:t>
      </w:r>
    </w:p>
    <w:p>
      <w:r>
        <w:t>기본 과실비율을 70:30으로 정한다.</w:t>
      </w:r>
    </w:p>
    <w:p>
      <w:r>
        <w:t>[페이지 466 표 1]</w:t>
      </w:r>
    </w:p>
    <w:p>
      <w:r>
        <w:t>| 차55-4   | 대로주행 대 긴급자동차 소로 주행 사고   | None          | None   | None            | None   | None   |</w:t>
        <w:br/>
        <w:t>|----------|-----------------------------------------|---------------|--------|-----------------|--------|--------|</w:t>
        <w:br/>
        <w:t>|          | (A) 대로 주행</w:t>
        <w:br/>
        <w:t>(B) 소로에서 진입(긴급자동차)                                         |               |        |                 |        |        |</w:t>
        <w:br/>
        <w:t>|          |                                         | 기본 과실비율 |        |                 | A70    | B30    |</w:t>
        <w:br/>
        <w:t>|          |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| +10    |        |</w:t>
        <w:br/>
        <w:t>|          |                                         |               |        | A 중대한 과실   | +20    |        |</w:t>
        <w:br/>
        <w:t>|          |                                         |               | ①      | A 좌회전        | +10    |        |</w:t>
        <w:br/>
        <w:t>|          |                                         |               | ②      | A 서행불이행    | +10    |        |</w:t>
        <w:br/>
        <w:t>|          |                                         |               |        | B 현저한 과실   |        | +10    |</w:t>
        <w:br/>
        <w:t>|          |                                         |               |        | B 중대한 과실   |        | +20    |</w:t>
        <w:br/>
        <w:t>|          |                                         |               | ②      | B 서행          |        | -10    |</w:t>
        <w:br/>
        <w:t>|          |                                         |               | ③      | B 명확한 선진입 |        | -20    |</w:t>
      </w:r>
    </w:p>
    <w:p>
      <w:r>
        <w:t>자동차사고 과실비율 인정기준 │ 제3편 사고유형별 과실비율 적용기준 466</w:t>
      </w:r>
    </w:p>
    <w:p>
      <w:r>
        <w:t>수정요소(인과관계를 감안한 과실비율 조정) 해설</w:t>
      </w:r>
    </w:p>
    <w:p>
      <w:r>
        <w:t>⊙ 긴급자동차는 도로교통법 제30조에 따라 ①속도 제한(다만, 17조에 따라 긴급자동차에</w:t>
      </w:r>
    </w:p>
    <w:p>
      <w:r>
        <w:t>대하여 속도 제한한 경우에는 예외 있음), ②앞지르기 금지, ③끼어들기 금지, ④신호위반,</w:t>
      </w:r>
    </w:p>
    <w:p>
      <w:r>
        <w:t>⑤보도 침범, ⑥중앙선 침범, ⑦횡단 등의 금지, ⑧ 안전거리 확보, ⑨앞지르기 방법 위반,</w:t>
      </w:r>
    </w:p>
    <w:p>
      <w:r>
        <w:t>⑩정차 및 주차 금지, ⑪고장 등의 조치 등의 적용을 받지 않는다.</w:t>
      </w:r>
    </w:p>
    <w:p>
      <w:r>
        <w:t>① A차량이 교차로에서 좌회전하는 차량이면 다른 직진 차량을 살펴야 할 주의의무가 있으</w:t>
      </w:r>
    </w:p>
    <w:p>
      <w:r>
        <w:t>므로 A차량 과실을 가산할 수 있다.</w:t>
      </w:r>
    </w:p>
    <w:p>
      <w:r>
        <w:t>② A차량이 긴급자동차를 보고서도 서행하지 아니한 경우 A차량의 과실을 가산할 수 있다.</w:t>
      </w:r>
    </w:p>
    <w:p>
      <w:r>
        <w:t>긴급자동차인 B차량이 도로교통법 제29조 제3항에 따라 서행한 경우 B차량 과실을 감산</w:t>
      </w:r>
    </w:p>
    <w:p>
      <w:r>
        <w:t>할 수 있다.</w:t>
      </w:r>
    </w:p>
    <w:p>
      <w:r>
        <w:t>③ 명확한 선진입은 선진입의 정도가 명확한 경우에만 적용하며, 그 여부에 대한 판단은 교차 제</w:t>
      </w:r>
    </w:p>
    <w:p>
      <w:r>
        <w:t>2</w:t>
      </w:r>
    </w:p>
    <w:p>
      <w:r>
        <w:t>장</w:t>
      </w:r>
    </w:p>
    <w:p>
      <w:r>
        <w:t>로(또는 일시정지선)에서부터 충돌지점까지의 거리, 양 차량의 속도, 충돌부위 등을 종합 . 자</w:t>
      </w:r>
    </w:p>
    <w:p>
      <w:r>
        <w:t>동</w:t>
      </w:r>
    </w:p>
    <w:p>
      <w:r>
        <w:t>적으로 고려하여 결정한다.</w:t>
      </w:r>
    </w:p>
    <w:p>
      <w:r>
        <w:t>차</w:t>
      </w:r>
    </w:p>
    <w:p>
      <w:r>
        <w:t>와</w:t>
      </w:r>
    </w:p>
    <w:p>
      <w:r>
        <w:t>⊙ 현저한 과실과 중대한 과실은 제3편 제2장 3. 수정요소의 해설 부분을 참조한다.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활용시 참고 사항 차</w:t>
      </w:r>
    </w:p>
    <w:p>
      <w:r>
        <w:t>포</w:t>
      </w:r>
    </w:p>
    <w:p>
      <w:r>
        <w:t>함</w:t>
      </w:r>
    </w:p>
    <w:p>
      <w:r>
        <w:t>⊙ “긴급자동차”란 소방차, 구급차, 혈액공급차량, 그 밖에 대통령령이 정하는 자동차로서 그  )의</w:t>
      </w:r>
    </w:p>
    <w:p>
      <w:r>
        <w:t>본래의 긴급한 용도로 사용되고 있는 자동차를 말한다(도로교통법 제2조 제22호).   사</w:t>
      </w:r>
    </w:p>
    <w:p>
      <w:r>
        <w:t>고</w:t>
      </w:r>
    </w:p>
    <w:p>
      <w:r>
        <w:t>긴급자동차에 해당하여 통행우선권 및 특례조항이 적용되기 위해서는 1) 긴급자동차의 구</w:t>
      </w:r>
    </w:p>
    <w:p>
      <w:r>
        <w:t>조를 갖추고 2) 사이렌을 울리거나 경광등을 켜며, 3) 전조등 또는 비상경광등을 켜거나 그</w:t>
      </w:r>
    </w:p>
    <w:p>
      <w:r>
        <w:t>밖의 적당한 방법으로 긴급한 목적으로 운행됨을 알려야 한다(도로교통법 시행령 제3조).</w:t>
      </w:r>
    </w:p>
    <w:p>
      <w:r>
        <w:t>긴급자동차에 해당하는지 여부는 실무적으로 소방청 119신고자료, 구급활동일지, 화재현</w:t>
      </w:r>
    </w:p>
    <w:p>
      <w:r>
        <w:t>장조사서 등을 통해 확인 가능하다.</w:t>
      </w:r>
    </w:p>
    <w:p>
      <w:r>
        <w:t>⊙ A차량에게 긴급자동차의 접근을 인식하는 것이 쉽지 않았다고 객관적으로 인정되는 경우,</w:t>
      </w:r>
    </w:p>
    <w:p>
      <w:r>
        <w:t>긴급자동차가 교차로에 진입하는 직전까지 사이렌을 울리지 않았을 때 등은 적용대상에</w:t>
      </w:r>
    </w:p>
    <w:p>
      <w:r>
        <w:t>제외된다. 그러나 대음량 카오디오로 사이렌을 인식하지 못한 경우 등 긴급자동차의 접근</w:t>
      </w:r>
    </w:p>
    <w:p>
      <w:r>
        <w:t>을 인식할 수 없었던 원인이 A차량에게 있는 경우에는 적용한다.</w:t>
      </w:r>
    </w:p>
    <w:p>
      <w:r>
        <w:t>⊙ 긴급자동차 B차량이 진행하는 도로가 일시정지 지정장소였던 경우도 본 기준을 적용한다.</w:t>
      </w:r>
    </w:p>
    <w:p>
      <w:r>
        <w:t>자동차사고 과실비율 인정기준 │ 제3편 사고유형별 과실비율 적용기준 467</w:t>
      </w:r>
    </w:p>
    <w:p>
      <w:r>
        <w:t>관련 법규</w:t>
      </w:r>
    </w:p>
    <w:p>
      <w:r>
        <w:t>⊙ 도로교통법 제2조(정의)</w:t>
      </w:r>
    </w:p>
    <w:p>
      <w:r>
        <w:t>22. “긴급자동차”란 다음 각 목의 자동차로서 그 본래의 긴급한 용도로 사용되고 있는 자동차를</w:t>
      </w:r>
    </w:p>
    <w:p>
      <w:r>
        <w:t>말한다.</w:t>
      </w:r>
    </w:p>
    <w:p>
      <w:r>
        <w:t>가. 소방차</w:t>
      </w:r>
    </w:p>
    <w:p>
      <w:r>
        <w:t>나. 구급차</w:t>
      </w:r>
    </w:p>
    <w:p>
      <w:r>
        <w:t>다. 혈액공급차량</w:t>
      </w:r>
    </w:p>
    <w:p>
      <w:r>
        <w:t>라. 그 밖에 대통령령으로 정하는 자동차</w:t>
      </w:r>
    </w:p>
    <w:p>
      <w:r>
        <w:t>⊙ 도로교통법 제29조(긴급자동차의 우선 통행)</w:t>
      </w:r>
    </w:p>
    <w:p>
      <w:r>
        <w:t>① 긴급자동차는 제13조제3항에도 불구하고 긴급하고 부득이한 경우에는 도로의 중앙이나</w:t>
      </w:r>
    </w:p>
    <w:p>
      <w:r>
        <w:t>제</w:t>
      </w:r>
    </w:p>
    <w:p>
      <w:r>
        <w:t>좌측 부분을 통행할 수 있다. 2</w:t>
      </w:r>
    </w:p>
    <w:p>
      <w:r>
        <w:t>장</w:t>
      </w:r>
    </w:p>
    <w:p>
      <w:r>
        <w:t>. 자</w:t>
      </w:r>
    </w:p>
    <w:p>
      <w:r>
        <w:t>② 긴급자동차는 이 법이나 이 법에 따른 명령에 따라 정지하여야 하는 경우에도 불구하고</w:t>
      </w:r>
    </w:p>
    <w:p>
      <w:r>
        <w:t>동</w:t>
      </w:r>
    </w:p>
    <w:p>
      <w:r>
        <w:t>차</w:t>
      </w:r>
    </w:p>
    <w:p>
      <w:r>
        <w:t>긴급하고 부득이한 경우에는 정지하지 아니할 수 있다. 와</w:t>
      </w:r>
    </w:p>
    <w:p>
      <w:r>
        <w:t>자</w:t>
      </w:r>
    </w:p>
    <w:p>
      <w:r>
        <w:t>동</w:t>
      </w:r>
    </w:p>
    <w:p>
      <w:r>
        <w:t>③ 긴급자동차의 운전자는 제1항이나 제2항의 경우에 교통안전에 특히 주의하면서 통행하 차</w:t>
      </w:r>
    </w:p>
    <w:p>
      <w:r>
        <w:t>(이</w:t>
      </w:r>
    </w:p>
    <w:p>
      <w:r>
        <w:t>여야 한다. 륜</w:t>
      </w:r>
    </w:p>
    <w:p>
      <w:r>
        <w:t>차</w:t>
      </w:r>
    </w:p>
    <w:p>
      <w:r>
        <w:t>포</w:t>
      </w:r>
    </w:p>
    <w:p>
      <w:r>
        <w:t>④ 교차로나 그 부근에서 긴급자동차가 접근하는 경우에는 차마와 노면전차의 운전자는 교차</w:t>
      </w:r>
    </w:p>
    <w:p>
      <w:r>
        <w:t>함</w:t>
      </w:r>
    </w:p>
    <w:p>
      <w:r>
        <w:t>)의</w:t>
      </w:r>
    </w:p>
    <w:p>
      <w:r>
        <w:t>로를 피하여 일시정지하여야 한다.</w:t>
      </w:r>
    </w:p>
    <w:p>
      <w:r>
        <w:t>사</w:t>
      </w:r>
    </w:p>
    <w:p>
      <w:r>
        <w:t>고</w:t>
      </w:r>
    </w:p>
    <w:p>
      <w:r>
        <w:t>⑤ 모든 차와 노면전차의 운전자는 제4항에 따른 곳 외의 곳에서 긴급자동차가 접근한 경우</w:t>
      </w:r>
    </w:p>
    <w:p>
      <w:r>
        <w:t>에는 긴급자동차가 우선통행할 수 있도록 진로를 양보하여야 한다.</w:t>
      </w:r>
    </w:p>
    <w:p>
      <w:r>
        <w:t>⑥ 제2조제22호 각 목의 자동차 운전자는 해당 자동차를 그 본래의 긴급한 용도로 운행하지</w:t>
      </w:r>
    </w:p>
    <w:p>
      <w:r>
        <w:t>아니하는 경우에는 「자동차관리법」에 따라 설치된 경광등을 켜거나 사이렌을 작동하여서</w:t>
      </w:r>
    </w:p>
    <w:p>
      <w:r>
        <w:t>는 아니 된다. 다만, 대통령령으로 정하는 바에 따라 범죄 및 화재 예방 등을 위한 순찰·훈련</w:t>
      </w:r>
    </w:p>
    <w:p>
      <w:r>
        <w:t>등을 실시하는 경우에는 그러하지 아니하다.</w:t>
      </w:r>
    </w:p>
    <w:p>
      <w:r>
        <w:t>⊙ 도로교통법 제30조(긴급자동차에 대한 특례)</w:t>
      </w:r>
    </w:p>
    <w:p>
      <w:r>
        <w:t>긴급자동차에 대하여는 다음 각 호의 사항을 적용하지 아니한다. 다만, 제4호부터 제12호</w:t>
      </w:r>
    </w:p>
    <w:p>
      <w:r>
        <w:t>까지의 사항은 긴급자동차 중 제2조제22호가목부터 다목까지의 자동차와 대통령령으로</w:t>
      </w:r>
    </w:p>
    <w:p>
      <w:r>
        <w:t>정하는 경찰용 자동차에 대해서만 적용하지 아니한다.</w:t>
      </w:r>
    </w:p>
    <w:p>
      <w:r>
        <w:t>자동차사고 과실비율 인정기준 │ 제3편 사고유형별 과실비율 적용기준 468</w:t>
      </w:r>
    </w:p>
    <w:p>
      <w:r>
        <w:t>1. 제17조에 따른 자동차등의 속도 제한. 다만, 제17조에 따라 긴급자동차에 대하여 속도를</w:t>
      </w:r>
    </w:p>
    <w:p>
      <w:r>
        <w:t>제한한 경우에는 같은 조의 규정을 적용한다.</w:t>
      </w:r>
    </w:p>
    <w:p>
      <w:r>
        <w:t>2. 제22조에 따른 앞지르기의 금지</w:t>
      </w:r>
    </w:p>
    <w:p>
      <w:r>
        <w:t>3. 제23조에 따른 끼어들기의 금지</w:t>
      </w:r>
    </w:p>
    <w:p>
      <w:r>
        <w:t>4. 제5조에 따른 신호위반</w:t>
      </w:r>
    </w:p>
    <w:p>
      <w:r>
        <w:t>5. 제13조제1항에 따른 보도침범</w:t>
      </w:r>
    </w:p>
    <w:p>
      <w:r>
        <w:t>6. 제13조제3항에 따른 중앙선 침범</w:t>
      </w:r>
    </w:p>
    <w:p>
      <w:r>
        <w:t>7. 제18조에 따른 횡단 등의 금지</w:t>
      </w:r>
    </w:p>
    <w:p>
      <w:r>
        <w:t>8. 제19조에 따른 안전거리 확보 등</w:t>
      </w:r>
    </w:p>
    <w:p>
      <w:r>
        <w:t>9. 제21조제1항에 따른 앞지르기 방법 등</w:t>
      </w:r>
    </w:p>
    <w:p>
      <w:r>
        <w:t>10. 제32조에 따른 정차 및 주차의 금지</w:t>
      </w:r>
    </w:p>
    <w:p>
      <w:r>
        <w:t>제</w:t>
      </w:r>
    </w:p>
    <w:p>
      <w:r>
        <w:t>11. 제33조에 따른 주차금지 2</w:t>
      </w:r>
    </w:p>
    <w:p>
      <w:r>
        <w:t>장</w:t>
      </w:r>
    </w:p>
    <w:p>
      <w:r>
        <w:t>12. 제66조에 따른 고장 등의 조치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⊙ 도로교통법 제158조의2(형의 감면) 동</w:t>
      </w:r>
    </w:p>
    <w:p>
      <w:r>
        <w:t>차</w:t>
      </w:r>
    </w:p>
    <w:p>
      <w:r>
        <w:t>긴급자동차(제2조 제22호 가목부터 다목까지의 자동차와 대통령령으로 정하는 경찰용 자동 (이</w:t>
      </w:r>
    </w:p>
    <w:p>
      <w:r>
        <w:t>륜</w:t>
      </w:r>
    </w:p>
    <w:p>
      <w:r>
        <w:t>차만 해당한다)의 운전자가 그 차를 본래의 긴급한 용도로 운행하는 중에 교통사고를 일으킨  차</w:t>
      </w:r>
    </w:p>
    <w:p>
      <w:r>
        <w:t>포</w:t>
      </w:r>
    </w:p>
    <w:p>
      <w:r>
        <w:t>경우에는 그 긴급활동의 시급성과 불가피성 등 정상을 참작하여 제151조 또는 「교통사고처리  함</w:t>
      </w:r>
    </w:p>
    <w:p>
      <w:r>
        <w:t>)의</w:t>
      </w:r>
    </w:p>
    <w:p>
      <w:r>
        <w:t>특례법」 제3조 제1항 또는 「특정범죄 가중처벌 등에 관한 법률」 제5조의13에 따른 형을 감경  사</w:t>
      </w:r>
    </w:p>
    <w:p>
      <w:r>
        <w:t>고</w:t>
      </w:r>
    </w:p>
    <w:p>
      <w:r>
        <w:t>하거나 면제할 수 있다.</w:t>
      </w:r>
    </w:p>
    <w:p>
      <w:r>
        <w:t>⊙ 소방기본법 제21조(소방자동차의 우선 통행 등)</w:t>
      </w:r>
    </w:p>
    <w:p>
      <w:r>
        <w:t>③ 모든 차와 사람은 소방자동차가 화재진압 및 구조·구급 활동을 위하여 제2항에 따라 사이</w:t>
      </w:r>
    </w:p>
    <w:p>
      <w:r>
        <w:t>렌을 사용하여 출동하는 경우에는 다음 각 호의 행위를 하여서는 아니 된다.</w:t>
      </w:r>
    </w:p>
    <w:p>
      <w:r>
        <w:t>1. 소방자동차에 진로를 양보하지 아니하는 행위</w:t>
      </w:r>
    </w:p>
    <w:p>
      <w:r>
        <w:t>2. 소방자동차 앞에 끼어들거나 소방자동차를 가로막는 행위</w:t>
      </w:r>
    </w:p>
    <w:p>
      <w:r>
        <w:t>3. 그 밖에 소방자동차의 출동에 지장을 주는 행위</w:t>
      </w:r>
    </w:p>
    <w:p>
      <w:r>
        <w:t>자동차사고 과실비율 인정기준 │ 제3편 사고유형별 과실비율 적용기준 469</w:t>
      </w:r>
    </w:p>
    <w:p>
      <w:r>
        <w:t>선행 직진 대 후행 긴급 추월</w:t>
      </w:r>
    </w:p>
    <w:p>
      <w:r>
        <w:t>차55-5</w:t>
      </w:r>
    </w:p>
    <w:p>
      <w:r>
        <w:t>(A) 선행 직진</w:t>
      </w:r>
    </w:p>
    <w:p>
      <w:r>
        <w:t>(B) 추월(긴급자동차)</w:t>
      </w:r>
    </w:p>
    <w:p>
      <w:r>
        <w:t>기본 과실비율 A60 B40</w:t>
      </w:r>
    </w:p>
    <w:p>
      <w:r>
        <w:t>A 현저한 과실 +10</w:t>
      </w:r>
    </w:p>
    <w:p>
      <w:r>
        <w:t>과 A 중대한 과실 +20</w:t>
      </w:r>
    </w:p>
    <w:p>
      <w:r>
        <w:t>실</w:t>
      </w:r>
    </w:p>
    <w:p>
      <w:r>
        <w:t>비 ② A서행불이행 +10</w:t>
      </w:r>
    </w:p>
    <w:p>
      <w:r>
        <w:t>율</w:t>
      </w:r>
    </w:p>
    <w:p>
      <w:r>
        <w:t>① B 급차로변경 +10</w:t>
      </w:r>
    </w:p>
    <w:p>
      <w:r>
        <w:t>조</w:t>
      </w:r>
    </w:p>
    <w:p>
      <w:r>
        <w:t>정 ② B 서행 -10</w:t>
      </w:r>
    </w:p>
    <w:p>
      <w:r>
        <w:t>예</w:t>
      </w:r>
    </w:p>
    <w:p>
      <w:r>
        <w:t>시 B 현저한 과실 +10 제</w:t>
      </w:r>
    </w:p>
    <w:p>
      <w:r>
        <w:t>2</w:t>
      </w:r>
    </w:p>
    <w:p>
      <w:r>
        <w:t>장</w:t>
      </w:r>
    </w:p>
    <w:p>
      <w:r>
        <w:t>B 중대한 과실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271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</w:t>
      </w:r>
    </w:p>
    <w:p>
      <w:r>
        <w:t>포</w:t>
      </w:r>
    </w:p>
    <w:p>
      <w:r>
        <w:t>함</w:t>
      </w:r>
    </w:p>
    <w:p>
      <w:r>
        <w:t>⊙ 직선도로에서 선행 직진하는 A차량을 긴급자동차인 B차량이 긴급상황으로 추월하다가  )의</w:t>
      </w:r>
    </w:p>
    <w:p>
      <w:r>
        <w:t>발생한 사고이다.   사</w:t>
      </w:r>
    </w:p>
    <w:p>
      <w:r>
        <w:t>고</w:t>
      </w:r>
    </w:p>
    <w:p>
      <w:r>
        <w:t>기본 과실비율 해설</w:t>
      </w:r>
    </w:p>
    <w:p>
      <w:r>
        <w:t>⊙ A차량은 도로교통법 제29조 제4항에 따라 긴급자동차에 진로를 양보해야 하는 의무가</w:t>
      </w:r>
    </w:p>
    <w:p>
      <w:r>
        <w:t>있다. B차량은 긴급자동차의 우선통행에 대한 요건을 갖추어 주행한 것으로 긴급자동차는</w:t>
      </w:r>
    </w:p>
    <w:p>
      <w:r>
        <w:t>도로교통법 제22조에서 금지하고 있는 앞지르기가 허용된다(도로교통법 제 30조 9호).</w:t>
      </w:r>
    </w:p>
    <w:p>
      <w:r>
        <w:t>다만, B차량도 동법 제29조 제3항에 따른 주의의무가 있는 점을 고려하여 기본 과실비율을</w:t>
      </w:r>
    </w:p>
    <w:p>
      <w:r>
        <w:t>60:40으로 정하였다.</w:t>
      </w:r>
    </w:p>
    <w:p>
      <w:r>
        <w:t>수정요소(인과관계를 감안한 과실비율 조정) 해설</w:t>
      </w:r>
    </w:p>
    <w:p>
      <w:r>
        <w:t>⊙ 긴급자동차는 도로교통법 제30조에 따라 ①속도 제한(다만, 17조에 따라 긴급자동차에 대</w:t>
      </w:r>
    </w:p>
    <w:p>
      <w:r>
        <w:t>하여 속도 제한한 경우에는 예외 있음), ②앞지르기 금지, ③끼어들기 금지, ④신호위반,</w:t>
      </w:r>
    </w:p>
    <w:p>
      <w:r>
        <w:t>[페이지 470 표 1]</w:t>
      </w:r>
    </w:p>
    <w:p>
      <w:r>
        <w:t>| 차55-5   | 선행 직진 대 후행 긴급 추월   | None          | None   | None          | None   | None   |</w:t>
        <w:br/>
        <w:t>|----------|-------------------------------|---------------|--------|---------------|--------|--------|</w:t>
        <w:br/>
        <w:t>|          | (A) 선행 직진</w:t>
        <w:br/>
        <w:t>(B) 추월(긴급자동차)                               |               |        |               |        |        |</w:t>
        <w:br/>
        <w:t>|          |                               | 기본 과실비율 |        |               | A60    | B40    |</w:t>
        <w:br/>
        <w:t>|          |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| +10    |        |</w:t>
        <w:br/>
        <w:t>|          |                               |               |        | A 중대한 과실 | +20    |        |</w:t>
        <w:br/>
        <w:t>|          |                               |               | ②      | A서행불이행   | +10    |        |</w:t>
        <w:br/>
        <w:t>|          |                               |               | ①      | B 급차로변경  |        | +10    |</w:t>
        <w:br/>
        <w:t>|          |                               |               | ②      | B 서행        |        | -10    |</w:t>
        <w:br/>
        <w:t>|          |                               |               |        | B 현저한 과실 |        | +10    |</w:t>
        <w:br/>
        <w:t>|          |                               |               |        | B 중대한 과실 |        | +20    |</w:t>
      </w:r>
    </w:p>
    <w:p>
      <w:r>
        <w:t>자동차사고 과실비율 인정기준 │ 제3편 사고유형별 과실비율 적용기준 470</w:t>
      </w:r>
    </w:p>
    <w:p>
      <w:r>
        <w:t>⑤보도 침범, ⑥중앙선 침범, ⑦횡단 등의 금지, ⑧ 안전거리 확보, ⑨앞지르기 방법 위반,</w:t>
      </w:r>
    </w:p>
    <w:p>
      <w:r>
        <w:t>⑩정차 및 주차 금지, ⑪고장 등의 조치 등의 적용을 받지 않는다.</w:t>
      </w:r>
    </w:p>
    <w:p>
      <w:r>
        <w:t>① B차량이 급 차로 변경한 경우 B차량 과실을 가산할 수 있다.</w:t>
      </w:r>
    </w:p>
    <w:p>
      <w:r>
        <w:t>② A차량이 긴급자동차를 보고서도 서행하지 아니한 경우 A차량의 과실을 가산할 수 있다.</w:t>
      </w:r>
    </w:p>
    <w:p>
      <w:r>
        <w:t>긴급자동차인 B차량이 도로교통법 제29조 제3항에 따라 서행한 경우 B차량 과실을 감산</w:t>
      </w:r>
    </w:p>
    <w:p>
      <w:r>
        <w:t>할 수 있다.</w:t>
      </w:r>
    </w:p>
    <w:p>
      <w:r>
        <w:t>⊙ 현저한 과실과 중대한 과실은 제3편 제2장 3. 수정요소의 해설 부분을 참조한다.</w:t>
      </w:r>
    </w:p>
    <w:p>
      <w:r>
        <w:t>활용시 참고 사항</w:t>
      </w:r>
    </w:p>
    <w:p>
      <w:r>
        <w:t>⊙ “긴급자동차”란 소방차, 구급차, 혈액공급차량, 그 밖에 대통령령이 정하는 자동차로서 그</w:t>
      </w:r>
    </w:p>
    <w:p>
      <w:r>
        <w:t>본래의 긴급한 용도로 사용되고 있는 자동차를 말한다(도로교통법 제2조 제22호).  제</w:t>
      </w:r>
    </w:p>
    <w:p>
      <w:r>
        <w:t>2</w:t>
      </w:r>
    </w:p>
    <w:p>
      <w:r>
        <w:t>장</w:t>
      </w:r>
    </w:p>
    <w:p>
      <w:r>
        <w:t>긴급자동차에 해당하여 통행우선권 및 특례조항이 적용되기 위해서는 1) 긴급자동차의  . 자</w:t>
      </w:r>
    </w:p>
    <w:p>
      <w:r>
        <w:t>동</w:t>
      </w:r>
    </w:p>
    <w:p>
      <w:r>
        <w:t>구조를 갖추고 2) 사이렌을 울리거나 경광등을 켜며, 3) 전조등 또는 비상경광등을 켜거나  차</w:t>
      </w:r>
    </w:p>
    <w:p>
      <w:r>
        <w:t>와</w:t>
      </w:r>
    </w:p>
    <w:p>
      <w:r>
        <w:t>그 밖의 적당한 방법으로 긴급한 목적으로 운행됨을 알려야 한다(도로교통법 시행령   자</w:t>
      </w:r>
    </w:p>
    <w:p>
      <w:r>
        <w:t>동</w:t>
      </w:r>
    </w:p>
    <w:p>
      <w:r>
        <w:t>차</w:t>
      </w:r>
    </w:p>
    <w:p>
      <w:r>
        <w:t>제3조). 긴급자동차에 해당하는지 여부는 실무적으로 소방청 119신고자료, 구급활동일지,  (이</w:t>
      </w:r>
    </w:p>
    <w:p>
      <w:r>
        <w:t>륜</w:t>
      </w:r>
    </w:p>
    <w:p>
      <w:r>
        <w:t>화재현장조사서 등을 통해 확인 가능하다. 차</w:t>
      </w:r>
    </w:p>
    <w:p>
      <w:r>
        <w:t>포</w:t>
      </w:r>
    </w:p>
    <w:p>
      <w:r>
        <w:t>⊙ A차량에게 긴급자동차의 접근을 인식하는 것이 쉽지 않았다고 객관적으로 인정되는 경우,  함</w:t>
      </w:r>
    </w:p>
    <w:p>
      <w:r>
        <w:t>)의</w:t>
      </w:r>
    </w:p>
    <w:p>
      <w:r>
        <w:t>긴급자동차가 교차로에 진입하는 직전까지 사이렌을 울리지 않았을 때 등은 적용대상에   사</w:t>
      </w:r>
    </w:p>
    <w:p>
      <w:r>
        <w:t>고</w:t>
      </w:r>
    </w:p>
    <w:p>
      <w:r>
        <w:t>제외된다. 그러나 대음량 카오디오로 사이렌을 인식하지 못한 경우 등 긴급자동차의 접근을</w:t>
      </w:r>
    </w:p>
    <w:p>
      <w:r>
        <w:t>인식할 수 없었던 원인이 A차량에게 있는 경우에는 적용한다.</w:t>
      </w:r>
    </w:p>
    <w:p>
      <w:r>
        <w:t>관련 법규</w:t>
      </w:r>
    </w:p>
    <w:p>
      <w:r>
        <w:t>⊙ 도로교통법 제2조(정의)</w:t>
      </w:r>
    </w:p>
    <w:p>
      <w:r>
        <w:t>22. “긴급자동차”란 다음 각 목의 자동차로서 그 본래의 긴급한 용도로 사용되고 있는 자동차를</w:t>
      </w:r>
    </w:p>
    <w:p>
      <w:r>
        <w:t>말한다.</w:t>
      </w:r>
    </w:p>
    <w:p>
      <w:r>
        <w:t>가. 소방차</w:t>
      </w:r>
    </w:p>
    <w:p>
      <w:r>
        <w:t>나. 구급차</w:t>
      </w:r>
    </w:p>
    <w:p>
      <w:r>
        <w:t>다. 혈액공급차량</w:t>
      </w:r>
    </w:p>
    <w:p>
      <w:r>
        <w:t>라. 그 밖에 대통령령으로 정하는 자동차</w:t>
      </w:r>
    </w:p>
    <w:p>
      <w:r>
        <w:t>자동차사고 과실비율 인정기준 │ 제3편 사고유형별 과실비율 적용기준 471</w:t>
      </w:r>
    </w:p>
    <w:p>
      <w:r>
        <w:t>⊙ 도로교통법 제29조(긴급자동차의 우선 통행)</w:t>
      </w:r>
    </w:p>
    <w:p>
      <w:r>
        <w:t>① 긴급자동차는 제13조제3항에도 불구하고 긴급하고 부득이한 경우에는 도로의 중앙이나</w:t>
      </w:r>
    </w:p>
    <w:p>
      <w:r>
        <w:t>좌측 부분을 통행할 수 있다.</w:t>
      </w:r>
    </w:p>
    <w:p>
      <w:r>
        <w:t>② 긴급자동차는 이 법이나 이 법에 따른 명령에 따라 정지하여야 하는 경우에도 불구하고</w:t>
      </w:r>
    </w:p>
    <w:p>
      <w:r>
        <w:t>긴급하고 부득이한 경우에는 정지하지 아니할 수 있다.</w:t>
      </w:r>
    </w:p>
    <w:p>
      <w:r>
        <w:t>③ 긴급자동차의 운전자는 제1항이나 제2항의 경우에 교통안전에 특히 주의하면서 통행하여</w:t>
      </w:r>
    </w:p>
    <w:p>
      <w:r>
        <w:t>야 한다.</w:t>
      </w:r>
    </w:p>
    <w:p>
      <w:r>
        <w:t>④ 교차로나 그 부근에서 긴급자동차가 접근하는 경우에는 차마와 노면전차의 운전자는 교차</w:t>
      </w:r>
    </w:p>
    <w:p>
      <w:r>
        <w:t>로를 피하여 일시정지하여야 한다.</w:t>
      </w:r>
    </w:p>
    <w:p>
      <w:r>
        <w:t>⑤ 모든 차와 노면전차의 운전자는 제4항에 따른 곳 외의 곳에서 긴급자동차가 접근한 경우</w:t>
      </w:r>
    </w:p>
    <w:p>
      <w:r>
        <w:t>에는 긴급자동차가 우선통행할 수 있도록 진로를 양보하여야 한다.</w:t>
      </w:r>
    </w:p>
    <w:p>
      <w:r>
        <w:t>제</w:t>
      </w:r>
    </w:p>
    <w:p>
      <w:r>
        <w:t>2</w:t>
      </w:r>
    </w:p>
    <w:p>
      <w:r>
        <w:t>장</w:t>
      </w:r>
    </w:p>
    <w:p>
      <w:r>
        <w:t>⑥ 제2조제22호 각 목의 자동차 운전자는 해당 자동차를 그 본래의 긴급한 용도로 운행하지</w:t>
      </w:r>
    </w:p>
    <w:p>
      <w:r>
        <w:t>. 자</w:t>
      </w:r>
    </w:p>
    <w:p>
      <w:r>
        <w:t>아니하는 경우에는 「자동차관리법」에 따라 설치된 경광등을 켜거나 사이렌을 작동하여서는  동</w:t>
      </w:r>
    </w:p>
    <w:p>
      <w:r>
        <w:t>차</w:t>
      </w:r>
    </w:p>
    <w:p>
      <w:r>
        <w:t>와</w:t>
      </w:r>
    </w:p>
    <w:p>
      <w:r>
        <w:t>아니 된다. 다만, 대통령령으로 정하는 바에 따라 범죄 및 화재 예방 등을 위한 순찰·훈련   자</w:t>
      </w:r>
    </w:p>
    <w:p>
      <w:r>
        <w:t>동</w:t>
      </w:r>
    </w:p>
    <w:p>
      <w:r>
        <w:t>등을 실시하는 경우에는 그러하지 아니하다. 차</w:t>
      </w:r>
    </w:p>
    <w:p>
      <w:r>
        <w:t>(이</w:t>
      </w:r>
    </w:p>
    <w:p>
      <w:r>
        <w:t>륜</w:t>
      </w:r>
    </w:p>
    <w:p>
      <w:r>
        <w:t>차</w:t>
      </w:r>
    </w:p>
    <w:p>
      <w:r>
        <w:t>⊙ 도로교통법 제30조(긴급자동차에 대한 특례)  포</w:t>
      </w:r>
    </w:p>
    <w:p>
      <w:r>
        <w:t>함</w:t>
      </w:r>
    </w:p>
    <w:p>
      <w:r>
        <w:t>긴급자동차에 대하여는 다음 각 호의 사항을 적용하지 아니한다. 다만, 제4호부터 제12호 )의</w:t>
      </w:r>
    </w:p>
    <w:p>
      <w:r>
        <w:t>까지의 사항은 긴급자동차 중 제2조제22호가목부터 다목까지의 자동차와 대통령령으로   사</w:t>
      </w:r>
    </w:p>
    <w:p>
      <w:r>
        <w:t>고</w:t>
      </w:r>
    </w:p>
    <w:p>
      <w:r>
        <w:t>정하는 경찰용 자동차에 대해서만 적용하지 아니한다.</w:t>
      </w:r>
    </w:p>
    <w:p>
      <w:r>
        <w:t>1. 제17조에 따른 자동차등의 속도 제한. 다만, 제17조에 따라 긴급자동차에 대하여 속도를</w:t>
      </w:r>
    </w:p>
    <w:p>
      <w:r>
        <w:t>제한한 경우에는 같은 조의 규정을 적용한다.</w:t>
      </w:r>
    </w:p>
    <w:p>
      <w:r>
        <w:t>2. 제22조에 따른 앞지르기의 금지</w:t>
      </w:r>
    </w:p>
    <w:p>
      <w:r>
        <w:t>3. 제23조에 따른 끼어들기의 금지</w:t>
      </w:r>
    </w:p>
    <w:p>
      <w:r>
        <w:t>4. 제5조에 따른 신호위반</w:t>
      </w:r>
    </w:p>
    <w:p>
      <w:r>
        <w:t>5. 제13조제1항에 따른 보도침범</w:t>
      </w:r>
    </w:p>
    <w:p>
      <w:r>
        <w:t>6. 제13조제3항에 따른 중앙선 침범</w:t>
      </w:r>
    </w:p>
    <w:p>
      <w:r>
        <w:t>7. 제18조에 따른 횡단 등의 금지</w:t>
      </w:r>
    </w:p>
    <w:p>
      <w:r>
        <w:t>8. 제19조에 따른 안전거리 확보 등</w:t>
      </w:r>
    </w:p>
    <w:p>
      <w:r>
        <w:t>9. 제21조제1항에 따른 앞지르기 방법 등</w:t>
      </w:r>
    </w:p>
    <w:p>
      <w:r>
        <w:t>자동차사고 과실비율 인정기준 │ 제3편 사고유형별 과실비율 적용기준 472</w:t>
      </w:r>
    </w:p>
    <w:p>
      <w:r>
        <w:t>10. 제32조에 따른 정차 및 주차의 금지</w:t>
      </w:r>
    </w:p>
    <w:p>
      <w:r>
        <w:t>11. 제33조에 따른 주차금지</w:t>
      </w:r>
    </w:p>
    <w:p>
      <w:r>
        <w:t>12. 제66조에 따른 고장 등의 조치</w:t>
      </w:r>
    </w:p>
    <w:p>
      <w:r>
        <w:t>⊙ 도로교통법 제158조의2(형의 감면)</w:t>
      </w:r>
    </w:p>
    <w:p>
      <w:r>
        <w:t>긴급자동차(제2조 제22호 가목부터 다목까지의 자동차와 대통령령으로 정하는 경찰용 자동</w:t>
      </w:r>
    </w:p>
    <w:p>
      <w:r>
        <w:t>차만 해당한다)의 운전자가 그 차를 본래의 긴급한 용도로 운행하는 중에 교통사고를 일으킨</w:t>
      </w:r>
    </w:p>
    <w:p>
      <w:r>
        <w:t>경우에는 그 긴급활동의 시급성과 불가피성 등 정상을 참작하여 제151조 또는 「교통사고</w:t>
      </w:r>
    </w:p>
    <w:p>
      <w:r>
        <w:t>처리 특례법」 제3조 제1항 또는 「특정범죄 가중처벌 등에 관한 법률」 제5조의13에 따른 형을</w:t>
      </w:r>
    </w:p>
    <w:p>
      <w:r>
        <w:t>감경하거나 면제할 수 있다.</w:t>
      </w:r>
    </w:p>
    <w:p>
      <w:r>
        <w:t>⊙ 소방기본법 제21조(소방자동차의 우선 통행 등) 제</w:t>
      </w:r>
    </w:p>
    <w:p>
      <w:r>
        <w:t>2</w:t>
      </w:r>
    </w:p>
    <w:p>
      <w:r>
        <w:t>③ 모든 차와 사람은 소방자동차가 화재진압 및 구조·구급 활동을 위하여 제2항에 따라 사이 장</w:t>
      </w:r>
    </w:p>
    <w:p>
      <w:r>
        <w:t>. 자</w:t>
      </w:r>
    </w:p>
    <w:p>
      <w:r>
        <w:t>렌을 사용하여 출동하는 경우에는 다음 각 호의 행위를 하여서는 아니 된다. 동</w:t>
      </w:r>
    </w:p>
    <w:p>
      <w:r>
        <w:t>차</w:t>
      </w:r>
    </w:p>
    <w:p>
      <w:r>
        <w:t>1. 소방자동차에 진로를 양보하지 아니하는 행위 와</w:t>
      </w:r>
    </w:p>
    <w:p>
      <w:r>
        <w:t>자</w:t>
      </w:r>
    </w:p>
    <w:p>
      <w:r>
        <w:t>동</w:t>
      </w:r>
    </w:p>
    <w:p>
      <w:r>
        <w:t>2. 소방자동차 앞에 끼어들거나 소방자동차를 가로막는 행위 차</w:t>
      </w:r>
    </w:p>
    <w:p>
      <w:r>
        <w:t>(이</w:t>
      </w:r>
    </w:p>
    <w:p>
      <w:r>
        <w:t>3. 그 밖에 소방자동차의 출동에 지장을 주는 행위 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473</w:t>
      </w:r>
    </w:p>
    <w:p>
      <w:r>
        <w:t>긴급자동차 진로변경 사고</w:t>
      </w:r>
    </w:p>
    <w:p>
      <w:r>
        <w:t>차55-6</w:t>
      </w:r>
    </w:p>
    <w:p>
      <w:r>
        <w:t>(A) 직진</w:t>
      </w:r>
    </w:p>
    <w:p>
      <w:r>
        <w:t>(B) 진로변경(긴급자동차)</w:t>
      </w:r>
    </w:p>
    <w:p>
      <w:r>
        <w:t>기본 과실비율 A90 B10</w:t>
      </w:r>
    </w:p>
    <w:p>
      <w:r>
        <w:t>A 현저한 과실 +10</w:t>
      </w:r>
    </w:p>
    <w:p>
      <w:r>
        <w:t>과 A 중대한 과실 +20</w:t>
      </w:r>
    </w:p>
    <w:p>
      <w:r>
        <w:t>실</w:t>
      </w:r>
    </w:p>
    <w:p>
      <w:r>
        <w:t>비 ① A 서행불이행  +10</w:t>
      </w:r>
    </w:p>
    <w:p>
      <w:r>
        <w:t>율</w:t>
      </w:r>
    </w:p>
    <w:p>
      <w:r>
        <w:t>B 현저한 과실 +10</w:t>
      </w:r>
    </w:p>
    <w:p>
      <w:r>
        <w:t>조</w:t>
      </w:r>
    </w:p>
    <w:p>
      <w:r>
        <w:t>정 B 중대한 과실 +20</w:t>
      </w:r>
    </w:p>
    <w:p>
      <w:r>
        <w:t>예</w:t>
      </w:r>
    </w:p>
    <w:p>
      <w:r>
        <w:t>시 ① B 서행 -10 제</w:t>
      </w:r>
    </w:p>
    <w:p>
      <w:r>
        <w:t>2</w:t>
      </w:r>
    </w:p>
    <w:p>
      <w:r>
        <w:t>장</w:t>
      </w:r>
    </w:p>
    <w:p>
      <w:r>
        <w:t>② B 급차로변경  +10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272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직선도로에서 정상주행하는 A차량과 긴급상황으로 A차량 차로로 진로변경하는 긴급자동차  )의</w:t>
      </w:r>
    </w:p>
    <w:p>
      <w:r>
        <w:t>사</w:t>
      </w:r>
    </w:p>
    <w:p>
      <w:r>
        <w:t>B차량이 충돌한 사고이다.  고</w:t>
      </w:r>
    </w:p>
    <w:p>
      <w:r>
        <w:t>기본 과실비율 해설</w:t>
      </w:r>
    </w:p>
    <w:p>
      <w:r>
        <w:t>⊙ A차량은 도로교통법 제29조 제4항에 따라 긴급자동차에 진로를 양보해야 하는 의무가 있다.</w:t>
      </w:r>
    </w:p>
    <w:p>
      <w:r>
        <w:t>B차량은 긴급자동차의 우선통행에 대한 요건을 갖추어 주행한 것으로 긴급자동차는 도로</w:t>
      </w:r>
    </w:p>
    <w:p>
      <w:r>
        <w:t>교통법 제22조에서 금지하고 있는 앞지르기가 허용된다(도로교통법 제 30조 9호). 다만,</w:t>
      </w:r>
    </w:p>
    <w:p>
      <w:r>
        <w:t>B차량도 동법 제29조 제3항에 따른 주의의무가 있다. 긴급자동차가 A와 같은 방향으로</w:t>
      </w:r>
    </w:p>
    <w:p>
      <w:r>
        <w:t>진행한다는 점에서 A가 회피하기도 쉬운데 일시정지 등을 통해 진로를 양보하지 아니한</w:t>
      </w:r>
    </w:p>
    <w:p>
      <w:r>
        <w:t>과실이 크므로 기본 과실비율을 90:10으로 정하였다.</w:t>
      </w:r>
    </w:p>
    <w:p>
      <w:r>
        <w:t>[페이지 474 표 1]</w:t>
      </w:r>
    </w:p>
    <w:p>
      <w:r>
        <w:t>| 차55-6   | 긴급자동차 진로변경 사고   | None          | None   | None          | None   | None   |</w:t>
        <w:br/>
        <w:t>|----------|----------------------------|---------------|--------|---------------|--------|--------|</w:t>
        <w:br/>
        <w:t>|          | (A) 직진</w:t>
        <w:br/>
        <w:t>(B) 진로변경(긴급자동차)                            |               |        |               |        |        |</w:t>
        <w:br/>
        <w:t>|          |                            | 기본 과실비율 |        |               | A90    | B10    |</w:t>
        <w:br/>
        <w:t>|          |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| +10    |        |</w:t>
        <w:br/>
        <w:t>|          |                            |               |        | A 중대한 과실 | +20    |        |</w:t>
        <w:br/>
        <w:t>|          |                            |               | ①      | A 서행불이행  | +10    |        |</w:t>
        <w:br/>
        <w:t>|          |                            |               |        | B 현저한 과실 |        | +10    |</w:t>
        <w:br/>
        <w:t>|          |                            |               |        | B 중대한 과실 |        | +20    |</w:t>
        <w:br/>
        <w:t>|          |                            |               | ①      | B 서행        |        | -10    |</w:t>
        <w:br/>
        <w:t>|          |                            |               | ②      | B 급차로변경  |        | +10    |</w:t>
      </w:r>
    </w:p>
    <w:p>
      <w:r>
        <w:t>자동차사고 과실비율 인정기준 │ 제3편 사고유형별 과실비율 적용기준 474</w:t>
      </w:r>
    </w:p>
    <w:p>
      <w:r>
        <w:t>수정요소(인과관계를 감안한 과실비율 조정) 해설</w:t>
      </w:r>
    </w:p>
    <w:p>
      <w:r>
        <w:t>⊙ 긴급자동차는 도로교통법 제30조에 따라 ①속도 제한(다만, 17조에 따라 긴급자동차에 대</w:t>
      </w:r>
    </w:p>
    <w:p>
      <w:r>
        <w:t>하여 속도 제한한 경우에는 예외 있음), ②앞지르기 금지, ③끼어들기 금지, ④신호위반,</w:t>
      </w:r>
    </w:p>
    <w:p>
      <w:r>
        <w:t>⑤보도 침범, ⑥중앙선 침범, ⑦횡단 등의 금지, ⑧ 안전거리 확보, ⑨앞지르기 방법 위반,</w:t>
      </w:r>
    </w:p>
    <w:p>
      <w:r>
        <w:t>⑩정차 및 주차 금지, ⑪고장 등의 조치 등의 적용을 받지 않는다.</w:t>
      </w:r>
    </w:p>
    <w:p>
      <w:r>
        <w:t>① A차량이 긴급자동차를 보고서도 서행하지 아니한 경우 A차량의 과실을 가산할 수 있다.</w:t>
      </w:r>
    </w:p>
    <w:p>
      <w:r>
        <w:t>긴급자동차인 B차량이 도로교통법 제29조 제3항에 따라 서행한 경우 B차량 과실을 감산</w:t>
      </w:r>
    </w:p>
    <w:p>
      <w:r>
        <w:t>할 수 있다.</w:t>
      </w:r>
    </w:p>
    <w:p>
      <w:r>
        <w:t>② B차량이 급 차로 변경한 경우 B차량 과실을 가산할 수 있다.</w:t>
      </w:r>
    </w:p>
    <w:p>
      <w:r>
        <w:t>⊙ 현저한 과실과 중대한 과실은 제3편 제2장 3. 수정요소의 해설 부분을 참조한다.</w:t>
      </w:r>
    </w:p>
    <w:p>
      <w:r>
        <w:t>제</w:t>
      </w:r>
    </w:p>
    <w:p>
      <w:r>
        <w:t>2</w:t>
      </w:r>
    </w:p>
    <w:p>
      <w:r>
        <w:t>장</w:t>
      </w:r>
    </w:p>
    <w:p>
      <w:r>
        <w:t>활용시 참고 사항 . 자</w:t>
      </w:r>
    </w:p>
    <w:p>
      <w:r>
        <w:t>동</w:t>
      </w:r>
    </w:p>
    <w:p>
      <w:r>
        <w:t>차</w:t>
      </w:r>
    </w:p>
    <w:p>
      <w:r>
        <w:t>⊙ “긴급자동차”란 소방차, 구급차, 혈액공급차량, 그 밖에 대통령령이 정하는 자동차로서 그</w:t>
      </w:r>
    </w:p>
    <w:p>
      <w:r>
        <w:t>와</w:t>
      </w:r>
    </w:p>
    <w:p>
      <w:r>
        <w:t>자</w:t>
      </w:r>
    </w:p>
    <w:p>
      <w:r>
        <w:t>본래의 긴급한 용도로 사용되고 있는 자동차를 말한다(도로교통법 제2조 제22호).  동</w:t>
      </w:r>
    </w:p>
    <w:p>
      <w:r>
        <w:t>차</w:t>
      </w:r>
    </w:p>
    <w:p>
      <w:r>
        <w:t>긴급자동차에 해당하여 통행우선권 및 특례조항이 적용되기 위해서는 1) 긴급자동차의  (이</w:t>
      </w:r>
    </w:p>
    <w:p>
      <w:r>
        <w:t>륜</w:t>
      </w:r>
    </w:p>
    <w:p>
      <w:r>
        <w:t>차</w:t>
      </w:r>
    </w:p>
    <w:p>
      <w:r>
        <w:t>구조를 갖추고 2) 사이렌을 울리거나 경광등을 켜며, 3) 전조등 또는 비상경광등을 켜거나   포</w:t>
      </w:r>
    </w:p>
    <w:p>
      <w:r>
        <w:t>함</w:t>
      </w:r>
    </w:p>
    <w:p>
      <w:r>
        <w:t>그 밖의 적당한 방법으로 긴급한 목적으로 운행됨을 알려야 한다(도로교통법 시행령  )의</w:t>
      </w:r>
    </w:p>
    <w:p>
      <w:r>
        <w:t>사</w:t>
      </w:r>
    </w:p>
    <w:p>
      <w:r>
        <w:t>제3조). 긴급자동차에 해당하는지 여부는 실무적으로 소방청 119신고자료, 구급활동일지,</w:t>
      </w:r>
    </w:p>
    <w:p>
      <w:r>
        <w:t>고</w:t>
      </w:r>
    </w:p>
    <w:p>
      <w:r>
        <w:t>화재현장조사서 등을 통해 확인 가능하다.</w:t>
      </w:r>
    </w:p>
    <w:p>
      <w:r>
        <w:t>⊙ A차량에게 긴급자동차의 접근을 인식하는 것이 쉽지 않았다고 객관적으로 인정되는 경우,</w:t>
      </w:r>
    </w:p>
    <w:p>
      <w:r>
        <w:t>긴급자동차가 교차로에 진입하는 직전까지 사이렌을 울리지 않았을 때 등은 적용대상에</w:t>
      </w:r>
    </w:p>
    <w:p>
      <w:r>
        <w:t>제외된다. 그러나 대음량 카오디오로 사이렌을 인식하지 못한 경우 등 긴급자동차의 접근을</w:t>
      </w:r>
    </w:p>
    <w:p>
      <w:r>
        <w:t>인식할 수 없었던 원인이 A차량에게 있는 경우에는 적용한다.</w:t>
      </w:r>
    </w:p>
    <w:p>
      <w:r>
        <w:t>관련 법규</w:t>
      </w:r>
    </w:p>
    <w:p>
      <w:r>
        <w:t>⊙ 도로교통법 제2조(정의)</w:t>
      </w:r>
    </w:p>
    <w:p>
      <w:r>
        <w:t>22. “긴급자동차”란 다음 각 목의 자동차로서 그 본래의 긴급한 용도로 사용되고 있는 자동차를</w:t>
      </w:r>
    </w:p>
    <w:p>
      <w:r>
        <w:t>말한다.</w:t>
      </w:r>
    </w:p>
    <w:p>
      <w:r>
        <w:t>자동차사고 과실비율 인정기준 │ 제3편 사고유형별 과실비율 적용기준 475</w:t>
      </w:r>
    </w:p>
    <w:p>
      <w:r>
        <w:t>가. 소방차</w:t>
      </w:r>
    </w:p>
    <w:p>
      <w:r>
        <w:t>나. 구급차</w:t>
      </w:r>
    </w:p>
    <w:p>
      <w:r>
        <w:t>다. 혈액공급차량</w:t>
      </w:r>
    </w:p>
    <w:p>
      <w:r>
        <w:t>라. 그 밖에 대통령령으로 정하는 자동차</w:t>
      </w:r>
    </w:p>
    <w:p>
      <w:r>
        <w:t>⊙ 도로교통법 제29조(긴급자동차의 우선 통행)</w:t>
      </w:r>
    </w:p>
    <w:p>
      <w:r>
        <w:t>① 긴급자동차는 제13조제3항에도 불구하고 긴급하고 부득이한 경우에는 도로의 중앙이나</w:t>
      </w:r>
    </w:p>
    <w:p>
      <w:r>
        <w:t>좌측 부분을 통행할 수 있다.</w:t>
      </w:r>
    </w:p>
    <w:p>
      <w:r>
        <w:t>② 긴급자동차는 이 법이나 이 법에 따른 명령에 따라 정지하여야 하는 경우에도 불구하고</w:t>
      </w:r>
    </w:p>
    <w:p>
      <w:r>
        <w:t>긴급하고 부득이한 경우에는 정지하지 아니할 수 있다.</w:t>
      </w:r>
    </w:p>
    <w:p>
      <w:r>
        <w:t>③ 긴급자동차의 운전자는 제1항이나 제2항의 경우에 교통안전에 특히 주의하면서 통행</w:t>
      </w:r>
    </w:p>
    <w:p>
      <w:r>
        <w:t>제</w:t>
      </w:r>
    </w:p>
    <w:p>
      <w:r>
        <w:t>하여야 한다. 2장</w:t>
      </w:r>
    </w:p>
    <w:p>
      <w:r>
        <w:t>. 자</w:t>
      </w:r>
    </w:p>
    <w:p>
      <w:r>
        <w:t>④ 교차로나 그 부근에서 긴급자동차가 접근하는 경우에는 차마와 노면전차의 운전자는 교차 동</w:t>
      </w:r>
    </w:p>
    <w:p>
      <w:r>
        <w:t>차</w:t>
      </w:r>
    </w:p>
    <w:p>
      <w:r>
        <w:t>와</w:t>
      </w:r>
    </w:p>
    <w:p>
      <w:r>
        <w:t>로를 피하여 일시정지하여야 한다.  자</w:t>
      </w:r>
    </w:p>
    <w:p>
      <w:r>
        <w:t>동</w:t>
      </w:r>
    </w:p>
    <w:p>
      <w:r>
        <w:t>차</w:t>
      </w:r>
    </w:p>
    <w:p>
      <w:r>
        <w:t>⑤ 모든 차와 노면전차의 운전자는 제4항에 따른 곳 외의 곳에서 긴급자동차가 접근한 경우</w:t>
      </w:r>
    </w:p>
    <w:p>
      <w:r>
        <w:t>(이</w:t>
      </w:r>
    </w:p>
    <w:p>
      <w:r>
        <w:t>륜</w:t>
      </w:r>
    </w:p>
    <w:p>
      <w:r>
        <w:t>에는 긴급자동차가 우선통행할 수 있도록 진로를 양보하여야 한다.</w:t>
      </w:r>
    </w:p>
    <w:p>
      <w:r>
        <w:t>차</w:t>
      </w:r>
    </w:p>
    <w:p>
      <w:r>
        <w:t>포</w:t>
      </w:r>
    </w:p>
    <w:p>
      <w:r>
        <w:t>⑥ 제2조제22호 각 목의 자동차 운전자는 해당 자동차를 그 본래의 긴급한 용도로 운행하지  함</w:t>
      </w:r>
    </w:p>
    <w:p>
      <w:r>
        <w:t>)의</w:t>
      </w:r>
    </w:p>
    <w:p>
      <w:r>
        <w:t>아니하는 경우에는 「자동차관리법」에 따라 설치된 경광등을 켜거나 사이렌을 작동하여서는   사</w:t>
      </w:r>
    </w:p>
    <w:p>
      <w:r>
        <w:t>고</w:t>
      </w:r>
    </w:p>
    <w:p>
      <w:r>
        <w:t>아니 된다. 다만, 대통령령으로 정하는 바에 따라 범죄 및 화재 예방 등을 위한 순찰·훈련</w:t>
      </w:r>
    </w:p>
    <w:p>
      <w:r>
        <w:t>등을 실시하는 경우에는 그러하지 아니하다.</w:t>
      </w:r>
    </w:p>
    <w:p>
      <w:r>
        <w:t>⊙ 도로교통법 제30조(긴급자동차에 대한 특례)</w:t>
      </w:r>
    </w:p>
    <w:p>
      <w:r>
        <w:t>긴급자동차에 대하여는 다음 각 호의 사항을 적용하지 아니한다. 다만, 제4호부터 제12호</w:t>
      </w:r>
    </w:p>
    <w:p>
      <w:r>
        <w:t>까지의 사항은 긴급자동차 중 제2조제22호가목부터 다목까지의 자동차와 대통령령으로</w:t>
      </w:r>
    </w:p>
    <w:p>
      <w:r>
        <w:t>정하는 경찰용 자동차에 대해서만 적용하지 아니한다.</w:t>
      </w:r>
    </w:p>
    <w:p>
      <w:r>
        <w:t>1. 제17조에 따른 자동차등의 속도 제한. 다만, 제17조에 따라 긴급자동차에 대하여 속도를</w:t>
      </w:r>
    </w:p>
    <w:p>
      <w:r>
        <w:t>제한한 경우에는 같은 조의 규정을 적용한다.</w:t>
      </w:r>
    </w:p>
    <w:p>
      <w:r>
        <w:t>2. 제22조에 따른 앞지르기의 금지</w:t>
      </w:r>
    </w:p>
    <w:p>
      <w:r>
        <w:t>3. 제23조에 따른 끼어들기의 금지</w:t>
      </w:r>
    </w:p>
    <w:p>
      <w:r>
        <w:t>자동차사고 과실비율 인정기준 │ 제3편 사고유형별 과실비율 적용기준 476</w:t>
      </w:r>
    </w:p>
    <w:p>
      <w:r>
        <w:t>4. 제5조에 따른 신호위반</w:t>
      </w:r>
    </w:p>
    <w:p>
      <w:r>
        <w:t>5. 제13조제1항에 따른 보도침범</w:t>
      </w:r>
    </w:p>
    <w:p>
      <w:r>
        <w:t>6. 제13조제3항에 따른 중앙선 침범</w:t>
      </w:r>
    </w:p>
    <w:p>
      <w:r>
        <w:t>7. 제18조에 따른 횡단 등의 금지</w:t>
      </w:r>
    </w:p>
    <w:p>
      <w:r>
        <w:t>8. 제19조에 따른 안전거리 확보 등</w:t>
      </w:r>
    </w:p>
    <w:p>
      <w:r>
        <w:t>9. 제21조제1항에 따른 앞지르기 방법 등</w:t>
      </w:r>
    </w:p>
    <w:p>
      <w:r>
        <w:t>10. 제32조에 따른 정차 및 주차의 금지</w:t>
      </w:r>
    </w:p>
    <w:p>
      <w:r>
        <w:t>11. 제33조에 따른 주차금지</w:t>
      </w:r>
    </w:p>
    <w:p>
      <w:r>
        <w:t>12. 제66조에 따른 고장 등의 조치</w:t>
      </w:r>
    </w:p>
    <w:p>
      <w:r>
        <w:t>⊙ 도로교통법 제158조의2(형의 감면)</w:t>
      </w:r>
    </w:p>
    <w:p>
      <w:r>
        <w:t>제</w:t>
      </w:r>
    </w:p>
    <w:p>
      <w:r>
        <w:t>긴급자동차(제2조 제22호 가목부터 다목까지의 자동차와 대통령령으로 정하는 경찰용 자동 2</w:t>
      </w:r>
    </w:p>
    <w:p>
      <w:r>
        <w:t>장</w:t>
      </w:r>
    </w:p>
    <w:p>
      <w:r>
        <w:t>차만 해당한다)의 운전자가 그 차를 본래의 긴급한 용도로 운행하는 중에 교통사고를 일으킨  . 자</w:t>
      </w:r>
    </w:p>
    <w:p>
      <w:r>
        <w:t>동</w:t>
      </w:r>
    </w:p>
    <w:p>
      <w:r>
        <w:t>경우에는 그 긴급활동의 시급성과 불가피성 등 정상을 참작하여 제151조 또는 「교통사고 차</w:t>
      </w:r>
    </w:p>
    <w:p>
      <w:r>
        <w:t>와</w:t>
      </w:r>
    </w:p>
    <w:p>
      <w:r>
        <w:t>처리 특례법」 제3조 제1항 또는 「특정범죄 가중처벌 등에 관한 법률」 제5조의13에 따른 형을   자</w:t>
      </w:r>
    </w:p>
    <w:p>
      <w:r>
        <w:t>동</w:t>
      </w:r>
    </w:p>
    <w:p>
      <w:r>
        <w:t>차</w:t>
      </w:r>
    </w:p>
    <w:p>
      <w:r>
        <w:t>감경하거나 면제할 수 있다. (이</w:t>
      </w:r>
    </w:p>
    <w:p>
      <w:r>
        <w:t>륜</w:t>
      </w:r>
    </w:p>
    <w:p>
      <w:r>
        <w:t>차</w:t>
      </w:r>
    </w:p>
    <w:p>
      <w:r>
        <w:t>⊙ 소방기본법 제21조(소방자동차의 우선 통행 등)  포</w:t>
      </w:r>
    </w:p>
    <w:p>
      <w:r>
        <w:t>함</w:t>
      </w:r>
    </w:p>
    <w:p>
      <w:r>
        <w:t>③ 모든 차와 사람은 소방자동차가 화재진압 및 구조·구급 활동을 위하여 제2항에 따라 사이 )의</w:t>
      </w:r>
    </w:p>
    <w:p>
      <w:r>
        <w:t>사</w:t>
      </w:r>
    </w:p>
    <w:p>
      <w:r>
        <w:t>렌을 사용하여 출동하는 경우에는 다음 각 호의 행위를 하여서는 아니 된다. 고</w:t>
      </w:r>
    </w:p>
    <w:p>
      <w:r>
        <w:t>1. 소방자동차에 진로를 양보하지 아니하는 행위</w:t>
      </w:r>
    </w:p>
    <w:p>
      <w:r>
        <w:t>2. 소방자동차 앞에 끼어들거나 소방자동차를 가로막는 행위</w:t>
      </w:r>
    </w:p>
    <w:p>
      <w:r>
        <w:t>3. 그 밖에 소방자동차의 출동에 지장을 주는 행위</w:t>
      </w:r>
    </w:p>
    <w:p>
      <w:r>
        <w:t>자동차사고 과실비율 인정기준 │ 제3편 사고유형별 과실비율 적용기준 477</w:t>
      </w:r>
    </w:p>
    <w:p>
      <w:r>
        <w:t>진로변경 대 긴급자동차 직진</w:t>
      </w:r>
    </w:p>
    <w:p>
      <w:r>
        <w:t>차55-7</w:t>
      </w:r>
    </w:p>
    <w:p>
      <w:r>
        <w:t>(A) 선행 진로변경</w:t>
      </w:r>
    </w:p>
    <w:p>
      <w:r>
        <w:t>(B) 후행 직진(긴급자동차)</w:t>
      </w:r>
    </w:p>
    <w:p>
      <w:r>
        <w:t>기본 과실비율 A100 B0</w:t>
      </w:r>
    </w:p>
    <w:p>
      <w:r>
        <w:t>A 현저한 과실 +10</w:t>
      </w:r>
    </w:p>
    <w:p>
      <w:r>
        <w:t>과</w:t>
      </w:r>
    </w:p>
    <w:p>
      <w:r>
        <w:t>실</w:t>
      </w:r>
    </w:p>
    <w:p>
      <w:r>
        <w:t>비 A 중대한 과실 +20</w:t>
      </w:r>
    </w:p>
    <w:p>
      <w:r>
        <w:t>율</w:t>
      </w:r>
    </w:p>
    <w:p>
      <w:r>
        <w:t>조</w:t>
      </w:r>
    </w:p>
    <w:p>
      <w:r>
        <w:t>정 B 현저한 과실 +10</w:t>
      </w:r>
    </w:p>
    <w:p>
      <w:r>
        <w:t>예</w:t>
      </w:r>
    </w:p>
    <w:p>
      <w:r>
        <w:t>시</w:t>
      </w:r>
    </w:p>
    <w:p>
      <w:r>
        <w:t>제</w:t>
      </w:r>
    </w:p>
    <w:p>
      <w:r>
        <w:t>2</w:t>
      </w:r>
    </w:p>
    <w:p>
      <w:r>
        <w:t>B 중대한 과실 +20 장</w:t>
      </w:r>
    </w:p>
    <w:p>
      <w:r>
        <w:t>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273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  포</w:t>
      </w:r>
    </w:p>
    <w:p>
      <w:r>
        <w:t>함</w:t>
      </w:r>
    </w:p>
    <w:p>
      <w:r>
        <w:t>⊙ 직선 도로에서 긴급상황으로 직진하는 후행 긴급자동차 B차량과 B차량 차로로 진로변경 )의</w:t>
      </w:r>
    </w:p>
    <w:p>
      <w:r>
        <w:t>사</w:t>
      </w:r>
    </w:p>
    <w:p>
      <w:r>
        <w:t>하는 선행 A차량이 충돌한 사고이다.  고</w:t>
      </w:r>
    </w:p>
    <w:p>
      <w:r>
        <w:t>기본 과실비율 해설</w:t>
      </w:r>
    </w:p>
    <w:p>
      <w:r>
        <w:t>⊙ A차량은 도로교통법 제29조 제5항에 따라 긴급자동차가 접근한 경우에는 긴급자동차가</w:t>
      </w:r>
    </w:p>
    <w:p>
      <w:r>
        <w:t>우선통행 할 수 있도록 진로를 양보하여야 함에도 오히려 긴급자동차의 앞쪽으로 진로를</w:t>
      </w:r>
    </w:p>
    <w:p>
      <w:r>
        <w:t>변경함으로써 통행을 방해하는 과실이 중하고, 진로변경하는 차량이 진로변경시 안전거리</w:t>
      </w:r>
    </w:p>
    <w:p>
      <w:r>
        <w:t>확보, 차의 신호 등의 주의의무도 있는 점, B 차량은 긴급상황으로 인해 빠른 속도로 직진</w:t>
      </w:r>
    </w:p>
    <w:p>
      <w:r>
        <w:t>하므로 자신의 앞으로 진로변경하는 차량을 회피하기 어렵다는 점 등을 고려하여 기본</w:t>
      </w:r>
    </w:p>
    <w:p>
      <w:r>
        <w:t>과실비율을 100:0으로 정한다.</w:t>
      </w:r>
    </w:p>
    <w:p>
      <w:r>
        <w:t>[페이지 478 표 1]</w:t>
      </w:r>
    </w:p>
    <w:p>
      <w:r>
        <w:t>| 차55-7   | 진로변경 대 긴급자동차 직진   | None          | None          | None   | None   |</w:t>
        <w:br/>
        <w:t>|----------|-------------------------------|---------------|---------------|--------|--------|</w:t>
        <w:br/>
        <w:t>|          | (A) 선행 진로변경</w:t>
        <w:br/>
        <w:t>(B) 후행 직진(긴급자동차)                               |               |               |        |        |</w:t>
        <w:br/>
        <w:t>|          |                               | 기본 과실비율 |               | A100   | B0     |</w:t>
        <w:br/>
        <w:t>|          |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현저한 과실 | +10    |        |</w:t>
        <w:br/>
        <w:t>|          |                               |               | A 중대한 과실 | +20    |        |</w:t>
        <w:br/>
        <w:t>|          |                               |               | B 현저한 과실 |        | +10    |</w:t>
        <w:br/>
        <w:t>|          |                               |               | B 중대한 과실 |        | +20    |</w:t>
      </w:r>
    </w:p>
    <w:p>
      <w:r>
        <w:t>자동차사고 과실비율 인정기준 │ 제3편 사고유형별 과실비율 적용기준 478</w:t>
      </w:r>
    </w:p>
    <w:p>
      <w:r>
        <w:t>수정요소(인과관계를 감안한 과실비율 조정) 해설</w:t>
      </w:r>
    </w:p>
    <w:p>
      <w:r>
        <w:t>⊙ 긴급자동차는 도로교통법 제30조에 따라 ①속도 제한(다만, 17조에 따라 긴급자동차에 대</w:t>
      </w:r>
    </w:p>
    <w:p>
      <w:r>
        <w:t>하여 속도 제한한 경우에는 예외 있음), ②앞지르기 금지, ③끼어들기 금지, ④신호위반,</w:t>
      </w:r>
    </w:p>
    <w:p>
      <w:r>
        <w:t>⑤보도 침범, ⑥중앙선 침범, ⑦횡단 등의 금지, ⑧ 안전거리 확보, ⑨앞지르기 방법 위반,</w:t>
      </w:r>
    </w:p>
    <w:p>
      <w:r>
        <w:t>⑩정차 및 주차 금지, ⑪고장 등의 조치 등의 적용을 받지 않는다.</w:t>
      </w:r>
    </w:p>
    <w:p>
      <w:r>
        <w:t>⊙ 현저한 과실과 중대한 과실은 제3편 제2장 3. 수정요소의 해설 부분을 참조한다.</w:t>
      </w:r>
    </w:p>
    <w:p>
      <w:r>
        <w:t>활용시 참고 사항</w:t>
      </w:r>
    </w:p>
    <w:p>
      <w:r>
        <w:t>⊙ “긴급자동차”란 소방차, 구급차, 혈액공급차량, 그 밖에 대통령령이 정하는 자동차로서 그</w:t>
      </w:r>
    </w:p>
    <w:p>
      <w:r>
        <w:t>본래의 긴급한 용도로 사용되고 있는 자동차를 말한다(도로교통법 제2조 제22호).</w:t>
      </w:r>
    </w:p>
    <w:p>
      <w:r>
        <w:t>제</w:t>
      </w:r>
    </w:p>
    <w:p>
      <w:r>
        <w:t>긴급자동차에 해당하여 통행우선권 및 특례조항이 적용되기 위해서는 1) 긴급자동차의  2</w:t>
      </w:r>
    </w:p>
    <w:p>
      <w:r>
        <w:t>장</w:t>
      </w:r>
    </w:p>
    <w:p>
      <w:r>
        <w:t>구조를 갖추고 2) 사이렌을 울리거나 경광등을 켜며, 3) 전조등 또는 비상경광등을 켜거나  . 자</w:t>
      </w:r>
    </w:p>
    <w:p>
      <w:r>
        <w:t>동</w:t>
      </w:r>
    </w:p>
    <w:p>
      <w:r>
        <w:t>그 밖의 적당한 방법으로 긴급한 목적으로 운행됨을 알려야 한다(도로교통법 시행령  차</w:t>
      </w:r>
    </w:p>
    <w:p>
      <w:r>
        <w:t>와</w:t>
      </w:r>
    </w:p>
    <w:p>
      <w:r>
        <w:t>제3조). 긴급자동차에 해당하는지 여부는 실무적으로 소방청 119신고자료, 구급활동일지,   자</w:t>
      </w:r>
    </w:p>
    <w:p>
      <w:r>
        <w:t>동</w:t>
      </w:r>
    </w:p>
    <w:p>
      <w:r>
        <w:t>차</w:t>
      </w:r>
    </w:p>
    <w:p>
      <w:r>
        <w:t>화재현장조사서 등을 통해 확인 가능하다. (이</w:t>
      </w:r>
    </w:p>
    <w:p>
      <w:r>
        <w:t>륜</w:t>
      </w:r>
    </w:p>
    <w:p>
      <w:r>
        <w:t>차</w:t>
      </w:r>
    </w:p>
    <w:p>
      <w:r>
        <w:t>⊙ A차량에게 긴급자동차의 접근을 인식하는 것이 쉽지 않았다고 객관적으로 인정되는 경우,</w:t>
      </w:r>
    </w:p>
    <w:p>
      <w:r>
        <w:t>포</w:t>
      </w:r>
    </w:p>
    <w:p>
      <w:r>
        <w:t>함</w:t>
      </w:r>
    </w:p>
    <w:p>
      <w:r>
        <w:t>긴급자동차가 교차로에 진입하는 직전까지 사이렌을 울리지 않았을 때 등은 적용대상에  )의</w:t>
      </w:r>
    </w:p>
    <w:p>
      <w:r>
        <w:t>제외된다. 그러나 대음량 카오디오로 사이렌을 인식하지 못한 경우 등 긴급자동차의 접근을   사</w:t>
      </w:r>
    </w:p>
    <w:p>
      <w:r>
        <w:t>고</w:t>
      </w:r>
    </w:p>
    <w:p>
      <w:r>
        <w:t>인식할 수 없었던 원인이 A차량에게 있는 경우에는 적용한다.</w:t>
      </w:r>
    </w:p>
    <w:p>
      <w:r>
        <w:t>관련 법규</w:t>
      </w:r>
    </w:p>
    <w:p>
      <w:r>
        <w:t>⊙ 도로교통법 제2조(정의)</w:t>
      </w:r>
    </w:p>
    <w:p>
      <w:r>
        <w:t>22. “긴급자동차”란 다음 각 목의 자동차로서 그 본래의 긴급한 용도로 사용되고 있는 자동차를</w:t>
      </w:r>
    </w:p>
    <w:p>
      <w:r>
        <w:t>말한다.</w:t>
      </w:r>
    </w:p>
    <w:p>
      <w:r>
        <w:t>가. 소방차</w:t>
      </w:r>
    </w:p>
    <w:p>
      <w:r>
        <w:t>나. 구급차</w:t>
      </w:r>
    </w:p>
    <w:p>
      <w:r>
        <w:t>다. 혈액공급차량</w:t>
      </w:r>
    </w:p>
    <w:p>
      <w:r>
        <w:t>라. 그 밖에 대통령령으로 정하는 자동차</w:t>
      </w:r>
    </w:p>
    <w:p>
      <w:r>
        <w:t>자동차사고 과실비율 인정기준 │ 제3편 사고유형별 과실비율 적용기준 479</w:t>
      </w:r>
    </w:p>
    <w:p>
      <w:r>
        <w:t>⊙ 도로교통법 제29조(긴급자동차의 우선 통행)</w:t>
      </w:r>
    </w:p>
    <w:p>
      <w:r>
        <w:t>① 긴급자동차는 제13조제3항에도 불구하고 긴급하고 부득이한 경우에는 도로의 중앙이나</w:t>
      </w:r>
    </w:p>
    <w:p>
      <w:r>
        <w:t>좌측 부분을 통행할 수 있다.</w:t>
      </w:r>
    </w:p>
    <w:p>
      <w:r>
        <w:t>② 긴급자동차는 이 법이나 이 법에 따른 명령에 따라 정지하여야 하는 경우에도 불구하고</w:t>
      </w:r>
    </w:p>
    <w:p>
      <w:r>
        <w:t>긴급하고 부득이한 경우에는 정지하지 아니할 수 있다.</w:t>
      </w:r>
    </w:p>
    <w:p>
      <w:r>
        <w:t>③ 긴급자동차의 운전자는 제1항이나 제2항의 경우에 교통안전에 특히 주의하면서 통행하여</w:t>
      </w:r>
    </w:p>
    <w:p>
      <w:r>
        <w:t>야 한다.</w:t>
      </w:r>
    </w:p>
    <w:p>
      <w:r>
        <w:t>④ 교차로나 그 부근에서 긴급자동차가 접근하는 경우에는 차마와 노면전차의 운전자는 교차</w:t>
      </w:r>
    </w:p>
    <w:p>
      <w:r>
        <w:t>로를 피하여 일시정지하여야 한다.</w:t>
      </w:r>
    </w:p>
    <w:p>
      <w:r>
        <w:t>⑤ 모든 차와 노면전차의 운전자는 제4항에 따른 곳 외의 곳에서 긴급자동차가 접근한 경우</w:t>
      </w:r>
    </w:p>
    <w:p>
      <w:r>
        <w:t>에는 긴급자동차가 우선통행할 수 있도록 진로를 양보하여야 한다. 제</w:t>
      </w:r>
    </w:p>
    <w:p>
      <w:r>
        <w:t>2</w:t>
      </w:r>
    </w:p>
    <w:p>
      <w:r>
        <w:t>장</w:t>
      </w:r>
    </w:p>
    <w:p>
      <w:r>
        <w:t>⑥ 제2조제22호 각 목의 자동차 운전자는 해당 자동차를 그 본래의 긴급한 용도로 운행하지  . 자</w:t>
      </w:r>
    </w:p>
    <w:p>
      <w:r>
        <w:t>동</w:t>
      </w:r>
    </w:p>
    <w:p>
      <w:r>
        <w:t>아니하는 경우에는 「자동차관리법」에 따라 설치된 경광등을 켜거나 사이렌을 작동하여서는  차</w:t>
      </w:r>
    </w:p>
    <w:p>
      <w:r>
        <w:t>와</w:t>
      </w:r>
    </w:p>
    <w:p>
      <w:r>
        <w:t>아니 된다. 다만, 대통령령으로 정하는 바에 따라 범죄 및 화재 예방 등을 위한 순찰·훈련   자</w:t>
      </w:r>
    </w:p>
    <w:p>
      <w:r>
        <w:t>동</w:t>
      </w:r>
    </w:p>
    <w:p>
      <w:r>
        <w:t>차</w:t>
      </w:r>
    </w:p>
    <w:p>
      <w:r>
        <w:t>등을 실시하는 경우에는 그러하지 아니하다. (이</w:t>
      </w:r>
    </w:p>
    <w:p>
      <w:r>
        <w:t>륜</w:t>
      </w:r>
    </w:p>
    <w:p>
      <w:r>
        <w:t>차</w:t>
      </w:r>
    </w:p>
    <w:p>
      <w:r>
        <w:t>포</w:t>
      </w:r>
    </w:p>
    <w:p>
      <w:r>
        <w:t>⊙ 도로교통법 제30조(긴급자동차에 대한 특례) 함</w:t>
      </w:r>
    </w:p>
    <w:p>
      <w:r>
        <w:t>긴급자동차에 대하여는 다음 각 호의 사항을 적용하지 아니한다. 다만, 제4호부터 제12호 )의</w:t>
      </w:r>
    </w:p>
    <w:p>
      <w:r>
        <w:t>사</w:t>
      </w:r>
    </w:p>
    <w:p>
      <w:r>
        <w:t>까지의 사항은 긴급자동차 중 제2조제22호가목부터 다목까지의 자동차와 대통령령으로  고</w:t>
      </w:r>
    </w:p>
    <w:p>
      <w:r>
        <w:t>정하는 경찰용 자동차에 대해서만 적용하지 아니한다.</w:t>
      </w:r>
    </w:p>
    <w:p>
      <w:r>
        <w:t>1. 제17조에 따른 자동차등의 속도 제한. 다만, 제17조에 따라 긴급자동차에 대하여 속도를 제</w:t>
      </w:r>
    </w:p>
    <w:p>
      <w:r>
        <w:t>한한 경우에는 같은 조의 규정을 적용한다.</w:t>
      </w:r>
    </w:p>
    <w:p>
      <w:r>
        <w:t>2. 제22조에 따른 앞지르기의 금지</w:t>
      </w:r>
    </w:p>
    <w:p>
      <w:r>
        <w:t>3. 제23조에 따른 끼어들기의 금지</w:t>
      </w:r>
    </w:p>
    <w:p>
      <w:r>
        <w:t>4. 제5조에 따른 신호위반</w:t>
      </w:r>
    </w:p>
    <w:p>
      <w:r>
        <w:t>5. 제13조제1항에 따른 보도침범</w:t>
      </w:r>
    </w:p>
    <w:p>
      <w:r>
        <w:t>6. 제13조제3항에 따른 중앙선 침범</w:t>
      </w:r>
    </w:p>
    <w:p>
      <w:r>
        <w:t>7. 제18조에 따른 횡단 등의 금지</w:t>
      </w:r>
    </w:p>
    <w:p>
      <w:r>
        <w:t>8. 제19조에 따른 안전거리 확보 등</w:t>
      </w:r>
    </w:p>
    <w:p>
      <w:r>
        <w:t>자동차사고 과실비율 인정기준 │ 제3편 사고유형별 과실비율 적용기준 480</w:t>
      </w:r>
    </w:p>
    <w:p>
      <w:r>
        <w:t>9. 제21조제1항에 따른 앞지르기 방법 등</w:t>
      </w:r>
    </w:p>
    <w:p>
      <w:r>
        <w:t>10. 제32조에 따른 정차 및 주차의 금지</w:t>
      </w:r>
    </w:p>
    <w:p>
      <w:r>
        <w:t>11. 제33조에 따른 주차금지</w:t>
      </w:r>
    </w:p>
    <w:p>
      <w:r>
        <w:t>12. 제66조에 따른 고장 등의 조치</w:t>
      </w:r>
    </w:p>
    <w:p>
      <w:r>
        <w:t>⊙ 도로교통법 제158조의2(형의 감면)</w:t>
      </w:r>
    </w:p>
    <w:p>
      <w:r>
        <w:t>긴급자동차(제2조 제22호 가목부터 다목까지의 자동차와 대통령령으로 정하는 경찰용 자동</w:t>
      </w:r>
    </w:p>
    <w:p>
      <w:r>
        <w:t>차만 해당한다)의 운전자가 그 차를 본래의 긴급한 용도로 운행하는 중에 교통사고를 일으킨</w:t>
      </w:r>
    </w:p>
    <w:p>
      <w:r>
        <w:t>경우에는 그 긴급활동의 시급성과 불가피성 등 정상을 참작하여 제151조 또는 「교통사고</w:t>
      </w:r>
    </w:p>
    <w:p>
      <w:r>
        <w:t>처리 특례법」 제3조 제1항 또는 「특정범죄 가중처벌 등에 관한 법률」 제5조의13에 따른 형을</w:t>
      </w:r>
    </w:p>
    <w:p>
      <w:r>
        <w:t>감경하거나 면제할 수 있다.</w:t>
      </w:r>
    </w:p>
    <w:p>
      <w:r>
        <w:t>제</w:t>
      </w:r>
    </w:p>
    <w:p>
      <w:r>
        <w:t>2</w:t>
      </w:r>
    </w:p>
    <w:p>
      <w:r>
        <w:t>장</w:t>
      </w:r>
    </w:p>
    <w:p>
      <w:r>
        <w:t>⊙ 소방기본법 제21조(소방자동차의 우선 통행 등) . 자</w:t>
      </w:r>
    </w:p>
    <w:p>
      <w:r>
        <w:t>③ 모든 차와 사람은 소방자동차가 화재진압 및 구조·구급 활동을 위하여 제2항에 따라 사이 동</w:t>
      </w:r>
    </w:p>
    <w:p>
      <w:r>
        <w:t>차</w:t>
      </w:r>
    </w:p>
    <w:p>
      <w:r>
        <w:t>와</w:t>
      </w:r>
    </w:p>
    <w:p>
      <w:r>
        <w:t>렌을 사용하여 출동하는 경우에는 다음 각 호의 행위를 하여서는 아니 된다.</w:t>
      </w:r>
    </w:p>
    <w:p>
      <w:r>
        <w:t>자</w:t>
      </w:r>
    </w:p>
    <w:p>
      <w:r>
        <w:t>동</w:t>
      </w:r>
    </w:p>
    <w:p>
      <w:r>
        <w:t>1. 소방자동차에 진로를 양보하지 아니하는 행위 차</w:t>
      </w:r>
    </w:p>
    <w:p>
      <w:r>
        <w:t>(이</w:t>
      </w:r>
    </w:p>
    <w:p>
      <w:r>
        <w:t>2. 소방자동차 앞에 끼어들거나 소방자동차를 가로막는 행위 륜</w:t>
      </w:r>
    </w:p>
    <w:p>
      <w:r>
        <w:t>차</w:t>
      </w:r>
    </w:p>
    <w:p>
      <w:r>
        <w:t>3. 그 밖에 소방자동차의 출동에 지장을 주는 행위  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참고 판례</w:t>
      </w:r>
    </w:p>
    <w:p>
      <w:r>
        <w:t>⊙ 부산지방법원 2015.10.21 선고 2015가소65877 판결</w:t>
      </w:r>
    </w:p>
    <w:p>
      <w:r>
        <w:t>3차로에서 진행하던 A차량이 출동 중인 긴급자동차 진행 방향으로 방향지시등 점멸 없이</w:t>
      </w:r>
    </w:p>
    <w:p>
      <w:r>
        <w:t>진입하여 충돌한 사고: A차량 과실 100%</w:t>
      </w:r>
    </w:p>
    <w:p>
      <w:r>
        <w:t>⊙ 부산지방법원 2018.6.19 선고 2018가소524047 판결</w:t>
      </w:r>
    </w:p>
    <w:p>
      <w:r>
        <w:t>정차 중인 A차량이 출동 중인 긴급자동차 진행 방향으로 방향지시등 점멸 없이 진행하여</w:t>
      </w:r>
    </w:p>
    <w:p>
      <w:r>
        <w:t>충돌한 사고: A차량 과실 100%</w:t>
      </w:r>
    </w:p>
    <w:p>
      <w:r>
        <w:t>자동차사고 과실비율 인정기준 │ 제3편 사고유형별 과실비율 적용기준 481</w:t>
      </w:r>
    </w:p>
    <w:p>
      <w:r>
        <w:t>마. 자동차 대 이륜차 특수유형</w:t>
      </w:r>
    </w:p>
    <w:p>
      <w:r>
        <w:t>신호 없는 교차로 정체차량 우측 좁은 공간</w:t>
      </w:r>
    </w:p>
    <w:p>
      <w:r>
        <w:t>이륜차 직진 대 맞은편 좌회전(측면 직진)</w:t>
      </w:r>
    </w:p>
    <w:p>
      <w:r>
        <w:t>차61-1</w:t>
      </w:r>
    </w:p>
    <w:p>
      <w:r>
        <w:t>(A) 직진(정체도로 사이)</w:t>
      </w:r>
    </w:p>
    <w:p>
      <w:r>
        <w:t>(B) 직진(좌회전)</w:t>
      </w:r>
    </w:p>
    <w:p>
      <w:r>
        <w:t>기본 과실비율 A70 B30</w:t>
      </w:r>
    </w:p>
    <w:p>
      <w:r>
        <w:t>A 이륜차 통과 공간이</w:t>
      </w:r>
    </w:p>
    <w:p>
      <w:r>
        <w:t>② +10</w:t>
      </w:r>
    </w:p>
    <w:p>
      <w:r>
        <w:t>충분치 않은 경우</w:t>
      </w:r>
    </w:p>
    <w:p>
      <w:r>
        <w:t>과</w:t>
      </w:r>
    </w:p>
    <w:p>
      <w:r>
        <w:t>실 A 현저한 과실 +10</w:t>
      </w:r>
    </w:p>
    <w:p>
      <w:r>
        <w:t>비</w:t>
      </w:r>
    </w:p>
    <w:p>
      <w:r>
        <w:t>율</w:t>
      </w:r>
    </w:p>
    <w:p>
      <w:r>
        <w:t>A 중대한 과실 +20</w:t>
      </w:r>
    </w:p>
    <w:p>
      <w:r>
        <w:t>제</w:t>
      </w:r>
    </w:p>
    <w:p>
      <w:r>
        <w:t>2</w:t>
      </w:r>
    </w:p>
    <w:p>
      <w:r>
        <w:t>조 장</w:t>
      </w:r>
    </w:p>
    <w:p>
      <w:r>
        <w:t>정 ① 교차로가 아닌 경우 +10 . 자</w:t>
      </w:r>
    </w:p>
    <w:p>
      <w:r>
        <w:t>예 동</w:t>
      </w:r>
    </w:p>
    <w:p>
      <w:r>
        <w:t>차</w:t>
      </w:r>
    </w:p>
    <w:p>
      <w:r>
        <w:t>시 B 현저한 과실 +10 와</w:t>
      </w:r>
    </w:p>
    <w:p>
      <w:r>
        <w:t>자</w:t>
      </w:r>
    </w:p>
    <w:p>
      <w:r>
        <w:t>B 중대한 과실 +20 동</w:t>
      </w:r>
    </w:p>
    <w:p>
      <w:r>
        <w:t>차</w:t>
      </w:r>
    </w:p>
    <w:p>
      <w:r>
        <w:t>(이</w:t>
      </w:r>
    </w:p>
    <w:p>
      <w:r>
        <w:t>※사고발생, 손해확대와의 인과관계를 감안하여 기본 과실비율을 가(+), 감(-) 조정 가능합니다. 륜</w:t>
      </w:r>
    </w:p>
    <w:p>
      <w:r>
        <w:t>※舊 376 기준 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사고 상황 고</w:t>
      </w:r>
    </w:p>
    <w:p>
      <w:r>
        <w:t>⊙ 신호기에 의해 교통정리가 이루어지고 있지 않고 교차로에서 차량 정체 중인 차량들의</w:t>
      </w:r>
    </w:p>
    <w:p>
      <w:r>
        <w:t>우측과 차·보도의 경계선 또는 차도 우측 가장자리선과의 사이를 이용하여 직진하는</w:t>
      </w:r>
    </w:p>
    <w:p>
      <w:r>
        <w:t>A이륜차와 같은 도로 맞은편 방향에서 좌회전을 하거나 또는 교차로에서 직진하여 정체</w:t>
      </w:r>
    </w:p>
    <w:p>
      <w:r>
        <w:t>차량들 사이를 빠져나가려는 B차량이 충돌한 사고이다.</w:t>
      </w:r>
    </w:p>
    <w:p>
      <w:r>
        <w:t>기본 과실비율 해설</w:t>
      </w:r>
    </w:p>
    <w:p>
      <w:r>
        <w:t>⊙ A이륜차가 안전운전의무를 위반하여 정체차량들의 우측 공간을 이용하며 무리하게 교차</w:t>
      </w:r>
    </w:p>
    <w:p>
      <w:r>
        <w:t>로에 진입한 과실이 매우 크나, 차량 정체 중인 상황에서 정체차량들 사이로 직진 또는</w:t>
      </w:r>
    </w:p>
    <w:p>
      <w:r>
        <w:t>좌회전하여 신호기 없는 교차로를 통과하려는 B차량에도 주의의무가 있다는 점, 이륜차는</w:t>
      </w:r>
    </w:p>
    <w:p>
      <w:r>
        <w:t>차량에 비하여 가해의 위험성이 상대적으로 낮으며, 사고 시 전도의 위험성이 높고 급정차</w:t>
      </w:r>
    </w:p>
    <w:p>
      <w:r>
        <w:t>하기가 어려운 점을 감안하여 양측의 기본 과실비율을 70:30으로 정하였다.</w:t>
      </w:r>
    </w:p>
    <w:p>
      <w:r>
        <w:t>[페이지 482 표 1]</w:t>
      </w:r>
    </w:p>
    <w:p>
      <w:r>
        <w:t xml:space="preserve">| 차61-1   | 신호 없는 교차로 정체차량 우측 좁은 공간 </w:t>
        <w:br/>
        <w:t>이륜차 직진 대 맞은편 좌회전(측면 직진)   | None          | None   | None               | None   | None   |</w:t>
        <w:br/>
        <w:t>|----------|---|---------------|--------|--------------------|--------|--------|</w:t>
        <w:br/>
        <w:t>|          | (A) 직진(정체도로 사이)</w:t>
        <w:br/>
        <w:t>(B) 직진(좌회전)   |               |        |                    |        |        |</w:t>
        <w:br/>
        <w:t>|          |   | 기본 과실비율 |        |                    | A70    | B30    |</w:t>
        <w:br/>
        <w:t>|          |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②      | A 이륜차 통과 공간이 </w:t>
        <w:br/>
        <w:t>충분치 않은 경우                    | +10    |        |</w:t>
        <w:br/>
        <w:t>|          |   |               |        | A 현저한 과실      | +10    |        |</w:t>
        <w:br/>
        <w:t>|          |   |               |        | A 중대한 과실      | +20    |        |</w:t>
        <w:br/>
        <w:t>|          |   |               | ①      | 교차로가 아닌 경우 |        | +10    |</w:t>
        <w:br/>
        <w:t>|          |   |               |        | B 현저한 과실      |        | +10    |</w:t>
        <w:br/>
        <w:t>|          |   |               |        | B 중대한 과실      |        | +20    |</w:t>
      </w:r>
    </w:p>
    <w:p>
      <w:r>
        <w:t>자동차사고 과실비율 인정기준 │ 제3편 사고유형별 과실비율 적용기준 482</w:t>
      </w:r>
    </w:p>
    <w:p>
      <w:r>
        <w:t>수정요소(인과관계를 감안한 과실비율 조정) 해설</w:t>
      </w:r>
    </w:p>
    <w:p>
      <w:r>
        <w:t>① 교차로가 아닌 곳, 즉 도로 이외의 장소의 경우를 말한다. 교차로에서는 직진하는 이륜차</w:t>
      </w:r>
    </w:p>
    <w:p>
      <w:r>
        <w:t>로서도 좌회전이나 횡단하는 차량이 있다는 것을 예견하기 어려우므로 B차량의 기본 과실</w:t>
      </w:r>
    </w:p>
    <w:p>
      <w:r>
        <w:t>비율을 10%까지 가산할 수 있다.</w:t>
      </w:r>
    </w:p>
    <w:p>
      <w:r>
        <w:t>② ‘이륜차 통과 공간이 충분치 않은 경우’라 함은 정체차량의 우측과 차·보도 경계선 또는</w:t>
      </w:r>
    </w:p>
    <w:p>
      <w:r>
        <w:t>차도 우측 가장자리선과의 거리가 대략 1.5m 미만으로 사고위험이 높다는 측면에서</w:t>
      </w:r>
    </w:p>
    <w:p>
      <w:r>
        <w:t>A이륜차의 과실을 10%까지 가산할 수 있다.</w:t>
      </w:r>
    </w:p>
    <w:p>
      <w:r>
        <w:t>관련 법규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</w:t>
      </w:r>
    </w:p>
    <w:p>
      <w:r>
        <w:t>제</w:t>
      </w:r>
    </w:p>
    <w:p>
      <w:r>
        <w:t>2</w:t>
      </w:r>
    </w:p>
    <w:p>
      <w:r>
        <w:t>서행하면서 교차로의 중심 안쪽을 이용하여 좌회전하여야 한다. 다만, 시·도경찰청장이  장</w:t>
      </w:r>
    </w:p>
    <w:p>
      <w:r>
        <w:t>. 자</w:t>
      </w:r>
    </w:p>
    <w:p>
      <w:r>
        <w:t>교차로의 상황에 따라 특히 필요하다고 인정하여 지정한 곳에서는 교차로의 중심 바깥 동</w:t>
      </w:r>
    </w:p>
    <w:p>
      <w:r>
        <w:t>차</w:t>
      </w:r>
    </w:p>
    <w:p>
      <w:r>
        <w:t>쪽을 통과할 수 있다. 와</w:t>
      </w:r>
    </w:p>
    <w:p>
      <w:r>
        <w:t>자</w:t>
      </w:r>
    </w:p>
    <w:p>
      <w:r>
        <w:t>동</w:t>
      </w:r>
    </w:p>
    <w:p>
      <w:r>
        <w:t>⑤ 모든 차 또는 노면전차의 운전자는 신호기로 교통정리를 하고 있는 교차로에 들어가려는  차</w:t>
      </w:r>
    </w:p>
    <w:p>
      <w:r>
        <w:t>(이</w:t>
      </w:r>
    </w:p>
    <w:p>
      <w:r>
        <w:t>경우에는 진행하려는 진로의 앞쪽에 있는 차 또는 노면전차의 상황에 따라 교차로(정지선이  륜</w:t>
      </w:r>
    </w:p>
    <w:p>
      <w:r>
        <w:t>차</w:t>
      </w:r>
    </w:p>
    <w:p>
      <w:r>
        <w:t>설치되어 있는 경우에는 그 정지선을 넘은 부분을 말한다)에 정지하게 되어 다른 차 또는   포</w:t>
      </w:r>
    </w:p>
    <w:p>
      <w:r>
        <w:t>함</w:t>
      </w:r>
    </w:p>
    <w:p>
      <w:r>
        <w:t>노면전차의 통행에 방해가 될 우려가 있는 경우에는 그 교차로에 들어가서는 아니 된다. )의</w:t>
      </w:r>
    </w:p>
    <w:p>
      <w:r>
        <w:t>사</w:t>
      </w:r>
    </w:p>
    <w:p>
      <w:r>
        <w:t>고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한다.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자동차사고 과실비율 인정기준 │ 제3편 사고유형별 과실비율 적용기준 483</w:t>
      </w:r>
    </w:p>
    <w:p>
      <w:r>
        <w:t>이륜차 보도(인도) 주행 대 자동차의 도로가 아닌 장소로 우회전</w:t>
      </w:r>
    </w:p>
    <w:p>
      <w:r>
        <w:t>차61-2</w:t>
      </w:r>
    </w:p>
    <w:p>
      <w:r>
        <w:t>(A) 보도(인도)로 주행</w:t>
      </w:r>
    </w:p>
    <w:p>
      <w:r>
        <w:t>(B) “도로가 아닌 장소”로 우회전 진입</w:t>
      </w:r>
    </w:p>
    <w:p>
      <w:r>
        <w:t>기본 과실비율 A70 B30</w:t>
      </w:r>
    </w:p>
    <w:p>
      <w:r>
        <w:t>① A 서행불이행 +10</w:t>
      </w:r>
    </w:p>
    <w:p>
      <w:r>
        <w:t>과 A 현저한 과실 +10</w:t>
      </w:r>
    </w:p>
    <w:p>
      <w:r>
        <w:t>실</w:t>
      </w:r>
    </w:p>
    <w:p>
      <w:r>
        <w:t>비 A 중대한 과실 +10</w:t>
      </w:r>
    </w:p>
    <w:p>
      <w:r>
        <w:t>율</w:t>
      </w:r>
    </w:p>
    <w:p>
      <w:r>
        <w:t>① B 서행 불이행 +10</w:t>
      </w:r>
    </w:p>
    <w:p>
      <w:r>
        <w:t>조</w:t>
      </w:r>
    </w:p>
    <w:p>
      <w:r>
        <w:t>정 ② B 일시정지 불이행 +10</w:t>
      </w:r>
    </w:p>
    <w:p>
      <w:r>
        <w:t>예</w:t>
      </w:r>
    </w:p>
    <w:p>
      <w:r>
        <w:t>시 B 현저한 과실 +10 제</w:t>
      </w:r>
    </w:p>
    <w:p>
      <w:r>
        <w:t>2</w:t>
      </w:r>
    </w:p>
    <w:p>
      <w:r>
        <w:t>장</w:t>
      </w:r>
    </w:p>
    <w:p>
      <w:r>
        <w:t>B 중대한 과실 +10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381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사고 상황 차</w:t>
      </w:r>
    </w:p>
    <w:p>
      <w:r>
        <w:t>포</w:t>
      </w:r>
    </w:p>
    <w:p>
      <w:r>
        <w:t>함</w:t>
      </w:r>
    </w:p>
    <w:p>
      <w:r>
        <w:t>⊙ 도로를 진행하다가 주차장, 주유소 등 “도로가 아닌 장소”로 가고자 우회전을 하여 도로를  )의</w:t>
      </w:r>
    </w:p>
    <w:p>
      <w:r>
        <w:t>진출하는 B차량과 차량 정체 등의 이유로 보도(인도)를 진행하는 A이륜차가 충돌한 사고이다.   사</w:t>
      </w:r>
    </w:p>
    <w:p>
      <w:r>
        <w:t>고</w:t>
      </w:r>
    </w:p>
    <w:p>
      <w:r>
        <w:t>기본 과실비율 해설</w:t>
      </w:r>
    </w:p>
    <w:p>
      <w:r>
        <w:t>⊙ A이륜차는 차량 정체 등의 이유로 통행이 금지된 보도를 진행한 잘못이 크다고 할 것이나,</w:t>
      </w:r>
    </w:p>
    <w:p>
      <w:r>
        <w:t>B차량이 “도로가 아닌 장소”로 진입하기 위하여 보도와 보도 사이로 또는 보도를 횡단하</w:t>
      </w:r>
    </w:p>
    <w:p>
      <w:r>
        <w:t>여 우회전 하는 경우로서 보도쪽을 살펴야 하는 점을 감안하여 양측의 기본 과실비율을</w:t>
      </w:r>
    </w:p>
    <w:p>
      <w:r>
        <w:t>70:30으로 정하였다.</w:t>
      </w:r>
    </w:p>
    <w:p>
      <w:r>
        <w:t>수정요소(인과관계를 감안한 과실비율 조정) 해설</w:t>
      </w:r>
    </w:p>
    <w:p>
      <w:r>
        <w:t>① 이륜차는 법규를 위반하여 보도를 진행하고 있기 때문에 서행을 하고 있는 것을 전제로 하며, 만</w:t>
      </w:r>
    </w:p>
    <w:p>
      <w:r>
        <w:t>약 이륜차의 속도가 서행의 정도를 넘어선다면 A이륜차의 과실을 가산할 수 있다. B차량도 보</w:t>
      </w:r>
    </w:p>
    <w:p>
      <w:r>
        <w:t>도를 통과하므로 서행해야 하는데 서행의 정도를 넘어선다면 B차량의 과실을 가산할 수 있다.</w:t>
      </w:r>
    </w:p>
    <w:p>
      <w:r>
        <w:t>[페이지 484 표 1]</w:t>
      </w:r>
    </w:p>
    <w:p>
      <w:r>
        <w:t>| 차61-2   | 이륜차 보도(인도) 주행 대 자동차의 도로가 아닌 장소로 우회전   | None          | None   | None              | None   | None   |</w:t>
        <w:br/>
        <w:t>|----------|----------------------------------------------------------------|---------------|--------|-------------------|--------|--------|</w:t>
        <w:br/>
        <w:t>|          | (A) 보도(인도)로 주행</w:t>
        <w:br/>
        <w:t>(B) “도로가 아닌 장소”로 우회전 진입                                                                |               |        |                   |        |        |</w:t>
        <w:br/>
        <w:t>|          |                                                                | 기본 과실비율 |        |                   | A70    | B30    |</w:t>
        <w:br/>
        <w:t>|          |      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A 서행불이행      | +10    |        |</w:t>
        <w:br/>
        <w:t>|          |                                                                |               |        | A 현저한 과실     | +10    |        |</w:t>
        <w:br/>
        <w:t>|          |                                                                |               |        | A 중대한 과실     | +10    |        |</w:t>
        <w:br/>
        <w:t>|          |                                                                |               | ①      | B 서행 불이행     |        | +10    |</w:t>
        <w:br/>
        <w:t>|          |                                                                |               | ②      | B 일시정지 불이행 |        | +10    |</w:t>
        <w:br/>
        <w:t>|          |                                                                |               |        | B 현저한 과실     |        | +10    |</w:t>
        <w:br/>
        <w:t>|          |                                                                |               |        | B 중대한 과실     |        | +10    |</w:t>
      </w:r>
    </w:p>
    <w:p>
      <w:r>
        <w:t>자동차사고 과실비율 인정기준 │ 제3편 사고유형별 과실비율 적용기준 484</w:t>
      </w:r>
    </w:p>
    <w:p>
      <w:r>
        <w:t>② 도로교통법 상 제13조에 따라 차도에서 보도를 횡단할 경우 차량에게 일시정지의무가</w:t>
      </w:r>
    </w:p>
    <w:p>
      <w:r>
        <w:t>부과되어 있으므로 이를 위반한 경우 B차량의 과실을 가산할 수 있다.</w:t>
      </w:r>
    </w:p>
    <w:p>
      <w:r>
        <w:t>관련 법규</w:t>
      </w:r>
    </w:p>
    <w:p>
      <w:r>
        <w:t>⊙ 도로교통법 제13조(차마의 통행)</w:t>
      </w:r>
    </w:p>
    <w:p>
      <w:r>
        <w:t>① 차마의 운전자는 보도와 차도가 구분된 도로에서는 차도로 통행하여야 한다. 다만, 도로</w:t>
      </w:r>
    </w:p>
    <w:p>
      <w:r>
        <w:t>외의 곳으로 출입할 때에는 보도를 횡단하여 통행할 수 있다.</w:t>
      </w:r>
    </w:p>
    <w:p>
      <w:r>
        <w:t>② 제1항 단서의 경우 차마의 운전자는 보도를 횡단하기 직전에 일시정지하여 좌측과 우측</w:t>
      </w:r>
    </w:p>
    <w:p>
      <w:r>
        <w:t>부분 등을 살핀 후 보행자의 통행을 방해하지 아니하도록 횡단하여야 한다.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485</w:t>
      </w:r>
    </w:p>
    <w:p>
      <w:r>
        <w:t>후행이륜차 우측직진 대 선행정차 우측 문열림 사고</w:t>
      </w:r>
    </w:p>
    <w:p>
      <w:r>
        <w:t>차61-3</w:t>
      </w:r>
    </w:p>
    <w:p>
      <w:r>
        <w:t>(A) 후행차</w:t>
      </w:r>
    </w:p>
    <w:p>
      <w:r>
        <w:t>(B) 좌(우)측 문 열림</w:t>
      </w:r>
    </w:p>
    <w:p>
      <w:r>
        <w:t>기본 과실비율 A30 B70</w:t>
      </w:r>
    </w:p>
    <w:p>
      <w:r>
        <w:t>A 문개방이 예측가능한</w:t>
      </w:r>
    </w:p>
    <w:p>
      <w:r>
        <w:t>+10</w:t>
      </w:r>
    </w:p>
    <w:p>
      <w:r>
        <w:t>사정이 있을 때</w:t>
      </w:r>
    </w:p>
    <w:p>
      <w:r>
        <w:t>과</w:t>
      </w:r>
    </w:p>
    <w:p>
      <w:r>
        <w:t>A 현저한 과실 +10</w:t>
      </w:r>
    </w:p>
    <w:p>
      <w:r>
        <w:t>실</w:t>
      </w:r>
    </w:p>
    <w:p>
      <w:r>
        <w:t>비</w:t>
      </w:r>
    </w:p>
    <w:p>
      <w:r>
        <w:t>① A 중대한 과실 +20</w:t>
      </w:r>
    </w:p>
    <w:p>
      <w:r>
        <w:t>율</w:t>
      </w:r>
    </w:p>
    <w:p>
      <w:r>
        <w:t>B 야간 +10</w:t>
      </w:r>
    </w:p>
    <w:p>
      <w:r>
        <w:t>조</w:t>
      </w:r>
    </w:p>
    <w:p>
      <w:r>
        <w:t>정</w:t>
      </w:r>
    </w:p>
    <w:p>
      <w:r>
        <w:t>② B 신호불이행·지연 +10</w:t>
      </w:r>
    </w:p>
    <w:p>
      <w:r>
        <w:t>예</w:t>
      </w:r>
    </w:p>
    <w:p>
      <w:r>
        <w:t>시 B 현저한 과실 +10 제</w:t>
      </w:r>
    </w:p>
    <w:p>
      <w:r>
        <w:t>2</w:t>
      </w:r>
    </w:p>
    <w:p>
      <w:r>
        <w:t>장</w:t>
      </w:r>
    </w:p>
    <w:p>
      <w:r>
        <w:t>B 중대한 과실 +20 . 자</w:t>
      </w:r>
    </w:p>
    <w:p>
      <w:r>
        <w:t>동</w:t>
      </w:r>
    </w:p>
    <w:p>
      <w:r>
        <w:t>※사고발생, 손해확대와의 인과관계를 감안하여 기본 과실비율을 가(+), 감(-) 조정 가능합니다. 차</w:t>
      </w:r>
    </w:p>
    <w:p>
      <w:r>
        <w:t>와</w:t>
      </w:r>
    </w:p>
    <w:p>
      <w:r>
        <w:t>※舊 395(나) 기준  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사고 상황</w:t>
      </w:r>
    </w:p>
    <w:p>
      <w:r>
        <w:t>포</w:t>
      </w:r>
    </w:p>
    <w:p>
      <w:r>
        <w:t>함</w:t>
      </w:r>
    </w:p>
    <w:p>
      <w:r>
        <w:t>⊙ 도로에서 후행하여 직진하는 A이륜차와 도로 우측에 정차하여 좌(우)측 문을 개방한  )의</w:t>
      </w:r>
    </w:p>
    <w:p>
      <w:r>
        <w:t>B차량의 좌(우)측 문과 충돌한 사고이다.   사</w:t>
      </w:r>
    </w:p>
    <w:p>
      <w:r>
        <w:t>고</w:t>
      </w:r>
    </w:p>
    <w:p>
      <w:r>
        <w:t>기본 과실비율 해설</w:t>
      </w:r>
    </w:p>
    <w:p>
      <w:r>
        <w:t>⊙ 차량은 도로의 중앙을 기준으로 우측 부분에 정차하여야 하고 보도는 차량의 우측 문쪽에</w:t>
      </w:r>
    </w:p>
    <w:p>
      <w:r>
        <w:t>설치되어 있기 때문에, 전방에 정차중인 B차량에서 탑승객이 내리는 경우 좌측문보다는</w:t>
      </w:r>
    </w:p>
    <w:p>
      <w:r>
        <w:t>우측문이 개방될 가능성이 높다는 점을 감안할 때, B차량의 우측으로 진행하여 사고위험을</w:t>
      </w:r>
    </w:p>
    <w:p>
      <w:r>
        <w:t>높인 A이륜차의 과실을 10% 높여서 양측의 기본 과실비율을 30:70으로 정하였다.</w:t>
      </w:r>
    </w:p>
    <w:p>
      <w:r>
        <w:t>수정요소(인과관계를 감안한 과실비율 조정) 해설</w:t>
      </w:r>
    </w:p>
    <w:p>
      <w:r>
        <w:t>① 차량의 우측 사이의 폭 또는 간격이 매우 좁아 통상 그곳을 통행하는 것이 예측하기 어려운</w:t>
      </w:r>
    </w:p>
    <w:p>
      <w:r>
        <w:t>상태임에도 무리하게 주행한 경우 등은 중대한 과실로 보아 A이륜차의 과실을 20%까지</w:t>
      </w:r>
    </w:p>
    <w:p>
      <w:r>
        <w:t>가산할 수 있다.</w:t>
      </w:r>
    </w:p>
    <w:p>
      <w:r>
        <w:t>[페이지 486 표 1]</w:t>
      </w:r>
    </w:p>
    <w:p>
      <w:r>
        <w:t>| 차61-3   | 후행이륜차 우측직진 대 선행정차 우측 문열림 사고   | None          | None   | None              | None   | None   |</w:t>
        <w:br/>
        <w:t>|----------|----------------------------------------------------|---------------|--------|-------------------|--------|--------|</w:t>
        <w:br/>
        <w:t>|          | (A) 후행차</w:t>
        <w:br/>
        <w:t>(B) 좌(우)측 문 열림                                                    |               |        |                   |        |        |</w:t>
        <w:br/>
        <w:t>|          |                                                    | 기본 과실비율 |        |                   | A30    | B70    |</w:t>
        <w:br/>
        <w:t>|          |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       | A 문개방이 예측가능한 </w:t>
        <w:br/>
        <w:t>사정이 있을 때                   | +10    |        |</w:t>
        <w:br/>
        <w:t>|          |                                                    |               |        | A 현저한 과실     | +10    |        |</w:t>
        <w:br/>
        <w:t>|          |                                                    |               | ①      | A 중대한 과실     | +20    |        |</w:t>
        <w:br/>
        <w:t>|          |                                                    |               |        | B 야간            |        | +10    |</w:t>
        <w:br/>
        <w:t>|          |                                                    |               | ②      | B 신호불이행·지연 |        | +10    |</w:t>
        <w:br/>
        <w:t>|          |                                                    |               |        | B 현저한 과실     |        | +10    |</w:t>
        <w:br/>
        <w:t>|          |                                                    |               |        | B 중대한 과실     |        | +20    |</w:t>
      </w:r>
    </w:p>
    <w:p>
      <w:r>
        <w:t>자동차사고 과실비율 인정기준 │ 제3편 사고유형별 과실비율 적용기준 486</w:t>
      </w:r>
    </w:p>
    <w:p>
      <w:r>
        <w:t>② 도로교통법 제38조에 따라 정지신호는 후방차량의 전방주시의무 위반의 기초로서 중요한</w:t>
      </w:r>
    </w:p>
    <w:p>
      <w:r>
        <w:t>의미를 가지기 때문에, 정지신호 불이행 또는 지연의 경우 B차량의 과실을 10%까지 가산</w:t>
      </w:r>
    </w:p>
    <w:p>
      <w:r>
        <w:t>할 수 있다.</w:t>
      </w:r>
    </w:p>
    <w:p>
      <w:r>
        <w:t>활용시 참고 사항</w:t>
      </w:r>
    </w:p>
    <w:p>
      <w:r>
        <w:t>⊙ 승객에 대한 사고에 대해서는 본 기준을 적용하지 아니한다.</w:t>
      </w:r>
    </w:p>
    <w:p>
      <w:r>
        <w:t>관련 법규</w:t>
      </w:r>
    </w:p>
    <w:p>
      <w:r>
        <w:t>⊙ 도로교통법 제49조(모든 운전자의 준수사항 등)</w:t>
      </w:r>
    </w:p>
    <w:p>
      <w:r>
        <w:t>① 모든 차 또는 노면전차의 운전자는 다음 각 호의 사항을 지켜야 한다</w:t>
      </w:r>
    </w:p>
    <w:p>
      <w:r>
        <w:t>7. 운전자는 안전을 확인하지 아니하고 차 또는 노면전차의 문을 열거나 내려서는 아니 되며,</w:t>
      </w:r>
    </w:p>
    <w:p>
      <w:r>
        <w:t>동승자가 교통의 위험을 일으키지 아니하도록 필요한 조치를 할 것 제</w:t>
      </w:r>
    </w:p>
    <w:p>
      <w:r>
        <w:t>2</w:t>
      </w:r>
    </w:p>
    <w:p>
      <w:r>
        <w:t>장</w:t>
      </w:r>
    </w:p>
    <w:p>
      <w:r>
        <w:t>. 자</w:t>
      </w:r>
    </w:p>
    <w:p>
      <w:r>
        <w:t>⊙ 도로교통법 제38조(차의 신호) 동차</w:t>
      </w:r>
    </w:p>
    <w:p>
      <w:r>
        <w:t>와</w:t>
      </w:r>
    </w:p>
    <w:p>
      <w:r>
        <w:t>① 모든 차의 운전자는 좌회전·우회전·횡단·유턴·서행·정지 또는 후진을 하거나 같은 방향  자</w:t>
      </w:r>
    </w:p>
    <w:p>
      <w:r>
        <w:t>동</w:t>
      </w:r>
    </w:p>
    <w:p>
      <w:r>
        <w:t>으로 진행하면서 진로를 바꾸려고 하는 경우와 회전교차로에 진입하거나 회전교차로에서  차</w:t>
      </w:r>
    </w:p>
    <w:p>
      <w:r>
        <w:t>(이</w:t>
      </w:r>
    </w:p>
    <w:p>
      <w:r>
        <w:t>진출하는 경우에는 손이나 방향지시기 또는 등화로써 그 행위가 끝날 때까지 신호를  륜</w:t>
      </w:r>
    </w:p>
    <w:p>
      <w:r>
        <w:t>차</w:t>
      </w:r>
    </w:p>
    <w:p>
      <w:r>
        <w:t>하여야 한다.  포</w:t>
      </w:r>
    </w:p>
    <w:p>
      <w:r>
        <w:t>함</w:t>
      </w:r>
    </w:p>
    <w:p>
      <w:r>
        <w:t>)의</w:t>
      </w:r>
    </w:p>
    <w:p>
      <w:r>
        <w:t>⊙ 도로교통법 시행령 별표 2(신호의 시기 및 방법 [제21조 관련])  사고</w:t>
      </w:r>
    </w:p>
    <w:p>
      <w:r>
        <w:t>신호를 하는 경우 신호를 하는 시기 신호의 방법</w:t>
      </w:r>
    </w:p>
    <w:p>
      <w:r>
        <w:t>3.  정지할 때  그 행위를 하려는 때  팔을 차체의 밖으로 내어 45도</w:t>
      </w:r>
    </w:p>
    <w:p>
      <w:r>
        <w:t>밑으로 펴거나 자동차안전기준에</w:t>
      </w:r>
    </w:p>
    <w:p>
      <w:r>
        <w:t>따라 장치된 제동등을 켤 것</w:t>
      </w:r>
    </w:p>
    <w:p>
      <w:r>
        <w:t>참고 판례</w:t>
      </w:r>
    </w:p>
    <w:p>
      <w:r>
        <w:t>⊙ 서울고등법원 1993. 12. 22. 선고 93나26122 판결</w:t>
      </w:r>
    </w:p>
    <w:p>
      <w:r>
        <w:t>주간에 주택가 골목길에서 선행하던 B차량이 골목길 중앙 부근에 이르러 후방주시의무를</w:t>
      </w:r>
    </w:p>
    <w:p>
      <w:r>
        <w:t>태만히 한 채 완전히 정차하지 않은 상태에서 조수석에 타고 있는 일행을 내리게 한 과실로,</w:t>
      </w:r>
    </w:p>
    <w:p>
      <w:r>
        <w:t>선행 B차량의 동태를 제대로 살피지 아니한 채 B차량의 우측에 근접하여 후행하고 있던</w:t>
      </w:r>
    </w:p>
    <w:p>
      <w:r>
        <w:t>A(이륜차)를 B차량 우측 앞문짝 부분으로 충격하여 상해를 입게 한 사고: B과실 70</w:t>
      </w:r>
    </w:p>
    <w:p>
      <w:r>
        <w:t>[페이지 487 표 1]</w:t>
      </w:r>
    </w:p>
    <w:p>
      <w:r>
        <w:t>| 신호를 하는 경우   | 신호를 하는 시기    | 신호의 방법   |</w:t>
        <w:br/>
        <w:t>|--------------------|---------------------|---------------|</w:t>
        <w:br/>
        <w:t>|                    | 그 행위를 하려는 때 |               |</w:t>
      </w:r>
    </w:p>
    <w:p>
      <w:r>
        <w:t>자동차사고 과실비율 인정기준 │ 제3편 사고유형별 과실비율 적용기준 487</w:t>
      </w:r>
    </w:p>
    <w:p>
      <w:r>
        <w:t>⊙ 대법원 2013. 5. 24. 선고 2012다28684 판결</w:t>
      </w:r>
    </w:p>
    <w:p>
      <w:r>
        <w:t>(광주지방법원 2011나7877 판결, 광주지방법원 목포지원 2009가단5313 판결)</w:t>
      </w:r>
    </w:p>
    <w:p>
      <w:r>
        <w:t>주간에 B차량이 정차 중 후사경 등을 통해 지나가는 차량이 있는지 확인하여 운전석 문과</w:t>
      </w:r>
    </w:p>
    <w:p>
      <w:r>
        <w:t>차량 간의 충돌을 방지해야 할 주의의무가 있음에도 지나가는 차량의 유무를 확인하지 않은 채</w:t>
      </w:r>
    </w:p>
    <w:p>
      <w:r>
        <w:t>좌측 앞 운전석 문을 열어, 마침 전방주시의무를 태만한 채 B차량 좌측을 진행하던 A이륜</w:t>
      </w:r>
    </w:p>
    <w:p>
      <w:r>
        <w:t>차(무면허)가 위 운전석 문과 충돌한 사고: B과실 80%</w:t>
      </w:r>
    </w:p>
    <w:p>
      <w:r>
        <w:t>⊙ 서울중앙지방법원 2016. 1. 27. 선고 2013가단334445 판결</w:t>
      </w:r>
    </w:p>
    <w:p>
      <w:r>
        <w:t>주간에 A(이륜차)가 심한 차량 정체 상태의 편도 3차로 도로 중 3차로와 보도 사이로 진행</w:t>
      </w:r>
    </w:p>
    <w:p>
      <w:r>
        <w:t>하다가 승객이 하차를 위하여 연 B택시 뒷문과 부딪친 사고에서 B과실 70%.</w:t>
      </w:r>
    </w:p>
    <w:p>
      <w:r>
        <w:t>제</w:t>
      </w:r>
    </w:p>
    <w:p>
      <w:r>
        <w:t>2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동</w:t>
      </w:r>
    </w:p>
    <w:p>
      <w:r>
        <w:t>차</w:t>
      </w:r>
    </w:p>
    <w:p>
      <w:r>
        <w:t>(이</w:t>
      </w:r>
    </w:p>
    <w:p>
      <w:r>
        <w:t>륜</w:t>
      </w:r>
    </w:p>
    <w:p>
      <w:r>
        <w:t>차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과실비율 적용기준(사고유형별)</w:t>
      </w:r>
    </w:p>
    <w:p>
      <w:r>
        <w:t>제3장</w:t>
      </w:r>
    </w:p>
    <w:p>
      <w:r>
        <w:t>자동차와</w:t>
      </w:r>
    </w:p>
    <w:p>
      <w:r>
        <w:t>자전거</w:t>
      </w:r>
    </w:p>
    <w:p>
      <w:r>
        <w:t>(농기계 포함)의</w:t>
      </w:r>
    </w:p>
    <w:p>
      <w:r>
        <w:t>사고</w:t>
      </w:r>
    </w:p>
    <w:p>
      <w:r>
        <w:t>자동차사고 과실비율 인정기준 │ 제3편 사고유형별 과실비율 적용기준 489</w:t>
      </w:r>
    </w:p>
    <w:p>
      <w:r>
        <w:t>1. 적용 범위</w:t>
      </w:r>
    </w:p>
    <w:p>
      <w:r>
        <w:t>이 장은 자동차와 자전거 사고 시에 적용된다. 여기서 자동차는 도로교통법 제2조 제18호의</w:t>
      </w:r>
    </w:p>
    <w:p>
      <w:r>
        <w:t>자동차에 원동기장치자전거를 포함한다. 자전거 이용 활성화에 관한 법률 제2조 제1호의2</w:t>
      </w:r>
    </w:p>
    <w:p>
      <w:r>
        <w:t>에 따른 전기자전거와 최고속도 25km/h 및 차체 중량 30kg 미만의 개인이동수단(Personal</w:t>
      </w:r>
    </w:p>
    <w:p>
      <w:r>
        <w:t>Mobility)은 자전거로 분류(2019.3.18, 4차산업혁명위원회 의결)하였으나 개인이동수단</w:t>
      </w:r>
    </w:p>
    <w:p>
      <w:r>
        <w:t>(Personal Mobility)은 그 이용 및 사고가 빈번해지고 있는 현실과 개인이동수단의 특수성에</w:t>
      </w:r>
    </w:p>
    <w:p>
      <w:r>
        <w:t>비추어 그 특수성을 반영한 별도의 장에서 사고 기준을 규정하고 있는 바, 개인이동수단과 관</w:t>
      </w:r>
    </w:p>
    <w:p>
      <w:r>
        <w:t>련된 사고 유형에 대해서는 개인이동수단 관련 기준을 우선 적용한다. 이 장에서는 “자전거”</w:t>
      </w:r>
    </w:p>
    <w:p>
      <w:r>
        <w:t>이외에 “농기계”의 경우에도 “자전거”의 사고와 유사한 것으로 보아 이를 적용시키고 있는 바,</w:t>
      </w:r>
    </w:p>
    <w:p>
      <w:r>
        <w:t>이러한 “농기계”는 농업기계화촉진법 제2조에서 규정하고 있는 농업기계 중 경운기, 농업용</w:t>
      </w:r>
    </w:p>
    <w:p>
      <w:r>
        <w:t>트랙터 등을 의미하나 이에 한정되지는 아니하고, 도로교통법 제2조 제17호에서 규정하고</w:t>
      </w:r>
    </w:p>
    <w:p>
      <w:r>
        <w:t>있는 “우마”(도로교통법 상 “우마” 란 교통이나 운수에 사용되는 가축을 말한다)의 경우, 손수레</w:t>
      </w:r>
    </w:p>
    <w:p>
      <w:r>
        <w:t>등도 차도에서 끌고 가는 경우 및 이와 유사한 “차”의 경우에도 포함되는 것으로 해석한다.</w:t>
      </w:r>
    </w:p>
    <w:p>
      <w:r>
        <w:t>2. 용어 정의</w:t>
      </w:r>
    </w:p>
    <w:p>
      <w:r>
        <w:t>(1) 도로교통법 제2조 준용</w:t>
      </w:r>
    </w:p>
    <w:p>
      <w:r>
        <w:t>1. “도로”란 다음 각 목에 해당하는 곳을 말한다.</w:t>
      </w:r>
    </w:p>
    <w:p>
      <w:r>
        <w:t>가. 「도로법」에 따른 도로</w:t>
      </w:r>
    </w:p>
    <w:p>
      <w:r>
        <w:t>나. 「유료도로법」에 따른 유료도로</w:t>
      </w:r>
    </w:p>
    <w:p>
      <w:r>
        <w:t>다. 「농어촌도로 정비법」에 따른 농어촌도로</w:t>
      </w:r>
    </w:p>
    <w:p>
      <w:r>
        <w:t>제</w:t>
      </w:r>
    </w:p>
    <w:p>
      <w:r>
        <w:t>라. 그 밖에 현실적으로 불특정 다수의 사람 또는 차마(車馬)가 통행할 수 있도록 공개된 장소</w:t>
      </w:r>
    </w:p>
    <w:p>
      <w:r>
        <w:t>3</w:t>
      </w:r>
    </w:p>
    <w:p>
      <w:r>
        <w:t>장</w:t>
      </w:r>
    </w:p>
    <w:p>
      <w:r>
        <w:t>로서 안전하고 원활한 교통을 확보할 필요가 있는 장소 . 자</w:t>
      </w:r>
    </w:p>
    <w:p>
      <w:r>
        <w:t>동</w:t>
      </w:r>
    </w:p>
    <w:p>
      <w:r>
        <w:t>4.  “차도”(車道)란 연석선(차도와 보도를 구분하는 돌 등으로 이어진 선을 말한다. 이하 같다),  차</w:t>
      </w:r>
    </w:p>
    <w:p>
      <w:r>
        <w:t>와</w:t>
      </w:r>
    </w:p>
    <w:p>
      <w:r>
        <w:t>안전표지 또는 그와 비슷한 인공구조물을 이용하여 경계(境界)를 표시하여 모든 차가 통행  자</w:t>
      </w:r>
    </w:p>
    <w:p>
      <w:r>
        <w:t>전</w:t>
      </w:r>
    </w:p>
    <w:p>
      <w:r>
        <w:t>할 수 있도록 설치된 도로의 부분을 말한다. 거</w:t>
      </w:r>
    </w:p>
    <w:p>
      <w:r>
        <w:t>(농</w:t>
      </w:r>
    </w:p>
    <w:p>
      <w:r>
        <w:t>5.  “중앙선”이란 차마의 통행 방향을 명확하게 구분하기 위하여 도로에 황색 실선(實線)이나  기</w:t>
      </w:r>
    </w:p>
    <w:p>
      <w:r>
        <w:t>계</w:t>
      </w:r>
    </w:p>
    <w:p>
      <w:r>
        <w:t>황색 점선 등의 안전표지로 표시한 선 또는 중앙분리대나 울타리 등으로 설치한 시설물을   포</w:t>
      </w:r>
    </w:p>
    <w:p>
      <w:r>
        <w:t>함</w:t>
      </w:r>
    </w:p>
    <w:p>
      <w:r>
        <w:t>말한다. 다만, 제14조제1항 후단에 따라 가변차로(可變車路)가 설치된 경우에는 신호기가  )의</w:t>
      </w:r>
    </w:p>
    <w:p>
      <w:r>
        <w:t>사</w:t>
      </w:r>
    </w:p>
    <w:p>
      <w:r>
        <w:t>지시하는 진행방향의 가장 왼쪽에 있는 황색 점선을 말한다. 고</w:t>
      </w:r>
    </w:p>
    <w:p>
      <w:r>
        <w:t>[페이지 490 표 1]</w:t>
      </w:r>
    </w:p>
    <w:p>
      <w:r>
        <w:t>| 1. “도로”란 다음 각 목에 해당하는 곳을 말한다.   |</w:t>
        <w:br/>
        <w:t>|--------------------------------------------------|</w:t>
        <w:br/>
        <w:t>| 가. 「도로법」에 따른 도로                       |</w:t>
        <w:br/>
        <w:t>|                                                  |</w:t>
        <w:br/>
        <w:t>| 나. 「유료도로법」에 따른 유료도로               |</w:t>
        <w:br/>
        <w:t>|                                                  |</w:t>
        <w:br/>
        <w:t>| 다. 「농어촌도로 정비법」에 따른 농어촌도로      |</w:t>
        <w:br/>
        <w:t>|                                                  |</w:t>
        <w:br/>
        <w:t>| 라. 그 밖에 현실적으로 불특정 다수의 사람 또는 차마(車馬)가 통행할 수 있도록 공개된 장소</w:t>
        <w:br/>
        <w:t>로서 안전하고 원활한 교통을 확보할 필요가 있는 장소                                                  |</w:t>
        <w:br/>
        <w:t>|                                                  |</w:t>
        <w:br/>
        <w:t xml:space="preserve">| 4.  “차도”(車道)란 연석선(차도와 보도를 구분하는 돌 등으로 이어진 선을 말한다. 이하 같다), </w:t>
        <w:br/>
        <w:t>안전표지 또는 그와 비슷한 인공구조물을 이용하여 경계(境界)를 표시하여 모든 차가 통행</w:t>
        <w:br/>
        <w:t>할 수 있도록 설치된 도로의 부분을 말한다.                                                  |</w:t>
        <w:br/>
        <w:t>|                                                  |</w:t>
        <w:br/>
        <w:t xml:space="preserve">| 5.  “중앙선”이란 차마의 통행 방향을 명확하게 구분하기 위하여 도로에 황색 실선(實線)이나 </w:t>
        <w:br/>
        <w:t xml:space="preserve">황색 점선 등의 안전표지로 표시한 선 또는 중앙분리대나 울타리 등으로 설치한 시설물을 </w:t>
        <w:br/>
        <w:t xml:space="preserve">말한다. 다만, 제14조제1항 후단에 따라 가변차로(可變車路)가 설치된 경우에는 신호기가 </w:t>
        <w:br/>
        <w:t>지시하는 진행방향의 가장 왼쪽에 있는 황색 점선을 말한다.                                                  |</w:t>
      </w:r>
    </w:p>
    <w:p>
      <w:r>
        <w:t>자동차사고 과실비율 인정기준 │ 제3편 사고유형별 과실비율 적용기준 490</w:t>
      </w:r>
    </w:p>
    <w:p>
      <w:r>
        <w:t>6.  “차로”란 차마가 한 줄로 도로의 정하여진 부분을 통행하도록 차선(車線)으로 구분한 차도의</w:t>
      </w:r>
    </w:p>
    <w:p>
      <w:r>
        <w:t>부분을 말한다.</w:t>
      </w:r>
    </w:p>
    <w:p>
      <w:r>
        <w:t>7.  “차선”이란 차로와 차로를 구분하기 위하여 그 경계지점을 안전표지로 표시한 선을 말한다.</w:t>
      </w:r>
    </w:p>
    <w:p>
      <w:r>
        <w:t>8.  “자전거도로”란 안전표지, 위험방지용 울타리나 그와 비슷한 인공구조물로 경계를 표시하여 자전</w:t>
      </w:r>
    </w:p>
    <w:p>
      <w:r>
        <w:t>거가 통행할 수 있도록 설치된 「자전거 이용 활성화에 관한 법률」 제3조 각 호의 도 로를 말한다.</w:t>
      </w:r>
    </w:p>
    <w:p>
      <w:r>
        <w:t>9.  “자전거횡단도”란 자전거가 일반도로를 횡단할 수 있도록 안전표지로 표시한 도로의 부분을</w:t>
      </w:r>
    </w:p>
    <w:p>
      <w:r>
        <w:t>말한다.</w:t>
      </w:r>
    </w:p>
    <w:p>
      <w:r>
        <w:t>13.  “교차로”란 ‘십’자로, ‘T’자로나 그 밖에 둘 이상의 도로(보도와 차도가 구분되어 있는</w:t>
      </w:r>
    </w:p>
    <w:p>
      <w:r>
        <w:t>도 로에서는 차도를 말한다)가 교차하는 부분을 말한다.</w:t>
      </w:r>
    </w:p>
    <w:p>
      <w:r>
        <w:t>15.  “신호기”란 도로교통에서 문자·기호 또는 등화(燈火)를 사용하여 진행·정지·방향전환·주의</w:t>
      </w:r>
    </w:p>
    <w:p>
      <w:r>
        <w:t>등의 신호를 표시하기 위하여 사람이나 전기의 힘으로 조작하는 장치를 말한다.</w:t>
      </w:r>
    </w:p>
    <w:p>
      <w:r>
        <w:t>16.  “안전표지”란 교통안전에 필요한 주의·규제·지시 등을 표시하는 표지판이나 도로의 바닥에</w:t>
      </w:r>
    </w:p>
    <w:p>
      <w:r>
        <w:t>표시하는 기호ㆍ문자 또는 선 등을 말한다.</w:t>
      </w:r>
    </w:p>
    <w:p>
      <w:r>
        <w:t>17. “차마”란 다음 각 목의 차와 우마를 말한다.</w:t>
      </w:r>
    </w:p>
    <w:p>
      <w:r>
        <w:t>가. “차”란 다음의 어느 하나에 해당하는 것을 말한다.</w:t>
      </w:r>
    </w:p>
    <w:p>
      <w:r>
        <w:t>1) 자동차</w:t>
      </w:r>
    </w:p>
    <w:p>
      <w:r>
        <w:t>2) 건설기계</w:t>
      </w:r>
    </w:p>
    <w:p>
      <w:r>
        <w:t>3) 원동기장치자전거</w:t>
      </w:r>
    </w:p>
    <w:p>
      <w:r>
        <w:t>4) 자전거</w:t>
      </w:r>
    </w:p>
    <w:p>
      <w:r>
        <w:t>5)  사람 또는 가축의 힘이나 그 밖의 동력(動力)으로 도로에서 운전되는 것. 다만, 철길이나</w:t>
      </w:r>
    </w:p>
    <w:p>
      <w:r>
        <w:t>가설(架設)된 선을 이용하여 운전되는 것, 유모차, 보행보조용 의자차, 노약자용 보행기</w:t>
      </w:r>
    </w:p>
    <w:p>
      <w:r>
        <w:t>등 행정안전부령으로 정하는 기구·장치는 제외한다.</w:t>
      </w:r>
    </w:p>
    <w:p>
      <w:r>
        <w:t>나. “우마”란 교통이나 운수(運輸)에 사용되는 가축을 말한다.</w:t>
      </w:r>
    </w:p>
    <w:p>
      <w:r>
        <w:t>제</w:t>
      </w:r>
    </w:p>
    <w:p>
      <w:r>
        <w:t>3</w:t>
      </w:r>
    </w:p>
    <w:p>
      <w:r>
        <w:t>18.  “자동차”란 철길이나 가설된 선을 이용하지 아니하고 원동기를 사용하여 운전되는 차(견 장</w:t>
      </w:r>
    </w:p>
    <w:p>
      <w:r>
        <w:t>. 자</w:t>
      </w:r>
    </w:p>
    <w:p>
      <w:r>
        <w:t>인되는 자동차도 자동차의 일부로 본다)로서 다음 각 목의 차를 말한다. 동</w:t>
      </w:r>
    </w:p>
    <w:p>
      <w:r>
        <w:t>차</w:t>
      </w:r>
    </w:p>
    <w:p>
      <w:r>
        <w:t>가. 「자동차관리법」 제3조에 따른 다음의 자동차. 다만, 원동기장치자전거는 제외한다. 와</w:t>
      </w:r>
    </w:p>
    <w:p>
      <w:r>
        <w:t>자</w:t>
      </w:r>
    </w:p>
    <w:p>
      <w:r>
        <w:t>1) 승용자동차</w:t>
      </w:r>
    </w:p>
    <w:p>
      <w:r>
        <w:t>전</w:t>
      </w:r>
    </w:p>
    <w:p>
      <w:r>
        <w:t>거</w:t>
      </w:r>
    </w:p>
    <w:p>
      <w:r>
        <w:t>2) 승합자동차</w:t>
      </w:r>
    </w:p>
    <w:p>
      <w:r>
        <w:t>(농</w:t>
      </w:r>
    </w:p>
    <w:p>
      <w:r>
        <w:t>3) 화물자동차 기</w:t>
      </w:r>
    </w:p>
    <w:p>
      <w:r>
        <w:t>계</w:t>
      </w:r>
    </w:p>
    <w:p>
      <w:r>
        <w:t>4) 특수자동차  포</w:t>
      </w:r>
    </w:p>
    <w:p>
      <w:r>
        <w:t>함</w:t>
      </w:r>
    </w:p>
    <w:p>
      <w:r>
        <w:t>5) 이륜자동차 )의</w:t>
      </w:r>
    </w:p>
    <w:p>
      <w:r>
        <w:t>나. 「건설기계관리법」 제26조제1항 단서에 따른 건설기계  사</w:t>
      </w:r>
    </w:p>
    <w:p>
      <w:r>
        <w:t>고</w:t>
      </w:r>
    </w:p>
    <w:p>
      <w:r>
        <w:t>[페이지 491 표 1]</w:t>
      </w:r>
    </w:p>
    <w:p>
      <w:r>
        <w:t xml:space="preserve">| 6.  “차로”란 차마가 한 줄로 도로의 정하여진 부분을 통행하도록 차선(車線)으로 구분한 차도의 </w:t>
        <w:br/>
        <w:t>부분을 말한다.                                                                                           |</w:t>
        <w:br/>
        <w:t>|-------------------------------------------------------------------------------------------|</w:t>
        <w:br/>
        <w:t>|                                                                                           |</w:t>
        <w:br/>
        <w:t>| 7.  “차선”이란 차로와 차로를 구분하기 위하여 그 경계지점을 안전표지로 표시한 선을 말한다. |</w:t>
        <w:br/>
        <w:t>|                                                                                           |</w:t>
        <w:br/>
        <w:t>| 8.  “자전거도로”란 안전표지, 위험방지용 울타리나 그와 비슷한 인공구조물로 경계를 표시하여 자전</w:t>
        <w:br/>
        <w:t>거가 통행할 수 있도록 설치된 「자전거 이용 활성화에 관한 법률」 제3조 각 호의 도 로를 말한다.                                                                                           |</w:t>
        <w:br/>
        <w:t>|                                                                                           |</w:t>
        <w:br/>
        <w:t xml:space="preserve">| 9.  “자전거횡단도”란 자전거가 일반도로를 횡단할 수 있도록 안전표지로 표시한 도로의 부분을 </w:t>
        <w:br/>
        <w:t>말한다.                                                                                           |</w:t>
        <w:br/>
        <w:t>|                                                                                           |</w:t>
        <w:br/>
        <w:t xml:space="preserve">| 13.  “교차로”란 ‘십’자로, ‘T’자로나 그 밖에 둘 이상의 도로(보도와 차도가 구분되어 있는 </w:t>
        <w:br/>
        <w:t>도 로에서는 차도를 말한다)가 교차하는 부분을 말한다.                                                                                           |</w:t>
        <w:br/>
        <w:t>|                                                                                           |</w:t>
        <w:br/>
        <w:t xml:space="preserve">| 15.  “신호기”란 도로교통에서 문자·기호 또는 등화(燈火)를 사용하여 진행·정지·방향전환·주의 </w:t>
        <w:br/>
        <w:t>등의 신호를 표시하기 위하여 사람이나 전기의 힘으로 조작하는 장치를 말한다.                                                                                           |</w:t>
        <w:br/>
        <w:t>|                                                                                           |</w:t>
        <w:br/>
        <w:t xml:space="preserve">| 16.  “안전표지”란 교통안전에 필요한 주의·규제·지시 등을 표시하는 표지판이나 도로의 바닥에 </w:t>
        <w:br/>
        <w:t>표시하는 기호ㆍ문자 또는 선 등을 말한다.                                                                                           |</w:t>
        <w:br/>
        <w:t>|                                                                                           |</w:t>
        <w:br/>
        <w:t>| 17. “차마”란 다음 각 목의 차와 우마를 말한다.                                             |</w:t>
        <w:br/>
        <w:t>| 가. “차”란 다음의 어느 하나에 해당하는 것을 말한다.                                       |</w:t>
        <w:br/>
        <w:t>| 1) 자동차                                                                                 |</w:t>
        <w:br/>
        <w:t>|                                                                                           |</w:t>
        <w:br/>
        <w:t>|                                                                                           |</w:t>
        <w:br/>
        <w:t>| 2) 건설기계                                                                               |</w:t>
        <w:br/>
        <w:t>|                                                                                           |</w:t>
        <w:br/>
        <w:t>| 3) 원동기장치자전거                                                                       |</w:t>
        <w:br/>
        <w:t>|                                                                                           |</w:t>
        <w:br/>
        <w:t>| 4) 자전거                                                                                 |</w:t>
        <w:br/>
        <w:t>|                                                                                           |</w:t>
        <w:br/>
        <w:t xml:space="preserve">| 5)  사람 또는 가축의 힘이나 그 밖의 동력(動力)으로 도로에서 운전되는 것. 다만, 철길이나 </w:t>
        <w:br/>
        <w:t xml:space="preserve">가설(架設)된 선을 이용하여 운전되는 것, 유모차, 보행보조용 의자차, 노약자용 보행기 </w:t>
        <w:br/>
        <w:t>등 행정안전부령으로 정하는 기구·장치는 제외한다.                                                                                           |</w:t>
        <w:br/>
        <w:t>|                                                                                           |</w:t>
        <w:br/>
        <w:t>| 나. “우마”란 교통이나 운수(運輸)에 사용되는 가축을 말한다.                                |</w:t>
        <w:br/>
        <w:t>|                                                                                           |</w:t>
        <w:br/>
        <w:t>| 18.  “자동차”란 철길이나 가설된 선을 이용하지 아니하고 원동기를 사용하여 운전되는 차(견</w:t>
        <w:br/>
        <w:t>인되는 자동차도 자동차의 일부로 본다)로서 다음 각 목의 차를 말한다.                                                                                           |</w:t>
        <w:br/>
        <w:t>| 가. 「자동차관리법」 제3조에 따른 다음의 자동차. 다만, 원동기장치자전거는 제외한다.       |</w:t>
        <w:br/>
        <w:t>| 1) 승용자동차                                                                             |</w:t>
        <w:br/>
        <w:t>|                                                                                           |</w:t>
        <w:br/>
        <w:t>|                                                                                           |</w:t>
        <w:br/>
        <w:t>| 2) 승합자동차                                                                             |</w:t>
        <w:br/>
        <w:t>|                                                                                           |</w:t>
        <w:br/>
        <w:t>| 3) 화물자동차                                                                             |</w:t>
        <w:br/>
        <w:t>|                                                                                           |</w:t>
        <w:br/>
        <w:t>| 4) 특수자동차                                                                             |</w:t>
        <w:br/>
        <w:t>|                                                                                           |</w:t>
        <w:br/>
        <w:t>| 5) 이륜자동차                                                                             |</w:t>
        <w:br/>
        <w:t>|                                                                                           |</w:t>
        <w:br/>
        <w:t>| 나. 「건설기계관리법」 제26조제1항 단서에 따른 건설기계                                   |</w:t>
      </w:r>
    </w:p>
    <w:p>
      <w:r>
        <w:t>자동차사고 과실비율 인정기준 │ 제3편 사고유형별 과실비율 적용기준 491</w:t>
      </w:r>
    </w:p>
    <w:p>
      <w:r>
        <w:t>18의2.  “자율주행시스템”이란 「자율주행자동차 상용화 촉진 및 지원에 관한 법률」 제2조제1항</w:t>
      </w:r>
    </w:p>
    <w:p>
      <w:r>
        <w:t>제2호에 따른 자율주행시스템을 말한다. 이 경우 그 종류는 완전 자율주행시스템, 부분</w:t>
      </w:r>
    </w:p>
    <w:p>
      <w:r>
        <w:t>자율주행시스템 등 행정안전부령으로 정하는 바에 따라 세분할 수 있다.</w:t>
      </w:r>
    </w:p>
    <w:p>
      <w:r>
        <w:t>18의3.  “자율주행자동차”란 「자동차관리법」 제2조제1호의3에 따른 자율주행자동차로서</w:t>
      </w:r>
    </w:p>
    <w:p>
      <w:r>
        <w:t>자율주행시스템을 갖추고 있는 자동차를 말한다.</w:t>
      </w:r>
    </w:p>
    <w:p>
      <w:r>
        <w:t>19. “원동기장치자전거”란 다음 각 목의 어느 하나에 해당하는 차를 말한다.</w:t>
      </w:r>
    </w:p>
    <w:p>
      <w:r>
        <w:t>가. 「자동차관리법」 제3조에 따른 이륜자동차 가운데 배기량 125시시 이하(전기를 동력으로</w:t>
      </w:r>
    </w:p>
    <w:p>
      <w:r>
        <w:t>하는 경우에는 최고정격출력 11킬로와트 이하)의 이륜자동차</w:t>
      </w:r>
    </w:p>
    <w:p>
      <w:r>
        <w:t>나. 그 밖에 배기량 125시시 이하(전기를 동력으로 하는 경우에는 최고정격출력 11킬로와트</w:t>
      </w:r>
    </w:p>
    <w:p>
      <w:r>
        <w:t>이하)의 원동기를 단 차(「자전거 이용 활성화에 관한 법률」 제2조제1호의2에 따른 전기</w:t>
      </w:r>
    </w:p>
    <w:p>
      <w:r>
        <w:t>자전거는 제외한다)</w:t>
      </w:r>
    </w:p>
    <w:p>
      <w:r>
        <w:t>19의2.  “개인형 이동장치”란 제19호나목의 원동기장치자전거 중 시속 25킬로미터 이상으로</w:t>
      </w:r>
    </w:p>
    <w:p>
      <w:r>
        <w:t>운행할 경우 전동기가 작동하지 아니하고 차체 중량이 30킬로그램 미만인 것으로서</w:t>
      </w:r>
    </w:p>
    <w:p>
      <w:r>
        <w:t>행정안전부령으로 정하는 것을 말한다.</w:t>
      </w:r>
    </w:p>
    <w:p>
      <w:r>
        <w:t>20.  “자전거”란 「자전거 이용 활성화에 관한 법률」 제2조제1호 및 제1호의2에 따른 자전거</w:t>
      </w:r>
    </w:p>
    <w:p>
      <w:r>
        <w:t>및 전기자전거를 말한다.</w:t>
      </w:r>
    </w:p>
    <w:p>
      <w:r>
        <w:t>24.  “주차”란 운전자가 승객을 기다리거나 화물을 싣거나 차가 고장 나거나 그 밖의 사유로</w:t>
      </w:r>
    </w:p>
    <w:p>
      <w:r>
        <w:t>차를 계속 정지 상태에 두는 것 또는 운전자가 차에서 떠나서 즉시 그 차를 운전할 수 없는</w:t>
      </w:r>
    </w:p>
    <w:p>
      <w:r>
        <w:t>상태에 두는 것을 말한다.</w:t>
      </w:r>
    </w:p>
    <w:p>
      <w:r>
        <w:t>25.  “정차”란 운전자가 5분을 초과하지 아니하고 차를 정지시키는 것으로서 주차 외의 정지</w:t>
      </w:r>
    </w:p>
    <w:p>
      <w:r>
        <w:t>상태를 말한다.</w:t>
      </w:r>
    </w:p>
    <w:p>
      <w:r>
        <w:t>26.  “운전”이란 도로(제44조·제45조·제54조제1항·제148조·제148조의2 및 제156조 제10호의</w:t>
      </w:r>
    </w:p>
    <w:p>
      <w:r>
        <w:t>제</w:t>
      </w:r>
    </w:p>
    <w:p>
      <w:r>
        <w:t>경우에는 도로 외의 곳을 포함한다)에서 차마 또는 노면전차를 그 본래의 사용 방법에  3</w:t>
      </w:r>
    </w:p>
    <w:p>
      <w:r>
        <w:t>장</w:t>
      </w:r>
    </w:p>
    <w:p>
      <w:r>
        <w:t>따라 사용하는 것(조종 또는 자율주행시스템을 사용하는 것을 포함한다)을 말한다. . 자</w:t>
      </w:r>
    </w:p>
    <w:p>
      <w:r>
        <w:t>동</w:t>
      </w:r>
    </w:p>
    <w:p>
      <w:r>
        <w:t>차</w:t>
      </w:r>
    </w:p>
    <w:p>
      <w:r>
        <w:t>28.  “서행”(徐行)이란 운전자가 차 또는 노면전차를 즉시 정지시킬 수 있는 정도의 느린 속도 로  와</w:t>
      </w:r>
    </w:p>
    <w:p>
      <w:r>
        <w:t>자</w:t>
      </w:r>
    </w:p>
    <w:p>
      <w:r>
        <w:t>진행하는 것을 말한다. 전</w:t>
      </w:r>
    </w:p>
    <w:p>
      <w:r>
        <w:t>거</w:t>
      </w:r>
    </w:p>
    <w:p>
      <w:r>
        <w:t>29.  “앞지르기”란 차의 운전자가 앞서가는 다른 차의 옆을 지나서 그 차의 앞으로 나가는  (농</w:t>
      </w:r>
    </w:p>
    <w:p>
      <w:r>
        <w:t>기</w:t>
      </w:r>
    </w:p>
    <w:p>
      <w:r>
        <w:t>계</w:t>
      </w:r>
    </w:p>
    <w:p>
      <w:r>
        <w:t>것을 말한다.</w:t>
      </w:r>
    </w:p>
    <w:p>
      <w:r>
        <w:t>포</w:t>
      </w:r>
    </w:p>
    <w:p>
      <w:r>
        <w:t>함</w:t>
      </w:r>
    </w:p>
    <w:p>
      <w:r>
        <w:t>30.  “일시정지”란 차 또는 노면전차의 운전자가 그 차 또는 노면전차의 바퀴를 일시적으로  )의</w:t>
      </w:r>
    </w:p>
    <w:p>
      <w:r>
        <w:t>사</w:t>
      </w:r>
    </w:p>
    <w:p>
      <w:r>
        <w:t>완전히 정지시키는 것을 말한다. 고</w:t>
      </w:r>
    </w:p>
    <w:p>
      <w:r>
        <w:t>[페이지 492 표 1]</w:t>
      </w:r>
    </w:p>
    <w:p>
      <w:r>
        <w:t xml:space="preserve">| 18의2.  “자율주행시스템”이란 「자율주행자동차 상용화 촉진 및 지원에 관한 법률」 제2조제1항 </w:t>
        <w:br/>
        <w:t xml:space="preserve">제2호에 따른 자율주행시스템을 말한다. 이 경우 그 종류는 완전 자율주행시스템, 부분 </w:t>
        <w:br/>
        <w:t>자율주행시스템 등 행정안전부령으로 정하는 바에 따라 세분할 수 있다.                                                                         |</w:t>
        <w:br/>
        <w:t>|-------------------------------------------------------------------------|</w:t>
        <w:br/>
        <w:t>|                                                                         |</w:t>
        <w:br/>
        <w:t xml:space="preserve">| 18의3.  “자율주행자동차”란 「자동차관리법」 제2조제1호의3에 따른 자율주행자동차로서 </w:t>
        <w:br/>
        <w:t>자율주행시스템을 갖추고 있는 자동차를 말한다.                                                                         |</w:t>
        <w:br/>
        <w:t>|                                                                         |</w:t>
        <w:br/>
        <w:t>| 19. “원동기장치자전거”란 다음 각 목의 어느 하나에 해당하는 차를 말한다. |</w:t>
        <w:br/>
        <w:t xml:space="preserve">| 가. 「자동차관리법」 제3조에 따른 이륜자동차 가운데 배기량 125시시 이하(전기를 동력으로 </w:t>
        <w:br/>
        <w:t>하는 경우에는 최고정격출력 11킬로와트 이하)의 이륜자동차                                                                         |</w:t>
        <w:br/>
        <w:t>|                                                                         |</w:t>
        <w:br/>
        <w:t xml:space="preserve">| 나. 그 밖에 배기량 125시시 이하(전기를 동력으로 하는 경우에는 최고정격출력 11킬로와트 </w:t>
        <w:br/>
        <w:t>이하)의 원동기를 단 차(「자전거 이용 활성화에 관한 법률」 제2조제1호의2에 따른 전기</w:t>
        <w:br/>
        <w:t>자전거는 제외한다)                                                                         |</w:t>
        <w:br/>
        <w:t>|                                                                         |</w:t>
        <w:br/>
        <w:t xml:space="preserve">| 19의2.  “개인형 이동장치”란 제19호나목의 원동기장치자전거 중 시속 25킬로미터 이상으로 </w:t>
        <w:br/>
        <w:t xml:space="preserve">운행할 경우 전동기가 작동하지 아니하고 차체 중량이 30킬로그램 미만인 것으로서 </w:t>
        <w:br/>
        <w:t>행정안전부령으로 정하는 것을 말한다.                                                                         |</w:t>
        <w:br/>
        <w:t>|                                                                         |</w:t>
        <w:br/>
        <w:t xml:space="preserve">| 20.  “자전거”란 「자전거 이용 활성화에 관한 법률」 제2조제1호 및 제1호의2에 따른 자전거 </w:t>
        <w:br/>
        <w:t>및 전기자전거를 말한다.                                                                         |</w:t>
        <w:br/>
        <w:t>|                                                                         |</w:t>
        <w:br/>
        <w:t xml:space="preserve">| 24.  “주차”란 운전자가 승객을 기다리거나 화물을 싣거나 차가 고장 나거나 그 밖의 사유로 </w:t>
        <w:br/>
        <w:t xml:space="preserve">차를 계속 정지 상태에 두는 것 또는 운전자가 차에서 떠나서 즉시 그 차를 운전할 수 없는 </w:t>
        <w:br/>
        <w:t>상태에 두는 것을 말한다.                                                                         |</w:t>
        <w:br/>
        <w:t>|                                                                         |</w:t>
        <w:br/>
        <w:t xml:space="preserve">| 25.  “정차”란 운전자가 5분을 초과하지 아니하고 차를 정지시키는 것으로서 주차 외의 정지 </w:t>
        <w:br/>
        <w:t>상태를 말한다.                                                                         |</w:t>
        <w:br/>
        <w:t>|                                                                         |</w:t>
        <w:br/>
        <w:t xml:space="preserve">| 26.  “운전”이란 도로(제44조·제45조·제54조제1항·제148조·제148조의2 및 제156조 제10호의 </w:t>
        <w:br/>
        <w:t xml:space="preserve">경우에는 도로 외의 곳을 포함한다)에서 차마 또는 노면전차를 그 본래의 사용 방법에 </w:t>
        <w:br/>
        <w:t>따라 사용하는 것(조종 또는 자율주행시스템을 사용하는 것을 포함한다)을 말한다.                                                                         |</w:t>
        <w:br/>
        <w:t>|                                                                         |</w:t>
        <w:br/>
        <w:t xml:space="preserve">| 28.  “서행”(徐行)이란 운전자가 차 또는 노면전차를 즉시 정지시킬 수 있는 정도의 느린 속도 로 </w:t>
        <w:br/>
        <w:t>진행하는 것을 말한다.                                                                         |</w:t>
        <w:br/>
        <w:t>|                                                                         |</w:t>
        <w:br/>
        <w:t xml:space="preserve">| 29.  “앞지르기”란 차의 운전자가 앞서가는 다른 차의 옆을 지나서 그 차의 앞으로 나가는 </w:t>
        <w:br/>
        <w:t>것을 말한다.                                                                         |</w:t>
        <w:br/>
        <w:t>|                                                                         |</w:t>
        <w:br/>
        <w:t xml:space="preserve">| 30.  “일시정지”란 차 또는 노면전차의 운전자가 그 차 또는 노면전차의 바퀴를 일시적으로 </w:t>
        <w:br/>
        <w:t>완전히 정지시키는 것을 말한다.                                                                         |</w:t>
      </w:r>
    </w:p>
    <w:p>
      <w:r>
        <w:t>자동차사고 과실비율 인정기준 │ 제3편 사고유형별 과실비율 적용기준 492</w:t>
      </w:r>
    </w:p>
    <w:p>
      <w:r>
        <w:t>자전거 이용 활성화에 관한 법률 제2조</w:t>
      </w:r>
    </w:p>
    <w:p>
      <w:r>
        <w:t>1.  “자전거”란 사람의 힘으로 페달이나 손페달을 사용하여 움직이는 구동장치(驅動裝置)와 조향</w:t>
      </w:r>
    </w:p>
    <w:p>
      <w:r>
        <w:t>장치(操向裝置) 및 제동장치(制動裝置)가 있는 바퀴가 둘 이상인 차로서 행정안전부령으로 정하는</w:t>
      </w:r>
    </w:p>
    <w:p>
      <w:r>
        <w:t>크기와 구조를 갖춘 것을 말한다.</w:t>
      </w:r>
    </w:p>
    <w:p>
      <w:r>
        <w:t>1의2.  “전기자전거”란 자전거로서 사람의 힘을 보충하기 위하여 전동기를 장착하고 다음 각 목의 요건을</w:t>
      </w:r>
    </w:p>
    <w:p>
      <w:r>
        <w:t>모두 충족하는 것을 말한다.</w:t>
      </w:r>
    </w:p>
    <w:p>
      <w:r>
        <w:t>가.  페달(손페달을 포함한다)과 전동기의 동시 동력으로 움직이며, 전동기만으로는 움직이지</w:t>
      </w:r>
    </w:p>
    <w:p>
      <w:r>
        <w:t>아니할 것</w:t>
      </w:r>
    </w:p>
    <w:p>
      <w:r>
        <w:t>나. 시속 25킬로미터 이상으로 움직일 경우 전동기가 작동하지 아니할 것</w:t>
      </w:r>
    </w:p>
    <w:p>
      <w:r>
        <w:t>다. 부착된 장치의 무게를 포함한 자전거의 전체 중량이 30킬로그램 미만일 것</w:t>
      </w:r>
    </w:p>
    <w:p>
      <w:r>
        <w:t>(2) 동일폭 교차로, 대로/소로 교차로</w:t>
      </w:r>
    </w:p>
    <w:p>
      <w:r>
        <w:t>-  도로폭의 크기 여부에 따라 과실뿐 아니라 가해자 및 피해자의 구분이 달라질 수 있으므로</w:t>
      </w:r>
    </w:p>
    <w:p>
      <w:r>
        <w:t>도로폭의 크기 여부는 매우 중요한 판단 요소이다.</w:t>
      </w:r>
    </w:p>
    <w:p>
      <w:r>
        <w:t>-  판례(대법원 1997. 6. 27., 선고, 97다14187)에 의거, 대로와 소로 구분은 ①엄격하게</w:t>
      </w:r>
    </w:p>
    <w:p>
      <w:r>
        <w:t>적용되어야 하며, ②진행한 도로를 기준으로 하고, ③계측으로 구분할 것이 아니라 운전자가</w:t>
      </w:r>
    </w:p>
    <w:p>
      <w:r>
        <w:t>일견 분별할 수 있어야 한다.</w:t>
      </w:r>
    </w:p>
    <w:p>
      <w:r>
        <w:t>대법원 1997. 6. 27., 선고, 97다14187</w:t>
      </w:r>
    </w:p>
    <w:p>
      <w:r>
        <w:t>자기 차량이 통행하고 있는 도로의 폭보다 교차하는 도로의 폭이 넓은 지 여부는 통행 우선순위를</w:t>
      </w:r>
    </w:p>
    <w:p>
      <w:r>
        <w:t>결정하는 중요한 기준이 되므로 이를 엄격히 해석·적용할 것이 요구되는 한편, 차량이 교차로를</w:t>
      </w:r>
    </w:p>
    <w:p>
      <w:r>
        <w:t>통행하는 경우 그 통행하고 있는 도로와 교차하는 도로의 폭의 차가 근소한 때에는 눈의 착각 등에</w:t>
      </w:r>
    </w:p>
    <w:p>
      <w:r>
        <w:t>의하여 그 어느 쪽이 넓은지를 곧바로 식별하기 어려운 경우가 적지 않으므로, 교차하는 도로 중 어느</w:t>
      </w:r>
    </w:p>
    <w:p>
      <w:r>
        <w:t>쪽의 폭이 넓은 지를 판단함에는 양 도로 폭의 계측상의 비교에 의하여 일률적으로 결정할 것이 아니고</w:t>
      </w:r>
    </w:p>
    <w:p>
      <w:r>
        <w:t>운전 중에 있는 통상의 운전자가 그 판단에 의하여 자기가 진행하고 있는 도로의 폭이 교차하는 도로의</w:t>
      </w:r>
    </w:p>
    <w:p>
      <w:r>
        <w:t>제</w:t>
      </w:r>
    </w:p>
    <w:p>
      <w:r>
        <w:t>폭보다는 객관적으로 상당히 넓다고 일견하여 분별할 수 있는지 여부로 결정해야 한다. 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(3) 좌측(왼쪽) 도로 진행, 우측(오른쪽) 도로 진입   자</w:t>
      </w:r>
    </w:p>
    <w:p>
      <w:r>
        <w:t>전</w:t>
      </w:r>
    </w:p>
    <w:p>
      <w:r>
        <w:t>거</w:t>
      </w:r>
    </w:p>
    <w:p>
      <w:r>
        <w:t>-  교차로를 제3자의 시점에서 바라 봤을 때, 우측(오른쪽) 도로에서  (농</w:t>
      </w:r>
    </w:p>
    <w:p>
      <w:r>
        <w:t>진행하는 차량을 우측진입이라 하며, 좌측(왼쪽) 도로에서 진행하는  기</w:t>
      </w:r>
    </w:p>
    <w:p>
      <w:r>
        <w:t>계</w:t>
      </w:r>
    </w:p>
    <w:p>
      <w:r>
        <w:t>차량을 좌측진입이라 한다.  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493</w:t>
      </w:r>
    </w:p>
    <w:p>
      <w:r>
        <w:t>(4) 도로외, 노외, “차도가 아닌 장소”</w:t>
      </w:r>
    </w:p>
    <w:p>
      <w:r>
        <w:t>-  특정한 소수의 사람 또는 차량이 통행할 수 있는 비공개된 장소로서 도로가 아닌 곳이지만,</w:t>
      </w:r>
    </w:p>
    <w:p>
      <w:r>
        <w:t>차량 등을 그 본래의 사용방법에 따라 사용할 수 있는 공간을 말한다.(헌재 2016. 2. 25.</w:t>
      </w:r>
    </w:p>
    <w:p>
      <w:r>
        <w:t>2015헌가11 참조)</w:t>
      </w:r>
    </w:p>
    <w:p>
      <w:r>
        <w:t>-  도로교통법 및 도로법 상에서 열거되는 도로의 구성에는 일반적으로 도로라고 생각하지</w:t>
      </w:r>
    </w:p>
    <w:p>
      <w:r>
        <w:t>않는 보도 등의 길과 시설물을 포함하고 있어 노외의 의미를 도로와 구별 짓는 것이 이해도가</w:t>
      </w:r>
    </w:p>
    <w:p>
      <w:r>
        <w:t>높아 이 책에서는 “차도가 아닌 장소”로 표기한다.</w:t>
      </w:r>
    </w:p>
    <w:p>
      <w:r>
        <w:t>(5) 교통정리가 이루어지는 교차로, 교통정리가 이루어지지 않는 교차로</w:t>
      </w:r>
    </w:p>
    <w:p>
      <w:r>
        <w:t>-  도로교통법 제5조에 따라 신호기 등에 의해 교통정리가 이루어지는 교차로에서는 신호기의</w:t>
      </w:r>
    </w:p>
    <w:p>
      <w:r>
        <w:t>신호가 우선한다.(한쪽 방향에만 신호기가 있는 경우도 동일하다.)</w:t>
      </w:r>
    </w:p>
    <w:p>
      <w:r>
        <w:t>-  양 차량의 진행방향에 신호기가 둘 다 적색 점멸이거나 황색 점멸인 경우에는 교통정리가</w:t>
      </w:r>
    </w:p>
    <w:p>
      <w:r>
        <w:t>이루어지지 않는 교차로로 판단한다.</w:t>
      </w:r>
    </w:p>
    <w:p>
      <w:r>
        <w:t>-  신호는 도로교통법 제2조 제15호에서 규정한 신호기에 의한 신호 이외에도 도로교통법</w:t>
      </w:r>
    </w:p>
    <w:p>
      <w:r>
        <w:t>제 5조의 규정에 의한 교통안전시설이 표시하는 신호나 지시 또는 경찰공무원 등에 의한</w:t>
      </w:r>
    </w:p>
    <w:p>
      <w:r>
        <w:t>신호나 지시를 의미한다. 신호 판단은 차량이 교차로 진입시(정지선 통과시)의 신호기의</w:t>
      </w:r>
    </w:p>
    <w:p>
      <w:r>
        <w:t>신호표시에 의한 것을 말한다.</w:t>
      </w:r>
    </w:p>
    <w:p>
      <w:r>
        <w:t>-  도로교통법 시행규칙 [별표 2] ‘비고’는 자전거를 통행하는 경우 자전거통행신호등이 설치</w:t>
      </w:r>
    </w:p>
    <w:p>
      <w:r>
        <w:t>되지 않은 장소에서는 차량신호등의 지시에 따르고, 자전거횡단도에 자전거횡단신호등이</w:t>
      </w:r>
    </w:p>
    <w:p>
      <w:r>
        <w:t>설치되지 않은 경우에는 보행자신호등의 지시에 따르도록 규정하고 있으며, 동법 제15조의 2</w:t>
      </w:r>
    </w:p>
    <w:p>
      <w:r>
        <w:t>제2항은 자전거 운전자가 자전거를 타고 자전거횡단도가 따로 있는 도로를 횡단할 때에는</w:t>
      </w:r>
    </w:p>
    <w:p>
      <w:r>
        <w:t>제</w:t>
      </w:r>
    </w:p>
    <w:p>
      <w:r>
        <w:t>자전거횡단도를 이용하도록 규정하고 있다. 따라서 교차로 바로 옆(교차로를 연결하는 가상의  3</w:t>
      </w:r>
    </w:p>
    <w:p>
      <w:r>
        <w:t>장</w:t>
      </w:r>
    </w:p>
    <w:p>
      <w:r>
        <w:t>선으로부터 대략 10m 이내)에 자전거횡단도가 설치된 이상 도로교통법 제15조의 2 제2항에  . 자</w:t>
      </w:r>
    </w:p>
    <w:p>
      <w:r>
        <w:t>동</w:t>
      </w:r>
    </w:p>
    <w:p>
      <w:r>
        <w:t>따라 자전거는 자전거횡단도를 이용해야 하고, 이 경우 동법 시행규칙 [별표2]에 따라 자전 차</w:t>
      </w:r>
    </w:p>
    <w:p>
      <w:r>
        <w:t>와</w:t>
      </w:r>
    </w:p>
    <w:p>
      <w:r>
        <w:t>자</w:t>
      </w:r>
    </w:p>
    <w:p>
      <w:r>
        <w:t>거는 보행자신호에 따라 자전거횡단도를 이용하여 횡단하여야 하므로, 차량신호 등이 녹색</w:t>
      </w:r>
    </w:p>
    <w:p>
      <w:r>
        <w:t>전</w:t>
      </w:r>
    </w:p>
    <w:p>
      <w:r>
        <w:t>거</w:t>
      </w:r>
    </w:p>
    <w:p>
      <w:r>
        <w:t>신호라고 하더라도 보행자신호등이 적색신호인 이상 자전거는 교차로를 직진 통과할 수  (농</w:t>
      </w:r>
    </w:p>
    <w:p>
      <w:r>
        <w:t>기</w:t>
      </w:r>
    </w:p>
    <w:p>
      <w:r>
        <w:t>없다고 해석된다. 따라서 신호기에 교통정리가 이루어지고 있는 교차로에 관한 도표를 적 계</w:t>
      </w:r>
    </w:p>
    <w:p>
      <w:r>
        <w:t>포</w:t>
      </w:r>
    </w:p>
    <w:p>
      <w:r>
        <w:t>용함에 있어서 자전거는 자전거통행신호등이 설치된 경우에는 그 신호를, 자전거통행신호 함</w:t>
      </w:r>
    </w:p>
    <w:p>
      <w:r>
        <w:t>)의</w:t>
      </w:r>
    </w:p>
    <w:p>
      <w:r>
        <w:t>등이 없는 경우에는 차량신호등의 신호를 따르되, 교차로 바로 옆에 자전거횡단도로가 있는   사</w:t>
      </w:r>
    </w:p>
    <w:p>
      <w:r>
        <w:t>고</w:t>
      </w:r>
    </w:p>
    <w:p>
      <w:r>
        <w:t>경우에는 보행자신호등을 자전거신호로 보고 적용한다.</w:t>
      </w:r>
    </w:p>
    <w:p>
      <w:r>
        <w:t>자동차사고 과실비율 인정기준 │ 제3편 사고유형별 과실비율 적용기준 494</w:t>
      </w:r>
    </w:p>
    <w:p>
      <w:r>
        <w:t>3. 수정요소의 해설</w:t>
      </w:r>
    </w:p>
    <w:p>
      <w:r>
        <w:t>(1) (자동차) 현저한 과실</w:t>
      </w:r>
    </w:p>
    <w:p>
      <w:r>
        <w:t>-  기준별로 사고 상황을 가정하여 기본 과실비율을 정하였으며, 통상적으로 적용되는 과실을</w:t>
      </w:r>
    </w:p>
    <w:p>
      <w:r>
        <w:t>고려하였다. 이 기본 과실비율에 더해 과실의 정도가 큰 과실을 현저한 과실이라 한다. 중대한</w:t>
      </w:r>
    </w:p>
    <w:p>
      <w:r>
        <w:t>과실보다는 주의의무의 위반정도가 낮은 과실항목을 의미하며, 중대한 과실과 중복 적용</w:t>
      </w:r>
    </w:p>
    <w:p>
      <w:r>
        <w:t>하지 않는다.</w:t>
      </w:r>
    </w:p>
    <w:p>
      <w:r>
        <w:t>-  현저한 과실로는 ① 한눈팔기 등 전방주시의무 위반이 현저한 경우, ② 음주운전(혈중알코올</w:t>
      </w:r>
    </w:p>
    <w:p>
      <w:r>
        <w:t>농도 0.03% 미만), ③ 시속 10㎞ 이상 20㎞ 미만의 제한속도 위반, ④ 핸들 또는 브레이크</w:t>
      </w:r>
    </w:p>
    <w:p>
      <w:r>
        <w:t>조작의 현저한 부적절, ⑤ 차량 유리의 암도가 높은 경우, ⑥ 운전 중 휴대전화 사용, ⑦ 운전</w:t>
      </w:r>
    </w:p>
    <w:p>
      <w:r>
        <w:t>중 영상표시장치 시청·조작 등으로 사고형태와 관계없이 나타날 수 있는 유형을 포함한다.</w:t>
      </w:r>
    </w:p>
    <w:p>
      <w:r>
        <w:t>(2) (자동차) 중대한 과실</w:t>
      </w:r>
    </w:p>
    <w:p>
      <w:r>
        <w:t>-  현저한 과실보다도 주의의무의 위반정도가 높고 고의에 비견할 정도로 위험한 운전행위를</w:t>
      </w:r>
    </w:p>
    <w:p>
      <w:r>
        <w:t>하는 중대한 과실을 말한다. 현저한 과실과 중복 적용하지 않는다.</w:t>
      </w:r>
    </w:p>
    <w:p>
      <w:r>
        <w:t>-  중대한 과실로는 ① 음주운전(혈중알코올농도 0.03% 이상), ② 무면허 운전, ③ 졸음운전</w:t>
      </w:r>
    </w:p>
    <w:p>
      <w:r>
        <w:t>④ 제한속도 20㎞초과 ⑤마약 등 약물운전 ⑥공동위험행위(도로교통법 46조) 등으로 사고</w:t>
      </w:r>
    </w:p>
    <w:p>
      <w:r>
        <w:t>형태와 관계없이 나타날 수 있는 유형을 포함한다.</w:t>
      </w:r>
    </w:p>
    <w:p>
      <w:r>
        <w:t>(3) (자전거) 현저한 과실</w:t>
      </w:r>
    </w:p>
    <w:p>
      <w:r>
        <w:t>- 자전거 운전자가 통상의 사고회피 의무 위반의 정도보다 무거운 과실이 있는 경우로서</w:t>
      </w:r>
    </w:p>
    <w:p>
      <w:r>
        <w:t>제</w:t>
      </w:r>
    </w:p>
    <w:p>
      <w:r>
        <w:t>① 음주운전(혈중알코올농도 0.03% 미만) 3</w:t>
      </w:r>
    </w:p>
    <w:p>
      <w:r>
        <w:t>장</w:t>
      </w:r>
    </w:p>
    <w:p>
      <w:r>
        <w:t>. 자</w:t>
      </w:r>
    </w:p>
    <w:p>
      <w:r>
        <w:t>② 안전기준 정원을 초과하여 탑승한 경우 동</w:t>
      </w:r>
    </w:p>
    <w:p>
      <w:r>
        <w:t>차</w:t>
      </w:r>
    </w:p>
    <w:p>
      <w:r>
        <w:t>③ 야간에 전조등이나 미등 등화를 켜지 않은 경우(사고와 관련된 등화의 미등화를 의미하고  와</w:t>
      </w:r>
    </w:p>
    <w:p>
      <w:r>
        <w:t>자</w:t>
      </w:r>
    </w:p>
    <w:p>
      <w:r>
        <w:t>전</w:t>
      </w:r>
    </w:p>
    <w:p>
      <w:r>
        <w:t>등화는 자전거 대신 탑승자의 안전모, 의복, 가방 등에 부착될 수도 있으나 야간에 30m</w:t>
      </w:r>
    </w:p>
    <w:p>
      <w:r>
        <w:t>거</w:t>
      </w:r>
    </w:p>
    <w:p>
      <w:r>
        <w:t>(농</w:t>
      </w:r>
    </w:p>
    <w:p>
      <w:r>
        <w:t>이상 거리에서 인식가능 하여야 한다).</w:t>
      </w:r>
    </w:p>
    <w:p>
      <w:r>
        <w:t>기</w:t>
      </w:r>
    </w:p>
    <w:p>
      <w:r>
        <w:t>계</w:t>
      </w:r>
    </w:p>
    <w:p>
      <w:r>
        <w:t>④ 우산을 쓰는 등의 원인으로 한손 운전을 한 경우  포</w:t>
      </w:r>
    </w:p>
    <w:p>
      <w:r>
        <w:t>함</w:t>
      </w:r>
    </w:p>
    <w:p>
      <w:r>
        <w:t>⑤ 한눈팔기 운전 등 전방주시의무를 현저히 결여한 경우 )의</w:t>
      </w:r>
    </w:p>
    <w:p>
      <w:r>
        <w:t>사</w:t>
      </w:r>
    </w:p>
    <w:p>
      <w:r>
        <w:t>고</w:t>
      </w:r>
    </w:p>
    <w:p>
      <w:r>
        <w:t>⑥ 휴대전화로 통화 또는 화상을 주시하면서 운전한 경우</w:t>
      </w:r>
    </w:p>
    <w:p>
      <w:r>
        <w:t>자동차사고 과실비율 인정기준 │ 제3편 사고유형별 과실비율 적용기준 495</w:t>
      </w:r>
    </w:p>
    <w:p>
      <w:r>
        <w:t>⑦ 자전거가 지그재그로 ㄹ자 보행 운전하는 경우</w:t>
      </w:r>
    </w:p>
    <w:p>
      <w:r>
        <w:t>⑧ 자전거 탑승자가 안전기준법령에 부합하는 안전모를 착용하지 않은 경우(사망이나 상해의</w:t>
      </w:r>
    </w:p>
    <w:p>
      <w:r>
        <w:t>발생 또는 확대가 안전모 미착용과 인과관계가 있는 경우에 한한다)</w:t>
      </w:r>
    </w:p>
    <w:p>
      <w:r>
        <w:t>⑨ 2대 이상이 차도를 병렬 통행하는 경우(안전표지로 허용된 경우와 도로 횡단이 허용된</w:t>
      </w:r>
    </w:p>
    <w:p>
      <w:r>
        <w:t>경우는 제외)</w:t>
      </w:r>
    </w:p>
    <w:p>
      <w:r>
        <w:t>⑩ 도로교통법 제38조에 위반하여 손이나 방향지시기, 등화로써 신호를 하지 아니한 경우</w:t>
      </w:r>
    </w:p>
    <w:p>
      <w:r>
        <w:t>등을 말한다.</w:t>
      </w:r>
    </w:p>
    <w:p>
      <w:r>
        <w:t>(4) (자전거) 중대한 과실</w:t>
      </w:r>
    </w:p>
    <w:p>
      <w:r>
        <w:t>- 자전거 운전자가 현저한 과실보다도 그 정도가 중한 경우로서,</w:t>
      </w:r>
    </w:p>
    <w:p>
      <w:r>
        <w:t>① 음주운전(혈중알코올농도 0.03% 이상)</w:t>
      </w:r>
    </w:p>
    <w:p>
      <w:r>
        <w:t>② 제동장치 불량이 확실한 경우</w:t>
      </w:r>
    </w:p>
    <w:p>
      <w:r>
        <w:t>③ 확실하게 높은 속도로 진입한 경우 등을 말한다. 다만, 자전거의 속도에 대해서는 엄밀한</w:t>
      </w:r>
    </w:p>
    <w:p>
      <w:r>
        <w:t>인정이 곤란하다고 생각되며, 비탈길을 브레이크 없이 내려온 경우 등 속도가 매우 높은</w:t>
      </w:r>
    </w:p>
    <w:p>
      <w:r>
        <w:t>것을 쉽게 추인할 수 있는 경우만을 수정요소로 하는 것이 합당하다.</w:t>
      </w:r>
    </w:p>
    <w:p>
      <w:r>
        <w:t>(3) 야간, 기타 시야장애, 차의 등화 및 감속</w:t>
      </w:r>
    </w:p>
    <w:p>
      <w:r>
        <w:t>-  ‘야간’은 일몰 후부터 일출 전까지를 말하며, 야간 및 악천후 시에 전조등을 켜지 않는 경우</w:t>
      </w:r>
    </w:p>
    <w:p>
      <w:r>
        <w:t>등 적절한 주의의무를 하지 않은 경우 과실을 가산할 수 있다.</w:t>
      </w:r>
    </w:p>
    <w:p>
      <w:r>
        <w:t>-  ‘기타 시야장애’란 야간 개념을 제외하고 운전자가 자전거의 존재를 쉽게 인식할 수 없는</w:t>
      </w:r>
    </w:p>
    <w:p>
      <w:r>
        <w:t>제</w:t>
      </w:r>
    </w:p>
    <w:p>
      <w:r>
        <w:t>경우를 말한다. 예컨대 차량의 앞뒤 또는 심한 오르막이나 커브길·골목길 등에서 자전거가  3</w:t>
      </w:r>
    </w:p>
    <w:p>
      <w:r>
        <w:t>장</w:t>
      </w:r>
    </w:p>
    <w:p>
      <w:r>
        <w:t>갑자기 튀어나옴으로써 운전자가 사고 직전까지 자전거를 인식하기 어려운 경우로 자전거의  . 자</w:t>
      </w:r>
    </w:p>
    <w:p>
      <w:r>
        <w:t>동</w:t>
      </w:r>
    </w:p>
    <w:p>
      <w:r>
        <w:t>과실을 가산할 수 있다. 차</w:t>
      </w:r>
    </w:p>
    <w:p>
      <w:r>
        <w:t>와</w:t>
      </w:r>
    </w:p>
    <w:p>
      <w:r>
        <w:t>자</w:t>
      </w:r>
    </w:p>
    <w:p>
      <w:r>
        <w:t>전</w:t>
      </w:r>
    </w:p>
    <w:p>
      <w:r>
        <w:t>도로교통법 제37조(차와 노면전차의 등화) 거</w:t>
      </w:r>
    </w:p>
    <w:p>
      <w:r>
        <w:t>① 모든 차 또는 노면전차의 운전자는 다음 각 호의 어느 하나에 해당하는 경우에는 대통령령으로 정하는  (농</w:t>
      </w:r>
    </w:p>
    <w:p>
      <w:r>
        <w:t>기</w:t>
      </w:r>
    </w:p>
    <w:p>
      <w:r>
        <w:t>바에 따라 전조등(前照燈), 차폭등(車幅燈), 미등(尾燈)과 그 밖의 등화를 켜야 한다. 계</w:t>
      </w:r>
    </w:p>
    <w:p>
      <w:r>
        <w:t>포</w:t>
      </w:r>
    </w:p>
    <w:p>
      <w:r>
        <w:t>1. 밤(해가 진 후부터 해가 뜨기 전까지를 말한다. 이하 같다)에 도로에서 차 또는 노면전차를  함</w:t>
      </w:r>
    </w:p>
    <w:p>
      <w:r>
        <w:t>운행하거나 고장이나 그 밖의 부득이한 사유로 도로에서 차 또는 노면전차를 정차 또는  )의</w:t>
      </w:r>
    </w:p>
    <w:p>
      <w:r>
        <w:t>사</w:t>
      </w:r>
    </w:p>
    <w:p>
      <w:r>
        <w:t>주차하는 경우 고</w:t>
      </w:r>
    </w:p>
    <w:p>
      <w:r>
        <w:t>자동차사고 과실비율 인정기준 │ 제3편 사고유형별 과실비율 적용기준 496</w:t>
      </w:r>
    </w:p>
    <w:p>
      <w:r>
        <w:t>(5) 자전거의 좌측통행</w:t>
      </w:r>
    </w:p>
    <w:p>
      <w:r>
        <w:t>-  차마의 운전자는 도로의 중앙으로부터 우측부분을 통행하여야 하고(도로교통법 제13조</w:t>
      </w:r>
    </w:p>
    <w:p>
      <w:r>
        <w:t>제3항), 자전거는 자전거도로가 설치되지 아니한 도로의 경우 우측가장자리 부분으로 통행</w:t>
      </w:r>
    </w:p>
    <w:p>
      <w:r>
        <w:t>하여야 하는 바(도로교통법 제13조의2 제2항), 따라서 자전거가 좌측으로 통행하는 경우에는</w:t>
      </w:r>
    </w:p>
    <w:p>
      <w:r>
        <w:t>수정요소로 적용하게 된다.</w:t>
      </w:r>
    </w:p>
    <w:p>
      <w:r>
        <w:t>-  자전거가 좌측통행을 하고 차량은 좌측도로에서 교차로에 진입하는 경우에는, 자동차로서는</w:t>
      </w:r>
    </w:p>
    <w:p>
      <w:r>
        <w:t>사고를 회피하는 것이 어렵게 되는 측면이 있기 때문에 자전거의 과실을 가산할 수 있다.</w:t>
      </w:r>
    </w:p>
    <w:p>
      <w:r>
        <w:t>-  다만 신호기에 의한 교통정리가 행하여지고 있는 교차로에 있어서의 기본 과실비율은, 자전</w:t>
      </w:r>
    </w:p>
    <w:p>
      <w:r>
        <w:t>거가 좌측을 통행한 것도 고려가 끝난 상태가 되고, 이 때문에 특별히 수정요소로 고려할</w:t>
      </w:r>
    </w:p>
    <w:p>
      <w:r>
        <w:t>필요가 없다.</w:t>
      </w:r>
    </w:p>
    <w:p>
      <w:r>
        <w:t>(6) 어린이·노인</w:t>
      </w:r>
    </w:p>
    <w:p>
      <w:r>
        <w:t>-  도로교통법상 어린이는 만 6세 이상 만 13세 미만의 자를, 노인은 만 65세 이상의 자를</w:t>
      </w:r>
    </w:p>
    <w:p>
      <w:r>
        <w:t>의미한다. 어린이는 도로교통법 제11조, 제12조의 제반 규정에 의하여 특별한 보호를 받으며,</w:t>
      </w:r>
    </w:p>
    <w:p>
      <w:r>
        <w:t>사회생활상 자신의 안전을 확보할 행위능력이 통상인보다 낮으므로 과실을 감산하고, 노인의</w:t>
      </w:r>
    </w:p>
    <w:p>
      <w:r>
        <w:t>경우에도 동일하다.</w:t>
      </w:r>
    </w:p>
    <w:p>
      <w:r>
        <w:t>-  만 6세 미만의 유아는 세(네)발 자전거 등 유아용차를 운전하는 경우가 대부분이어서 자전거가</w:t>
      </w:r>
    </w:p>
    <w:p>
      <w:r>
        <w:t>아닌 보행자로 취급되는 경우가 더 많을 것이다. 참고로 교통이 빈번한 도로에서 유아가 혼자</w:t>
      </w:r>
    </w:p>
    <w:p>
      <w:r>
        <w:t>보행하게 한 경우에는 보호감호태만으로(도로교통법 제11조) 과실이 가산될 수 있다.</w:t>
      </w:r>
    </w:p>
    <w:p>
      <w:r>
        <w:t>도로교통법 제11조(어린이 등에 대한 보호)</w:t>
      </w:r>
    </w:p>
    <w:p>
      <w:r>
        <w:t>① 어린이의 보호자는 교통이 빈번한 도로에서 어린이를 놀게 하여서는 아니 되며, 영유아(6세 미만인  제</w:t>
      </w:r>
    </w:p>
    <w:p>
      <w:r>
        <w:t>3</w:t>
      </w:r>
    </w:p>
    <w:p>
      <w:r>
        <w:t>사람을 말한다. 이하 같다)의 보호자는 교통이 빈번한 도로에서 영유아가 혼자 보행하게 하여서는  장</w:t>
      </w:r>
    </w:p>
    <w:p>
      <w:r>
        <w:t>아니 된다. 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(7) 인근에 자전거 도로가 있는 경우 거</w:t>
      </w:r>
    </w:p>
    <w:p>
      <w:r>
        <w:t>(농</w:t>
      </w:r>
    </w:p>
    <w:p>
      <w:r>
        <w:t>-  도로교통법 제13조의2 제1항 에서는 자전거의 운전자는 자전거도로를 통행하여야 한다고  기</w:t>
      </w:r>
    </w:p>
    <w:p>
      <w:r>
        <w:t>계</w:t>
      </w:r>
    </w:p>
    <w:p>
      <w:r>
        <w:t>의무화하고 있으므로 이를 위반한 경우 그 과실을 가산할 수 있다. 한편, 자전거도로는 자전  포</w:t>
      </w:r>
    </w:p>
    <w:p>
      <w:r>
        <w:t>함</w:t>
      </w:r>
    </w:p>
    <w:p>
      <w:r>
        <w:t>거의 운행방향과 동일방향으로 존재하여야 하고, 이 경우 인근이라 함은 대략 10m 이내의  )의</w:t>
      </w:r>
    </w:p>
    <w:p>
      <w:r>
        <w:t>사</w:t>
      </w:r>
    </w:p>
    <w:p>
      <w:r>
        <w:t>거리를 의미한다고 해석한다. 고</w:t>
      </w:r>
    </w:p>
    <w:p>
      <w:r>
        <w:t>자동차사고 과실비율 인정기준 │ 제3편 사고유형별 과실비율 적용기준 497</w:t>
      </w:r>
    </w:p>
    <w:p>
      <w:r>
        <w:t>도로교통법 제13조(차마의 통행)</w:t>
      </w:r>
    </w:p>
    <w:p>
      <w:r>
        <w:t>⑥ 차마(자전거는 제외한다)의 운전자는 안전표지로 통행이 허용된 장소를 제외하고는 자전거도로</w:t>
      </w:r>
    </w:p>
    <w:p>
      <w:r>
        <w:t>또는 길가장자리구역으로 통행하여서는 아니 된다. 다만, 「자전거 이용 활성화에 관한 법률」 제3조</w:t>
      </w:r>
    </w:p>
    <w:p>
      <w:r>
        <w:t>제4호에 따른 자전거 우선도로의 경우에는 그러하지 아니하다.</w:t>
      </w:r>
    </w:p>
    <w:p>
      <w:r>
        <w:t>도로교통법 제13조의2(자전거의 통행방법의 특례)</w:t>
      </w:r>
    </w:p>
    <w:p>
      <w:r>
        <w:t>① 자전거의 운전자는 자전거도로(제15조제1항에 따라 자전거만 통행할 수 있도록 설치된 전용차로를</w:t>
      </w:r>
    </w:p>
    <w:p>
      <w:r>
        <w:t>포함한다. 이하 이 조에서 같다)가 따로 있는 곳에서는 그 자전거도로로 통행하여야 한다.</w:t>
      </w:r>
    </w:p>
    <w:p>
      <w:r>
        <w:t>② 자전거의 운전자는 자전거도로가 설치되지 아니한 곳에서는 도로 우측 가장자리에 붙어서 통행</w:t>
      </w:r>
    </w:p>
    <w:p>
      <w:r>
        <w:t>하여야 한다.</w:t>
      </w:r>
    </w:p>
    <w:p>
      <w:r>
        <w:t>(8) 자전거의 교차로 대각선 횡단</w:t>
      </w:r>
    </w:p>
    <w:p>
      <w:r>
        <w:t>-  자전거가 교차로에서 차도를 최단거리로 횡단하지 아니하고, 교차로 내부를 비스듬히 대각 선</w:t>
      </w:r>
    </w:p>
    <w:p>
      <w:r>
        <w:t>으로 횡단하는 경우를 말한다.</w:t>
      </w:r>
    </w:p>
    <w:p>
      <w:r>
        <w:t>(9) 명확한 선진입</w:t>
      </w:r>
    </w:p>
    <w:p>
      <w:r>
        <w:t>-  교차로에 진입할 때(일시정지선이 있는 교차로의 경우에는 그 정지선을 통과할 때) 우선</w:t>
      </w:r>
    </w:p>
    <w:p>
      <w:r>
        <w:t>진입한 차량이 다른 차량보다 통행우선권이 있다.(도로교통법 제26조 제1항)</w:t>
      </w:r>
    </w:p>
    <w:p>
      <w:r>
        <w:t>-  명확한 선진입은 선진입의 정도가 명확한 경우에만 적용하며, 그 여부에 대한 판단은 교차로(또</w:t>
      </w:r>
    </w:p>
    <w:p>
      <w:r>
        <w:t>는 일시정지선)에서부터 충돌지점까지의 거리, 양 차량의 속도 등을 고려하여 결정한다.</w:t>
      </w:r>
    </w:p>
    <w:p>
      <w:r>
        <w:t>-  선진입한 사실은 분명해야 하고, 순간적으로 선진입한 것은 원칙적으로 동시진입으로 본다.</w:t>
      </w:r>
    </w:p>
    <w:p>
      <w:r>
        <w:t>또한, 진입거리는 차량의 속력에 비례하고 일시정지나 서행의무 이행 여부에 따라 달라질 수</w:t>
      </w:r>
    </w:p>
    <w:p>
      <w:r>
        <w:t>있으므로, 무조건 교차로의 (가상)정지선에서 사고 지점까지 진입거리가 많다고 하여 선 진입</w:t>
      </w:r>
    </w:p>
    <w:p>
      <w:r>
        <w:t>제</w:t>
      </w:r>
    </w:p>
    <w:p>
      <w:r>
        <w:t>3</w:t>
      </w:r>
    </w:p>
    <w:p>
      <w:r>
        <w:t>했다고 인정할 수는 없고, 사고 차량의 진입거리는 당시 속력에 비례하여 계산하고 사고차량과  장</w:t>
      </w:r>
    </w:p>
    <w:p>
      <w:r>
        <w:t>. 자</w:t>
      </w:r>
    </w:p>
    <w:p>
      <w:r>
        <w:t>교차로 진입시 상대차량의 위치를 비교하여 선진입 차량을 엄격히 구분하여 판단한다. 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(10) 서행, 감속 불이행, 일시정지 위반 거</w:t>
      </w:r>
    </w:p>
    <w:p>
      <w:r>
        <w:t>(농</w:t>
      </w:r>
    </w:p>
    <w:p>
      <w:r>
        <w:t>-  서행이란 운전자가 차를 즉시 정지시킬 수 있는 정도의 느린 속도로 진행하는 것을 말한다 기</w:t>
      </w:r>
    </w:p>
    <w:p>
      <w:r>
        <w:t>계</w:t>
      </w:r>
    </w:p>
    <w:p>
      <w:r>
        <w:t>(도로교통법 제2조 제28호).  포</w:t>
      </w:r>
    </w:p>
    <w:p>
      <w:r>
        <w:t>함</w:t>
      </w:r>
    </w:p>
    <w:p>
      <w:r>
        <w:t>-  감속은 통상의 속도보다 명확하게 속도를 줄이는 것을 말하며, 대략 제한속도의 1/2 전후를  )의</w:t>
      </w:r>
    </w:p>
    <w:p>
      <w:r>
        <w:t>사</w:t>
      </w:r>
    </w:p>
    <w:p>
      <w:r>
        <w:t>고</w:t>
      </w:r>
    </w:p>
    <w:p>
      <w:r>
        <w:t>의미하며, 충돌직전 급브레이크에 의한 감속은 제외한다.</w:t>
      </w:r>
    </w:p>
    <w:p>
      <w:r>
        <w:t>자동차사고 과실비율 인정기준 │ 제3편 사고유형별 과실비율 적용기준 498</w:t>
      </w:r>
    </w:p>
    <w:p>
      <w:r>
        <w:t>-  서행할 장소는 교통정리가 행해지고 있지 않은 교차로 등으로써 도로교통법이 정하고 있으며,</w:t>
      </w:r>
    </w:p>
    <w:p>
      <w:r>
        <w:t>교차로에 일단 진입한 이후에는 서행의무가 없으므로 진입당시의 서행여부에 따라 이를</w:t>
      </w:r>
    </w:p>
    <w:p>
      <w:r>
        <w:t>수정요소로 적용한다.</w:t>
      </w:r>
    </w:p>
    <w:p>
      <w:r>
        <w:t>- 일시정지, 양보 표지를 위반한 경우 과실을 가산할 수 있다.</w:t>
      </w:r>
    </w:p>
    <w:p>
      <w:r>
        <w:t>도로교통법 제18조(횡단 등의 금지)</w:t>
      </w:r>
    </w:p>
    <w:p>
      <w:r>
        <w:t>③ 차마의 운전자는 길가의 건물이나 주차장 등에서 도로에 들어갈 때에는 일단 정지한 후에 안전한지</w:t>
      </w:r>
    </w:p>
    <w:p>
      <w:r>
        <w:t>확인하면서 서행하여야 한다.</w:t>
      </w:r>
    </w:p>
    <w:p>
      <w:r>
        <w:t>도로교통법 제25조(교차로 통행방법)</w:t>
      </w:r>
    </w:p>
    <w:p>
      <w:r>
        <w:t>① 모든 차의 운전자는 교차로에서 우회전을 하려는 경우에는 미리 도로의 우측 가장자리를 서행하면서</w:t>
      </w:r>
    </w:p>
    <w:p>
      <w:r>
        <w:t>우회전하여야 한다. 이 경우 우회전하는 차의 운전자는 신호에 따라 정지하거나 진행하는 보행자</w:t>
      </w:r>
    </w:p>
    <w:p>
      <w:r>
        <w:t>또는 자전거에 주의하여야 한다.</w:t>
      </w:r>
    </w:p>
    <w:p>
      <w:r>
        <w:t>② 모든 차의 운전자는 교차로에서 좌회전을 하려는 경우에는 미리 도로의 중앙선을 따라 서행하면서</w:t>
      </w:r>
    </w:p>
    <w:p>
      <w:r>
        <w:t>교차로의 중심 안쪽을 이용하여 좌회전하여야 한다. 다만, 지방경찰청장이 교차로의 상황에 따라</w:t>
      </w:r>
    </w:p>
    <w:p>
      <w:r>
        <w:t>특히 필요하다고 인정하여 지정한 곳에서는 교차로의 중심 바깥쪽을 통과할 수 있다.</w:t>
      </w:r>
    </w:p>
    <w:p>
      <w:r>
        <w:t>도로교통법 제31조(서행 또는 일시정지할 장소)</w:t>
      </w:r>
    </w:p>
    <w:p>
      <w:r>
        <w:t>① 모든 차 또는 노면전차의 운전자는 다음 각 호의 어느 하나에 해당하는 곳에서는 서행하여야 한다.</w:t>
      </w:r>
    </w:p>
    <w:p>
      <w:r>
        <w:t>1. 교통정리를 하고 있지 아니하는 교차로</w:t>
      </w:r>
    </w:p>
    <w:p>
      <w:r>
        <w:t>2. 도로가 구부러진 부근</w:t>
      </w:r>
    </w:p>
    <w:p>
      <w:r>
        <w:t>3. 비탈길의 고갯마루 부근</w:t>
      </w:r>
    </w:p>
    <w:p>
      <w:r>
        <w:t>4. 가파른 비탈길의 내리막</w:t>
      </w:r>
    </w:p>
    <w:p>
      <w:r>
        <w:t>5. 지방경찰청장이 도로에서의 위험을 방지하고 교통의 안전과 원활한 소통을 확보하기 위하여</w:t>
      </w:r>
    </w:p>
    <w:p>
      <w:r>
        <w:t>필요하다고 인정하여 안전표지로 지정한 곳</w:t>
      </w:r>
    </w:p>
    <w:p>
      <w:r>
        <w:t>② 모든 차 또는 노면전차의 운전자는 다음 각 호의 어느 하나에 해당하는 곳에서는 일시정지하여야 한다.</w:t>
      </w:r>
    </w:p>
    <w:p>
      <w:r>
        <w:t>1. 교통정리를 하고 있지 아니하고 좌우를 확인할 수 없거나 교통이 빈번한 교차로</w:t>
      </w:r>
    </w:p>
    <w:p>
      <w:r>
        <w:t>제</w:t>
      </w:r>
    </w:p>
    <w:p>
      <w:r>
        <w:t>2. 지방경찰청장이 도로에서의 위험을 방지하고 교통의 안전과 원활한 소통을 확보하기 위하여  3</w:t>
      </w:r>
    </w:p>
    <w:p>
      <w:r>
        <w:t>장</w:t>
      </w:r>
    </w:p>
    <w:p>
      <w:r>
        <w:t>필요하다고 인정하여 안전표지로 지정한 곳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(11) 급 좌(우)회전, 기 좌회전, 좌회전 금지위반 거</w:t>
      </w:r>
    </w:p>
    <w:p>
      <w:r>
        <w:t>(농</w:t>
      </w:r>
    </w:p>
    <w:p>
      <w:r>
        <w:t>-  급 좌회전은 직행차의 가까운 거리에서 좌회전하는 경우를 말한다. 예컨대, 직행차가 통상의  기</w:t>
      </w:r>
    </w:p>
    <w:p>
      <w:r>
        <w:t>계</w:t>
      </w:r>
    </w:p>
    <w:p>
      <w:r>
        <w:t>속도로 일시정지선을 넘어 교차로 부근까지 와 있는 때에 좌회전차가 좌회전을 개시한   포</w:t>
      </w:r>
    </w:p>
    <w:p>
      <w:r>
        <w:t>함</w:t>
      </w:r>
    </w:p>
    <w:p>
      <w:r>
        <w:t>경우이다. 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499</w:t>
      </w:r>
    </w:p>
    <w:p>
      <w:r>
        <w:t>-  기 좌회전은 직행차가 교차로에 진입하는 시점에서 좌회전차가 좌회전을 완료하였거나</w:t>
      </w:r>
    </w:p>
    <w:p>
      <w:r>
        <w:t>또는 그에 가까운 상태(교차로 내에서 좌회전을 마치고 직진 통행상태에서 교차로를 거의</w:t>
      </w:r>
    </w:p>
    <w:p>
      <w:r>
        <w:t>빠져나간 상태를 포함한다.)를 말한다. 다만, 이때에도 양 차량의 속도를 감안하여 기좌회전</w:t>
      </w:r>
    </w:p>
    <w:p>
      <w:r>
        <w:t>여부를 판단한다.</w:t>
      </w:r>
    </w:p>
    <w:p>
      <w:r>
        <w:t>-  좌회전 금지위반은 노면 또는 교통표지 등에 의해 좌회전을 금지하는 장소에서 좌회전하는</w:t>
      </w:r>
    </w:p>
    <w:p>
      <w:r>
        <w:t>경우이다.</w:t>
      </w:r>
    </w:p>
    <w:p>
      <w:r>
        <w:t>(12) 진로변경 금지</w:t>
      </w:r>
    </w:p>
    <w:p>
      <w:r>
        <w:t>-  운전자는 안전표지가 설치(차선이 실선으로 되어 있는 곳 등)되어 특별히 진로 변경이 금지</w:t>
      </w:r>
    </w:p>
    <w:p>
      <w:r>
        <w:t>된 곳에서는 자동차의 진로를 변경하여서는 안되므로 그럴 경우 과실을 가산할 수 있다.</w:t>
      </w:r>
    </w:p>
    <w:p>
      <w:r>
        <w:t>다만, 도로의 파손이나 도로공사 등으로 인하여 장애물이 있는 경우에는 과실을 가산하지</w:t>
      </w:r>
    </w:p>
    <w:p>
      <w:r>
        <w:t>않는다.( 도로교통법 제14조 참조)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500</w:t>
      </w:r>
    </w:p>
    <w:p>
      <w:r>
        <w:t>4. 세부유형별 과실비율 적용기준</w:t>
      </w:r>
    </w:p>
    <w:p>
      <w:r>
        <w:t>가. 교차로(+자로, T자로 등) 사고</w:t>
      </w:r>
    </w:p>
    <w:p>
      <w:r>
        <w:t>(1) 양쪽 신호등 있는 교차로</w:t>
      </w:r>
    </w:p>
    <w:p>
      <w:r>
        <w:t>1) 직진 대 직진 사고 - 상대측이 측면에서 진입 [거1]</w:t>
      </w:r>
    </w:p>
    <w:p>
      <w:r>
        <w:t>녹색직진 자전거 대 적색직진 자동차</w:t>
      </w:r>
    </w:p>
    <w:p>
      <w:r>
        <w:t>거1-1</w:t>
      </w:r>
    </w:p>
    <w:p>
      <w:r>
        <w:t>(A) 녹색 직진</w:t>
      </w:r>
    </w:p>
    <w:p>
      <w:r>
        <w:t>(B) 적색 직진</w:t>
      </w:r>
    </w:p>
    <w:p>
      <w:r>
        <w:t>기본 과실비율 A0 B100</w:t>
      </w:r>
    </w:p>
    <w:p>
      <w:r>
        <w:t>A 야간·기타 시야장애 +5</w:t>
      </w:r>
    </w:p>
    <w:p>
      <w:r>
        <w:t>A 좌측통행 +5</w:t>
      </w:r>
    </w:p>
    <w:p>
      <w:r>
        <w:t>과</w:t>
      </w:r>
    </w:p>
    <w:p>
      <w:r>
        <w:t>A 인근에 자전거도로가</w:t>
      </w:r>
    </w:p>
    <w:p>
      <w:r>
        <w:t>실 ① +5</w:t>
      </w:r>
    </w:p>
    <w:p>
      <w:r>
        <w:t>있는 경우</w:t>
      </w:r>
    </w:p>
    <w:p>
      <w:r>
        <w:t>비</w:t>
      </w:r>
    </w:p>
    <w:p>
      <w:r>
        <w:t>율 A 현저한 과실 +5</w:t>
      </w:r>
    </w:p>
    <w:p>
      <w:r>
        <w:t>A 중대한 과실 +10</w:t>
      </w:r>
    </w:p>
    <w:p>
      <w:r>
        <w:t>조</w:t>
      </w:r>
    </w:p>
    <w:p>
      <w:r>
        <w:t>정 ② A 어린이·노인·장애인 -10</w:t>
      </w:r>
    </w:p>
    <w:p>
      <w:r>
        <w:t>예</w:t>
      </w:r>
    </w:p>
    <w:p>
      <w:r>
        <w:t>③ 간선도로 비적용</w:t>
      </w:r>
    </w:p>
    <w:p>
      <w:r>
        <w:t>시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401 기준</w:t>
      </w:r>
    </w:p>
    <w:p>
      <w:r>
        <w:t>제</w:t>
      </w:r>
    </w:p>
    <w:p>
      <w:r>
        <w:t>3</w:t>
      </w:r>
    </w:p>
    <w:p>
      <w:r>
        <w:t>장</w:t>
      </w:r>
    </w:p>
    <w:p>
      <w:r>
        <w:t>사고 상황 . 자</w:t>
      </w:r>
    </w:p>
    <w:p>
      <w:r>
        <w:t>동</w:t>
      </w:r>
    </w:p>
    <w:p>
      <w:r>
        <w:t>⊙ 거1-1 신호기에 의해 교통정리가 이루어지고 있는 교차로에서 서로 다른 도로를 이용하여  차</w:t>
      </w:r>
    </w:p>
    <w:p>
      <w:r>
        <w:t>와</w:t>
      </w:r>
    </w:p>
    <w:p>
      <w:r>
        <w:t>녹색신호에 교차로에 진입하여 직진하는 A자전거와 적색신호에 교차로에 진입하여 직진  자</w:t>
      </w:r>
    </w:p>
    <w:p>
      <w:r>
        <w:t>전</w:t>
      </w:r>
    </w:p>
    <w:p>
      <w:r>
        <w:t>하는 B차량이 충돌한 사고이다. 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501 표 1]</w:t>
      </w:r>
    </w:p>
    <w:p>
      <w:r>
        <w:t>| 거1-1   | 녹색직진 자전거 대 적색직진 자동차   | None          | None   | None                 | None   | None   |</w:t>
        <w:br/>
        <w:t>|---------|--------------------------------------|---------------|--------|----------------------|--------|--------|</w:t>
        <w:br/>
        <w:t>|         | (A) 녹색 직진</w:t>
        <w:br/>
        <w:t>(B) 적색 직진                                      |               |        |                      |        |        |</w:t>
        <w:br/>
        <w:t>|         |                                      | 기본 과실비율 |        |                      | A0     | B100   |</w:t>
        <w:br/>
        <w:t>| 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>|         |                                      |               |        | A 좌측통행           | +5     |        |</w:t>
        <w:br/>
        <w:t xml:space="preserve">|         |                                      |               | ①      | A 인근에 자전거도로가 </w:t>
        <w:br/>
        <w:t>있는 경우                      | +5     |        |</w:t>
        <w:br/>
        <w:t>|         |                                      |               |        | A 현저한 과실        | +5     |        |</w:t>
        <w:br/>
        <w:t>|         |                                      |               |        | A 중대한 과실        | +10    |        |</w:t>
        <w:br/>
        <w:t>|         |                                      |               | ②      | A 어린이·노인·장애인 | -10    |        |</w:t>
        <w:br/>
        <w:t>|         |                                      |               | ③      | 간선도로             | 비적용 |        |</w:t>
        <w:br/>
        <w:t>|         |                                      |               |        | B 현저한 과실        |        | +10    |</w:t>
        <w:br/>
        <w:t>|         |                                      |               |        | B 중대한 과실        |        | +20    |</w:t>
      </w:r>
    </w:p>
    <w:p>
      <w:r>
        <w:t>자동차사고 과실비율 인정기준 │ 제3편 사고유형별 과실비율 적용기준 501</w:t>
      </w:r>
    </w:p>
    <w:p>
      <w:r>
        <w:t>적색직진 자전거 대 녹색직진 자동차</w:t>
      </w:r>
    </w:p>
    <w:p>
      <w:r>
        <w:t>거1-2</w:t>
      </w:r>
    </w:p>
    <w:p>
      <w:r>
        <w:t>(A) 적색 직진</w:t>
      </w:r>
    </w:p>
    <w:p>
      <w:r>
        <w:t>(B) 녹색 직진</w:t>
      </w:r>
    </w:p>
    <w:p>
      <w:r>
        <w:t>기본 과실비율 A90 B10</w:t>
      </w:r>
    </w:p>
    <w:p>
      <w:r>
        <w:t>A 야간·기타 시야장애 +5</w:t>
      </w:r>
    </w:p>
    <w:p>
      <w:r>
        <w:t>A 좌측통행 +5</w:t>
      </w:r>
    </w:p>
    <w:p>
      <w:r>
        <w:t>과</w:t>
      </w:r>
    </w:p>
    <w:p>
      <w:r>
        <w:t>A 인근에 자전거도로가</w:t>
      </w:r>
    </w:p>
    <w:p>
      <w:r>
        <w:t>실 ① +5</w:t>
      </w:r>
    </w:p>
    <w:p>
      <w:r>
        <w:t>있는 경우</w:t>
      </w:r>
    </w:p>
    <w:p>
      <w:r>
        <w:t>비</w:t>
      </w:r>
    </w:p>
    <w:p>
      <w:r>
        <w:t>율 A 교차로 사각 횡단 +5</w:t>
      </w:r>
    </w:p>
    <w:p>
      <w:r>
        <w:t>A 현저한 과실 +5</w:t>
      </w:r>
    </w:p>
    <w:p>
      <w:r>
        <w:t>조</w:t>
      </w:r>
    </w:p>
    <w:p>
      <w:r>
        <w:t>정 A 중대한 과실 +10</w:t>
      </w:r>
    </w:p>
    <w:p>
      <w:r>
        <w:t>예</w:t>
      </w:r>
    </w:p>
    <w:p>
      <w:r>
        <w:t>② A 어린이·노인·장애인 -10</w:t>
      </w:r>
    </w:p>
    <w:p>
      <w:r>
        <w:t>시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402 기준</w:t>
      </w:r>
    </w:p>
    <w:p>
      <w:r>
        <w:t>사고 상황</w:t>
      </w:r>
    </w:p>
    <w:p>
      <w:r>
        <w:t>⊙ 거1-2 신호기에 의해 교통정리가 이루어지고 있는 교차로에서 서로 다른 도로를 이용하여</w:t>
      </w:r>
    </w:p>
    <w:p>
      <w:r>
        <w:t>녹색신호에 교차로에 진입하여 직진하는 B차량과 적색신호에 교차로에 진입하여 직진</w:t>
      </w:r>
    </w:p>
    <w:p>
      <w:r>
        <w:t>하는 A자전거가 충돌한 사고이다.</w:t>
      </w:r>
    </w:p>
    <w:p>
      <w:r>
        <w:t>제</w:t>
      </w:r>
    </w:p>
    <w:p>
      <w:r>
        <w:t>기본 과실비율 해설 3</w:t>
      </w:r>
    </w:p>
    <w:p>
      <w:r>
        <w:t>장</w:t>
      </w:r>
    </w:p>
    <w:p>
      <w:r>
        <w:t>⊙ 거1-1 도로교통법 제5조에 따라 모든 차량에게 신호기의 신호에 따를 의무가 있으므로, 정상 . 자</w:t>
      </w:r>
    </w:p>
    <w:p>
      <w:r>
        <w:t>동</w:t>
      </w:r>
    </w:p>
    <w:p>
      <w:r>
        <w:t>적인 신호에 교차로에 진입한 A자전거는 신호를 무시하고 교차로에 진입하는 B차량에  차</w:t>
      </w:r>
    </w:p>
    <w:p>
      <w:r>
        <w:t>와</w:t>
      </w:r>
    </w:p>
    <w:p>
      <w:r>
        <w:t>대한 예견 및 회피 가능성이 극히 적으므로 신호위반을 한 B차량의 일방과실로 정한다.  자</w:t>
      </w:r>
    </w:p>
    <w:p>
      <w:r>
        <w:t>전</w:t>
      </w:r>
    </w:p>
    <w:p>
      <w:r>
        <w:t>거</w:t>
      </w:r>
    </w:p>
    <w:p>
      <w:r>
        <w:t>⊙ 거1-2 A자전거가 적색신호에 진입하여 신호위반을 하였으므로 A자전거의 과실이 매우  (농</w:t>
      </w:r>
    </w:p>
    <w:p>
      <w:r>
        <w:t>기</w:t>
      </w:r>
    </w:p>
    <w:p>
      <w:r>
        <w:t>중하다고 할 것이지만, 자전거는 통상 저속으로 운행하므로 B차량으로서는 이를 발견하여  계</w:t>
      </w:r>
    </w:p>
    <w:p>
      <w:r>
        <w:t>포</w:t>
      </w:r>
    </w:p>
    <w:p>
      <w:r>
        <w:t>사고의 발생을 회피할 수 있다는 점 및 자전거는 차량에 비하여 상대방에게 가해의 위험성 함</w:t>
      </w:r>
    </w:p>
    <w:p>
      <w:r>
        <w:t>)의</w:t>
      </w:r>
    </w:p>
    <w:p>
      <w:r>
        <w:t>이 현저히 낮다는 점을 감안하여 A자전거의 과실을 약간 낮추어 양측의 기본 과실비율을   사</w:t>
      </w:r>
    </w:p>
    <w:p>
      <w:r>
        <w:t>고</w:t>
      </w:r>
    </w:p>
    <w:p>
      <w:r>
        <w:t>90:10으로 정하였다.</w:t>
      </w:r>
    </w:p>
    <w:p>
      <w:r>
        <w:t>[페이지 502 표 1]</w:t>
      </w:r>
    </w:p>
    <w:p>
      <w:r>
        <w:t>| 거1-2   | 적색직진 자전거 대 녹색직진 자동차   | None          | None   | None                 | None   | None   |</w:t>
        <w:br/>
        <w:t>|---------|--------------------------------------|---------------|--------|----------------------|--------|--------|</w:t>
        <w:br/>
        <w:t xml:space="preserve">|         | (A) 적색 직진 </w:t>
        <w:br/>
        <w:t>(B) 녹색 직진                                      |               |        |                      |        |        |</w:t>
        <w:br/>
        <w:t>|         |                                      | 기본 과실비율 |        |                      | A90    | B10    |</w:t>
        <w:br/>
        <w:t>| 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>|         |                                      |               |        | A 좌측통행           | +5     |        |</w:t>
        <w:br/>
        <w:t xml:space="preserve">|         |                                      |               | ①      | A 인근에 자전거도로가 </w:t>
        <w:br/>
        <w:t>있는 경우                      | +5     |        |</w:t>
        <w:br/>
        <w:t>|         |                                      |               |        | A 교차로 사각 횡단   | +5     |        |</w:t>
        <w:br/>
        <w:t>|         |                                      |               |        | A 현저한 과실        | +5     |        |</w:t>
        <w:br/>
        <w:t>|         |                                      |               |        | A 중대한 과실        | +10    |        |</w:t>
        <w:br/>
        <w:t>|         |                                      |               | ②      | A 어린이·노인·장애인 | -10    |        |</w:t>
        <w:br/>
        <w:t>|         |                                      |               |        | B 현저한 과실        |        | +10    |</w:t>
        <w:br/>
        <w:t>|         |                                      |               |        | B 중대한 과실        |        | +20    |</w:t>
      </w:r>
    </w:p>
    <w:p>
      <w:r>
        <w:t>자동차사고 과실비율 인정기준 │ 제3편 사고유형별 과실비율 적용기준 502</w:t>
      </w:r>
    </w:p>
    <w:p>
      <w:r>
        <w:t>수정요소(인과관계를 감안한 과실비율 조정) 해설</w:t>
      </w:r>
    </w:p>
    <w:p>
      <w:r>
        <w:t>① ‘자전거도로’라 함은 자전거이용 활성화에 관한 법률 제3조의 규정에 의하여 설치된 도로</w:t>
      </w:r>
    </w:p>
    <w:p>
      <w:r>
        <w:t>로서, 자전거만이 통행할 수 있는 자전거전용도로, 자전거와 보행자가 통행할 수 있는</w:t>
      </w:r>
    </w:p>
    <w:p>
      <w:r>
        <w:t>자전거보행자 겸용도로 그리고 자전거 외에 자동차도 통행할 수 있는 자전거 우선도로로</w:t>
      </w:r>
    </w:p>
    <w:p>
      <w:r>
        <w:t>나뉜다. 인근에 자전거도로가 있는 경우에는 이곳에서 자전거를 운행하여야 하므로 A자전</w:t>
      </w:r>
    </w:p>
    <w:p>
      <w:r>
        <w:t>거의 과실을 5%까지 가산할 수 있다.</w:t>
      </w:r>
    </w:p>
    <w:p>
      <w:r>
        <w:t>② 자전거 운전자가 어린이, 노인, 장애인과 같이 교통약자일 경우 A자전거의 과실을 10%</w:t>
      </w:r>
    </w:p>
    <w:p>
      <w:r>
        <w:t>까지 감산할 수 있다. 다만, 6세 미만의 유아는 본 기준을 적용하지 않고 과실상계 별도</w:t>
      </w:r>
    </w:p>
    <w:p>
      <w:r>
        <w:t>적용규정의 “보호자 자녀감호태만” 과실을 적용한다.</w:t>
      </w:r>
    </w:p>
    <w:p>
      <w:r>
        <w:t>활용시 참고 사항</w:t>
      </w:r>
    </w:p>
    <w:p>
      <w:r>
        <w:t>⊙ 신호는 도로교통법 제2조 제15호에서 규정한 신호기에 의한 신호 이외에도 도로교통법</w:t>
      </w:r>
    </w:p>
    <w:p>
      <w:r>
        <w:t>제5조의 규정에 의한 교통안전시설이 표시하는 신호나 지시 또는 경찰공무원 등에 의한</w:t>
      </w:r>
    </w:p>
    <w:p>
      <w:r>
        <w:t>신호나 지시를 의미한다. 신호 판단은 차량이 교차로 진입시(정지선 통과시)의 신호기의</w:t>
      </w:r>
    </w:p>
    <w:p>
      <w:r>
        <w:t>신호 표시에 의한 것을 말하고, 진입후 신호기의 신호가 바뀐 경우에 대해서는 필요에 따라</w:t>
      </w:r>
    </w:p>
    <w:p>
      <w:r>
        <w:t>수정 요소로서 수치를 가감 적용한다. 아울러 신호등의 순서는 도로교통법 시행규칙 [별표5]</w:t>
      </w:r>
    </w:p>
    <w:p>
      <w:r>
        <w:t>에 따라 이루어지는 것을 전제로 한다.</w:t>
      </w:r>
    </w:p>
    <w:p>
      <w:r>
        <w:t>⊙ 신호기가 설치되어 있더라도 신호기의 고장이나 황(적)색 점멸신호만 작동하는 경우 등은</w:t>
      </w:r>
    </w:p>
    <w:p>
      <w:r>
        <w:t>「교통정리가 이루어지고 있지 않는 교차로」로 보아 본 기준을 적용하지 아니한다. 서로 다</w:t>
      </w:r>
    </w:p>
    <w:p>
      <w:r>
        <w:t>른 방향에서 교차로에 진입하여 교차로 내에서 충돌한 사고를 상정한 것이므로 교차로 내</w:t>
      </w:r>
    </w:p>
    <w:p>
      <w:r>
        <w:t>에서 일시정차 중인 차량과 충돌한 경우는 본 기준을 적용하지 아니한다.</w:t>
      </w:r>
    </w:p>
    <w:p>
      <w:r>
        <w:t>제</w:t>
      </w:r>
    </w:p>
    <w:p>
      <w:r>
        <w:t>⊙ 신호기에 교통정리가 이루어지고 있는 교차로에 관한 거1-1 기준을 적용함에 있어서 자전 3</w:t>
      </w:r>
    </w:p>
    <w:p>
      <w:r>
        <w:t>장</w:t>
      </w:r>
    </w:p>
    <w:p>
      <w:r>
        <w:t>거는 자전거통행신호등이 설치된 경우에는 그 신호를, 자전거통행신호등이 없는 경우에는  . 자</w:t>
      </w:r>
    </w:p>
    <w:p>
      <w:r>
        <w:t>동</w:t>
      </w:r>
    </w:p>
    <w:p>
      <w:r>
        <w:t>차량신호등의 신호를 따르되, 교차로 바로 옆에 자전거횡단도가 있는 경우에는 보행자신 차</w:t>
      </w:r>
    </w:p>
    <w:p>
      <w:r>
        <w:t>와</w:t>
      </w:r>
    </w:p>
    <w:p>
      <w:r>
        <w:t>자</w:t>
      </w:r>
    </w:p>
    <w:p>
      <w:r>
        <w:t>호등을 각각 자전거신호로 보고 적용한다.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관련 법규 계</w:t>
      </w:r>
    </w:p>
    <w:p>
      <w:r>
        <w:t>포</w:t>
      </w:r>
    </w:p>
    <w:p>
      <w:r>
        <w:t>⊙ 도로교통법 제5조(신호 또는 지시에 따를 의무) 함</w:t>
      </w:r>
    </w:p>
    <w:p>
      <w:r>
        <w:t>)의</w:t>
      </w:r>
    </w:p>
    <w:p>
      <w:r>
        <w:t>① 도로를 통행하는 보행자, 차마 또는 노면전차의 운전자는 교통안전시설이 표시하는 신호   사</w:t>
      </w:r>
    </w:p>
    <w:p>
      <w:r>
        <w:t>고</w:t>
      </w:r>
    </w:p>
    <w:p>
      <w:r>
        <w:t>또는 지시와 다음 각 호의 어느 하나에 해당하는 사람이 하는 신호 또는 지시를 따라야 한다.</w:t>
      </w:r>
    </w:p>
    <w:p>
      <w:r>
        <w:t>자동차사고 과실비율 인정기준 │ 제3편 사고유형별 과실비율 적용기준 503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이와 같다)을 보조하는 사람으로서 대통령령으로</w:t>
      </w:r>
    </w:p>
    <w:p>
      <w:r>
        <w:t>정하는 사람(이하 “경찰보조자”라 한다)</w:t>
      </w:r>
    </w:p>
    <w:p>
      <w:r>
        <w:t>⊙ 도로교통법 제13조의2(자전거의 통행방법의 특례)</w:t>
      </w:r>
    </w:p>
    <w:p>
      <w:r>
        <w:t>① 자전거의 운전자는 자전거도로(제15조제1항에 따라 자전거만 통행할 수 있도록 설치된</w:t>
      </w:r>
    </w:p>
    <w:p>
      <w:r>
        <w:t>전용차로를 포함한다. 이하 이 조에서 같다)가 따로 있는 곳에서는 그 자전거도로로 통행</w:t>
      </w:r>
    </w:p>
    <w:p>
      <w:r>
        <w:t>하여야 한다.</w:t>
      </w:r>
    </w:p>
    <w:p>
      <w:r>
        <w:t>② 자전거의 운전자는 자전거도로가 설치되지 아니한 곳에서는 도로 우측 가장자리에 붙어서</w:t>
      </w:r>
    </w:p>
    <w:p>
      <w:r>
        <w:t>통행하여야 한다.</w:t>
      </w:r>
    </w:p>
    <w:p>
      <w:r>
        <w:t>⑤ 자전거의 운전자는 안전표지로 통행이 허용된 경우를 제외하고는 2대 이상이 나란히 차도를</w:t>
      </w:r>
    </w:p>
    <w:p>
      <w:r>
        <w:t>통행하여서는 아니 된다.</w:t>
      </w:r>
    </w:p>
    <w:p>
      <w:r>
        <w:t>⊙ 자전거 이용 활성화에 관한 법률 제3조(자전거도로의 구분)</w:t>
      </w:r>
    </w:p>
    <w:p>
      <w:r>
        <w:t>자전거도로는 다음과 같이 구분한다.</w:t>
      </w:r>
    </w:p>
    <w:p>
      <w:r>
        <w:t>1. 자전거 전용도로 : 자전거만 통행할 수 있도록 분리대, 경계석, 그 밖에 이와 유사한 시설물에</w:t>
      </w:r>
    </w:p>
    <w:p>
      <w:r>
        <w:t>의하여 차도 및 보도와 구분하여 설치한 자전거도로</w:t>
      </w:r>
    </w:p>
    <w:p>
      <w:r>
        <w:t>2. 자전거·보행자 겸용도로 : 자전거 외에 보행자도 통행할 수 있도록 분리대, 경계석, 그 밖에</w:t>
      </w:r>
    </w:p>
    <w:p>
      <w:r>
        <w:t>이와 유사한 시설물에 의하여 차도와 구분하거나 별도로 설치한 자전거도로</w:t>
      </w:r>
    </w:p>
    <w:p>
      <w:r>
        <w:t>3. 자전거 전용차로 : 차도의 일정 부분을 자전거만 통행하도록 차선 및 안전표지나 노면표시로</w:t>
      </w:r>
    </w:p>
    <w:p>
      <w:r>
        <w:t>다른 차가 통행하는 차로와 구분한 차로</w:t>
      </w:r>
    </w:p>
    <w:p>
      <w:r>
        <w:t>4. 자전거 우선도로 : 자동차의 통행량이 대통령령으로 정하는 기준보다 적은 도로의 일부구간</w:t>
      </w:r>
    </w:p>
    <w:p>
      <w:r>
        <w:t>제</w:t>
      </w:r>
    </w:p>
    <w:p>
      <w:r>
        <w:t>및 로를 정하여 자전거와 다른 차가 상호 안전하게 통행할 수 있도록 도로에 노면표시로</w:t>
      </w:r>
    </w:p>
    <w:p>
      <w:r>
        <w:t>3</w:t>
      </w:r>
    </w:p>
    <w:p>
      <w:r>
        <w:t>장</w:t>
      </w:r>
    </w:p>
    <w:p>
      <w:r>
        <w:t>설치한 자전거도로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참고 판례  자</w:t>
      </w:r>
    </w:p>
    <w:p>
      <w:r>
        <w:t>전</w:t>
      </w:r>
    </w:p>
    <w:p>
      <w:r>
        <w:t>거</w:t>
      </w:r>
    </w:p>
    <w:p>
      <w:r>
        <w:t>⊙ 서울중앙지방법원 2015.9.17. 선고 2013가단149012 판결 (농</w:t>
      </w:r>
    </w:p>
    <w:p>
      <w:r>
        <w:t>기</w:t>
      </w:r>
    </w:p>
    <w:p>
      <w:r>
        <w:t>주간에 신호등 있는 편도1차로의 사거리(十자) 교차로에서 B차량이 신호를 위반하여 직진 계</w:t>
      </w:r>
    </w:p>
    <w:p>
      <w:r>
        <w:t>포</w:t>
      </w:r>
    </w:p>
    <w:p>
      <w:r>
        <w:t>한 과실로, B차량의 좌측에서 우측으로 신호에 따라 진행하던 A자전거를 충격한 사안: B과실  함</w:t>
      </w:r>
    </w:p>
    <w:p>
      <w:r>
        <w:t>)의</w:t>
      </w:r>
    </w:p>
    <w:p>
      <w:r>
        <w:t>100%  사</w:t>
      </w:r>
    </w:p>
    <w:p>
      <w:r>
        <w:t>고</w:t>
      </w:r>
    </w:p>
    <w:p>
      <w:r>
        <w:t>자동차사고 과실비율 인정기준 │ 제3편 사고유형별 과실비율 적용기준 504</w:t>
      </w:r>
    </w:p>
    <w:p>
      <w:r>
        <w:t>황색직진 자전거 대 적색직진 자동차</w:t>
      </w:r>
    </w:p>
    <w:p>
      <w:r>
        <w:t>거1-3</w:t>
      </w:r>
    </w:p>
    <w:p>
      <w:r>
        <w:t>(A) 황색 직진</w:t>
      </w:r>
    </w:p>
    <w:p>
      <w:r>
        <w:t>(B) 적색 직진</w:t>
      </w:r>
    </w:p>
    <w:p>
      <w:r>
        <w:t>기본 과실비율 A15 B85</w:t>
      </w:r>
    </w:p>
    <w:p>
      <w:r>
        <w:t>A 야간·기타 시야장애 +5</w:t>
      </w:r>
    </w:p>
    <w:p>
      <w:r>
        <w:t>A 좌측통행 +5</w:t>
      </w:r>
    </w:p>
    <w:p>
      <w:r>
        <w:t>과</w:t>
      </w:r>
    </w:p>
    <w:p>
      <w:r>
        <w:t>A 인근에 자전거도로가</w:t>
      </w:r>
    </w:p>
    <w:p>
      <w:r>
        <w:t>실 +5</w:t>
      </w:r>
    </w:p>
    <w:p>
      <w:r>
        <w:t>있는 경우</w:t>
      </w:r>
    </w:p>
    <w:p>
      <w:r>
        <w:t>비</w:t>
      </w:r>
    </w:p>
    <w:p>
      <w:r>
        <w:t>율 A 현저한 과실 +5</w:t>
      </w:r>
    </w:p>
    <w:p>
      <w:r>
        <w:t>A 중대한 과실 +10</w:t>
      </w:r>
    </w:p>
    <w:p>
      <w:r>
        <w:t>조</w:t>
      </w:r>
    </w:p>
    <w:p>
      <w:r>
        <w:t>정 A 어린이·노인·장애인 -10</w:t>
      </w:r>
    </w:p>
    <w:p>
      <w:r>
        <w:t>예</w:t>
      </w:r>
    </w:p>
    <w:p>
      <w:r>
        <w:t>A 교차로 사각 횡단 비적용</w:t>
      </w:r>
    </w:p>
    <w:p>
      <w:r>
        <w:t>시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403 기준</w:t>
      </w:r>
    </w:p>
    <w:p>
      <w:r>
        <w:t>적색직진 자전거 대 황색직진 자동차</w:t>
      </w:r>
    </w:p>
    <w:p>
      <w:r>
        <w:t>거1-4</w:t>
      </w:r>
    </w:p>
    <w:p>
      <w:r>
        <w:t>(A) 적색 직진</w:t>
      </w:r>
    </w:p>
    <w:p>
      <w:r>
        <w:t>(B) 황색 직진</w:t>
      </w:r>
    </w:p>
    <w:p>
      <w:r>
        <w:t>기본 과실비율 A60 B40</w:t>
      </w:r>
    </w:p>
    <w:p>
      <w:r>
        <w:t>A 야간·기타 시야장애 +5</w:t>
      </w:r>
    </w:p>
    <w:p>
      <w:r>
        <w:t>A 좌측통행 +5 제</w:t>
      </w:r>
    </w:p>
    <w:p>
      <w:r>
        <w:t>과 3</w:t>
      </w:r>
    </w:p>
    <w:p>
      <w:r>
        <w:t>A 인근에 자전거도로가  장</w:t>
      </w:r>
    </w:p>
    <w:p>
      <w:r>
        <w:t>실 있는 경우 +5 . 자</w:t>
      </w:r>
    </w:p>
    <w:p>
      <w:r>
        <w:t>비 동</w:t>
      </w:r>
    </w:p>
    <w:p>
      <w:r>
        <w:t>율 A 교차로 사각 횡단 +5 차</w:t>
      </w:r>
    </w:p>
    <w:p>
      <w:r>
        <w:t>와</w:t>
      </w:r>
    </w:p>
    <w:p>
      <w:r>
        <w:t>A 현저한 과실 +5  자</w:t>
      </w:r>
    </w:p>
    <w:p>
      <w:r>
        <w:t>조 전</w:t>
      </w:r>
    </w:p>
    <w:p>
      <w:r>
        <w:t>정 A 중대한 과실 +10 거</w:t>
      </w:r>
    </w:p>
    <w:p>
      <w:r>
        <w:t>예 (농</w:t>
      </w:r>
    </w:p>
    <w:p>
      <w:r>
        <w:t>시 A 어린이·노인·장애인 -10 기</w:t>
      </w:r>
    </w:p>
    <w:p>
      <w:r>
        <w:t>계</w:t>
      </w:r>
    </w:p>
    <w:p>
      <w:r>
        <w:t>B 현저한 과실 +10  포</w:t>
      </w:r>
    </w:p>
    <w:p>
      <w:r>
        <w:t>함</w:t>
      </w:r>
    </w:p>
    <w:p>
      <w:r>
        <w:t>B 중대한 과실 +20 )의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404 기준</w:t>
      </w:r>
    </w:p>
    <w:p>
      <w:r>
        <w:t>[페이지 505 표 1]</w:t>
      </w:r>
    </w:p>
    <w:p>
      <w:r>
        <w:t>| 거1-3   | 황색직진 자전거 대 적색직진 자동차   | None          | None                 | None   | None   |</w:t>
        <w:br/>
        <w:t>|---------|--------------------------------------|---------------|----------------------|--------|--------|</w:t>
        <w:br/>
        <w:t>|         | (A) 황색 직진</w:t>
        <w:br/>
        <w:t>(B) 적색 직진                                      |               |                      |        |        |</w:t>
        <w:br/>
        <w:t>|         |                                      | 기본 과실비율 |                      | A15    | B85    |</w:t>
        <w:br/>
        <w:t>| 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>|         |                                      |               | A 좌측통행           | +5     |        |</w:t>
        <w:br/>
        <w:t xml:space="preserve">|         |                                      |               | A 인근에 자전거도로가 </w:t>
        <w:br/>
        <w:t>있는 경우                      | +5     |        |</w:t>
        <w:br/>
        <w:t>|         |                                      |               | A 현저한 과실        | +5     |        |</w:t>
        <w:br/>
        <w:t>|         |                                      |               | A 중대한 과실        | +10    |        |</w:t>
        <w:br/>
        <w:t>|         |                                      |               | A 어린이·노인·장애인 | -10    |        |</w:t>
        <w:br/>
        <w:t>|         |                                      |               | A 교차로 사각 횡단   | 비적용 |        |</w:t>
        <w:br/>
        <w:t>|         |                                      |               | B 현저한 과실        |        | +10    |</w:t>
        <w:br/>
        <w:t>|         |                                      |               | B 중대한 과실        |        | +20    |</w:t>
      </w:r>
    </w:p>
    <w:p>
      <w:r>
        <w:t>[페이지 505 표 2]</w:t>
      </w:r>
    </w:p>
    <w:p>
      <w:r>
        <w:t>| 거1-4   | 적색직진 자전거 대 황색직진 자동차   | None          | None                 | None   | None   |</w:t>
        <w:br/>
        <w:t>|---------|--------------------------------------|---------------|----------------------|--------|--------|</w:t>
        <w:br/>
        <w:t>|         | (A) 적색 직진</w:t>
        <w:br/>
        <w:t>(B) 황색 직진                                      |               |                      |        |        |</w:t>
        <w:br/>
        <w:t>|         |                                      | 기본 과실비율 |                      | A60    | B40    |</w:t>
        <w:br/>
        <w:t>| 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>|         |                                      |               | A 좌측통행           | +5     |        |</w:t>
        <w:br/>
        <w:t xml:space="preserve">|         |                                      |               | A 인근에 자전거도로가 </w:t>
        <w:br/>
        <w:t>있는 경우                      | +5     |        |</w:t>
        <w:br/>
        <w:t>|         |                                      |               | A 교차로 사각 횡단   | +5     |        |</w:t>
        <w:br/>
        <w:t>|         |                                      |               | A 현저한 과실        | +5     |        |</w:t>
        <w:br/>
        <w:t>|         |                                      |               | A 중대한 과실        | +10    |        |</w:t>
        <w:br/>
        <w:t>|         |                                      |               | A 어린이·노인·장애인 | -10    |        |</w:t>
        <w:br/>
        <w:t>|         |                                      |               | B 현저한 과실        |        | +10    |</w:t>
        <w:br/>
        <w:t>|         |                                      |               | B 중대한 과실        |        | +20    |</w:t>
      </w:r>
    </w:p>
    <w:p>
      <w:r>
        <w:t>자동차사고 과실비율 인정기준 │ 제3편 사고유형별 과실비율 적용기준 505</w:t>
      </w:r>
    </w:p>
    <w:p>
      <w:r>
        <w:t>사고 상황</w:t>
      </w:r>
    </w:p>
    <w:p>
      <w:r>
        <w:t>⊙ 거1-3 신호기에 의해 교통정리가 이루어지고 있는 교차로에서 서로 다른 도로를 이용하여</w:t>
      </w:r>
    </w:p>
    <w:p>
      <w:r>
        <w:t>황색신호에 교차로에 진입하여 직진하는 A자전거와 적색신호에 교차로에 진입하여 직진</w:t>
      </w:r>
    </w:p>
    <w:p>
      <w:r>
        <w:t>하는 B차량이 충돌한 사고이다.</w:t>
      </w:r>
    </w:p>
    <w:p>
      <w:r>
        <w:t>⊙ 거1-4 신호기에 의해 교통정리가 이루어지고 있는 교차로에서 서로 다른 도로를 이용하여</w:t>
      </w:r>
    </w:p>
    <w:p>
      <w:r>
        <w:t>적색신호에 교차로에 진입하여 직진하는 A자전거와 황색신호에 교차로에 진입하여 직진</w:t>
      </w:r>
    </w:p>
    <w:p>
      <w:r>
        <w:t>하는 B차량이 충돌한 사고이다.</w:t>
      </w:r>
    </w:p>
    <w:p>
      <w:r>
        <w:t>기본 과실비율 해설</w:t>
      </w:r>
    </w:p>
    <w:p>
      <w:r>
        <w:t>⊙ 거1-3 양측 모두 신호위반에 해당하지만, 적색신호에 진입한 B차량의 과실이 더 중하고,</w:t>
      </w:r>
    </w:p>
    <w:p>
      <w:r>
        <w:t>자전거는 통상 저속으로 운행하므로 B차량으로서는 이를 발견하여 사고의 발생을 회피할</w:t>
      </w:r>
    </w:p>
    <w:p>
      <w:r>
        <w:t>수 있다는 점 및 자전거는 차량에 비하여 상대방에게 가해의 위험성이 현저히 낮다는 점을</w:t>
      </w:r>
    </w:p>
    <w:p>
      <w:r>
        <w:t>감안하여 양측의 기본 과실비율을 15:85로 정한다.</w:t>
      </w:r>
    </w:p>
    <w:p>
      <w:r>
        <w:t>⊙ 거1-4 B차량이 황색신호에 진입하였지만, 자전거는 통상 저속으로 운행하므로 B차량</w:t>
      </w:r>
    </w:p>
    <w:p>
      <w:r>
        <w:t>으로서는 이를 발견하여 사고의 발생을 회피할 수 있다는 점 및 자전거는 차량에 비하여</w:t>
      </w:r>
    </w:p>
    <w:p>
      <w:r>
        <w:t>상대방에게 가해의 위험성이 현저히 낮다는 점을 감안하여 양측의 기본 과실비율을 60:40</w:t>
      </w:r>
    </w:p>
    <w:p>
      <w:r>
        <w:t>으로 정하였다.</w:t>
      </w:r>
    </w:p>
    <w:p>
      <w:r>
        <w:t>활용시 참고 사항</w:t>
      </w:r>
    </w:p>
    <w:p>
      <w:r>
        <w:t>⊙ 신호기의 신호 순서는 도로교통법 시행규칙 [별표5]에 따라 이루어지는 것을 전제로 하고,</w:t>
      </w:r>
    </w:p>
    <w:p>
      <w:r>
        <w:t>제</w:t>
      </w:r>
    </w:p>
    <w:p>
      <w:r>
        <w:t>신호판단 기준은 교차로 진입시(정지선 통과시) 신호기의 신호표시에 의한다. 3장</w:t>
      </w:r>
    </w:p>
    <w:p>
      <w:r>
        <w:t>. 자</w:t>
      </w:r>
    </w:p>
    <w:p>
      <w:r>
        <w:t>동</w:t>
      </w:r>
    </w:p>
    <w:p>
      <w:r>
        <w:t>⊙ ‘황색 진입’이란 교차로 일시정지선 또는 교차로 교차점에 진입시 교차로 신호가 황색인 것을  차</w:t>
      </w:r>
    </w:p>
    <w:p>
      <w:r>
        <w:t>와</w:t>
      </w:r>
    </w:p>
    <w:p>
      <w:r>
        <w:t>의미한다. 따라서, 본 기준은 교차로 직전에서 황색신호로 바뀌어 교차로 앞에서 정지할 수   자</w:t>
      </w:r>
    </w:p>
    <w:p>
      <w:r>
        <w:t>전</w:t>
      </w:r>
    </w:p>
    <w:p>
      <w:r>
        <w:t>없는 경우에만 적용되고, 녹색신호에 교차로에 진입하여 진행 중 황색신호로 바뀐 경우에는  거</w:t>
      </w:r>
    </w:p>
    <w:p>
      <w:r>
        <w:t>(농</w:t>
      </w:r>
    </w:p>
    <w:p>
      <w:r>
        <w:t>적용되지 아니한다. 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506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이와 같다)을 보조하는 사람으로서 대통령령으로</w:t>
      </w:r>
    </w:p>
    <w:p>
      <w:r>
        <w:t>정하는 사람(이하 “경찰보조자”라 한다)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정지선이 있거나 횡단보도가 있을 때에는 그</w:t>
      </w:r>
    </w:p>
    <w:p>
      <w:r>
        <w:t>직전이나 교차로의 직전에 정지하여야 하며, 이미 교차로에</w:t>
      </w:r>
    </w:p>
    <w:p>
      <w:r>
        <w:t>차량 원형 차마의 일부라도 진입한 경우에는 신속히 교차로 밖으로</w:t>
      </w:r>
    </w:p>
    <w:p>
      <w:r>
        <w:t>황색의 등화</w:t>
      </w:r>
    </w:p>
    <w:p>
      <w:r>
        <w:t>신호등 등화 진행하여야 한다.</w:t>
      </w:r>
    </w:p>
    <w:p>
      <w:r>
        <w:t>2.  차마는 우회전할 수 있고 우회전하는 경우에는 보행자의</w:t>
      </w:r>
    </w:p>
    <w:p>
      <w:r>
        <w:t>횡단을 방해하지 못한다.</w:t>
      </w:r>
    </w:p>
    <w:p>
      <w:r>
        <w:t>차마는 정지선, 횡단보도 및 교차로의 직전에서 정지하여야</w:t>
      </w:r>
    </w:p>
    <w:p>
      <w:r>
        <w:t>적색의 등화 한다. 다만, 신호에 따라 진행하는 다른 차마의 교통을 방해하지</w:t>
      </w:r>
    </w:p>
    <w:p>
      <w:r>
        <w:t>아니하고 우회전할 수 있다.</w:t>
      </w:r>
    </w:p>
    <w:p>
      <w:r>
        <w:t>비고 제</w:t>
      </w:r>
    </w:p>
    <w:p>
      <w:r>
        <w:t>3</w:t>
      </w:r>
    </w:p>
    <w:p>
      <w:r>
        <w:t>1.  자전거등을 주행하는 경우 자전거주행신호등이 설치되지 않은 장소에서는 차량신호등의 지시에 따른다. 장</w:t>
      </w:r>
    </w:p>
    <w:p>
      <w:r>
        <w:t>2.  자전거횡단도에 자전거횡단신호등이 설치되지 않은 경우 자전거등은 보행신호등의 지시에 따른다.  . 자</w:t>
      </w:r>
    </w:p>
    <w:p>
      <w:r>
        <w:t>동</w:t>
      </w:r>
    </w:p>
    <w:p>
      <w:r>
        <w:t>이 경우 보행신호등란의 “보행자”는 “자전거등”으로 본다. 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507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507</w:t>
      </w:r>
    </w:p>
    <w:p>
      <w:r>
        <w:t>적색직진 자전거 대 적색직진 자동차</w:t>
      </w:r>
    </w:p>
    <w:p>
      <w:r>
        <w:t>거1-5</w:t>
      </w:r>
    </w:p>
    <w:p>
      <w:r>
        <w:t>(A) 적색 직진</w:t>
      </w:r>
    </w:p>
    <w:p>
      <w:r>
        <w:t>(B) 적색 직진</w:t>
      </w:r>
    </w:p>
    <w:p>
      <w:r>
        <w:t>기본 과실비율 A30 B70</w:t>
      </w:r>
    </w:p>
    <w:p>
      <w:r>
        <w:t>A 야간·기타 시야장애 +5</w:t>
      </w:r>
    </w:p>
    <w:p>
      <w:r>
        <w:t>A 좌측통행 +5</w:t>
      </w:r>
    </w:p>
    <w:p>
      <w:r>
        <w:t>과</w:t>
      </w:r>
    </w:p>
    <w:p>
      <w:r>
        <w:t>실 A 인근에 자전거도로가</w:t>
      </w:r>
    </w:p>
    <w:p>
      <w:r>
        <w:t>+5</w:t>
      </w:r>
    </w:p>
    <w:p>
      <w:r>
        <w:t>비 있는 경우</w:t>
      </w:r>
    </w:p>
    <w:p>
      <w:r>
        <w:t>율</w:t>
      </w:r>
    </w:p>
    <w:p>
      <w:r>
        <w:t>A 현저한 과실 +5</w:t>
      </w:r>
    </w:p>
    <w:p>
      <w:r>
        <w:t>조</w:t>
      </w:r>
    </w:p>
    <w:p>
      <w:r>
        <w:t>A 중대한 과실 +10</w:t>
      </w:r>
    </w:p>
    <w:p>
      <w:r>
        <w:t>정</w:t>
      </w:r>
    </w:p>
    <w:p>
      <w:r>
        <w:t>예 A 어린이·노인·장애인 -10</w:t>
      </w:r>
    </w:p>
    <w:p>
      <w:r>
        <w:t>시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405 기준</w:t>
      </w:r>
    </w:p>
    <w:p>
      <w:r>
        <w:t>사고 상황</w:t>
      </w:r>
    </w:p>
    <w:p>
      <w:r>
        <w:t>⊙ 신호기에 의해 교통정리가 이루어지고 있는 교차로에서 서로 다른 도로를 이용하여 적색</w:t>
      </w:r>
    </w:p>
    <w:p>
      <w:r>
        <w:t>신호에 교차로에 진입하여 직진하는 A자전거와 적색신호에 진입하여 직진하는 B차량이</w:t>
      </w:r>
    </w:p>
    <w:p>
      <w:r>
        <w:t>충돌한 사고이다.</w:t>
      </w:r>
    </w:p>
    <w:p>
      <w:r>
        <w:t>제</w:t>
      </w:r>
    </w:p>
    <w:p>
      <w:r>
        <w:t>기본 과실비율 해설 3</w:t>
      </w:r>
    </w:p>
    <w:p>
      <w:r>
        <w:t>장</w:t>
      </w:r>
    </w:p>
    <w:p>
      <w:r>
        <w:t>⊙ 도로교통법 제5조에 따라 모든 차량은 신호를 준수하여야 하므로, 양측 모두 적색신호에  . 자</w:t>
      </w:r>
    </w:p>
    <w:p>
      <w:r>
        <w:t>동</w:t>
      </w:r>
    </w:p>
    <w:p>
      <w:r>
        <w:t>교차로에 진입하여 신호위반을 하였으나, 자전거는 통상 저속으로 운행하므로 B차량으로  차</w:t>
      </w:r>
    </w:p>
    <w:p>
      <w:r>
        <w:t>와</w:t>
      </w:r>
    </w:p>
    <w:p>
      <w:r>
        <w:t>서는 이를 발견하여 사고의 발생을 회피할 수 있다는 점 및 자전거는 차량에 비하여 상대방   자</w:t>
      </w:r>
    </w:p>
    <w:p>
      <w:r>
        <w:t>전</w:t>
      </w:r>
    </w:p>
    <w:p>
      <w:r>
        <w:t>거</w:t>
      </w:r>
    </w:p>
    <w:p>
      <w:r>
        <w:t>에게 가해의 위험성이 현저히 낮다는 점을 감안하여 양측의 기본 과실비율을 30:70으로  (농</w:t>
      </w:r>
    </w:p>
    <w:p>
      <w:r>
        <w:t>기</w:t>
      </w:r>
    </w:p>
    <w:p>
      <w:r>
        <w:t>정하였다. 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508 표 1]</w:t>
      </w:r>
    </w:p>
    <w:p>
      <w:r>
        <w:t>| 거1-5   | 적색직진 자전거 대 적색직진 자동차   | None          | None                 | None   | None   |</w:t>
        <w:br/>
        <w:t>|---------|--------------------------------------|---------------|----------------------|--------|--------|</w:t>
        <w:br/>
        <w:t>|         | (A) 적색 직진</w:t>
        <w:br/>
        <w:t>(B) 적색 직진                                      |               |                      |        |        |</w:t>
        <w:br/>
        <w:t>|         |                                      | 기본 과실비율 |                      | A30    | B70    |</w:t>
        <w:br/>
        <w:t>| 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>|         |                                      |               | A 좌측통행           | +5     |        |</w:t>
        <w:br/>
        <w:t xml:space="preserve">|         |                                      |               | A 인근에 자전거도로가 </w:t>
        <w:br/>
        <w:t>있는 경우                      | +5     |        |</w:t>
        <w:br/>
        <w:t>|         |                                      |               | A 현저한 과실        | +5     |        |</w:t>
        <w:br/>
        <w:t>|         |                                      |               | A 중대한 과실        | +10    |        |</w:t>
        <w:br/>
        <w:t>|         |                                      |               | A 어린이·노인·장애인 | -10    |        |</w:t>
        <w:br/>
        <w:t>|         |                                      |               | B 현저한 과실        |        | +10    |</w:t>
        <w:br/>
        <w:t>|         |                                      |               | B 중대한 과실        |        | +20    |</w:t>
      </w:r>
    </w:p>
    <w:p>
      <w:r>
        <w:t>자동차사고 과실비율 인정기준 │ 제3편 사고유형별 과실비율 적용기준 508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또는 지시와 다음 각 호의 어느 하나에 해당하는 사람이 하는 신호 또는 지시를 따라야 한다.</w:t>
      </w:r>
    </w:p>
    <w:p>
      <w:r>
        <w:t>1. 교통정리를 하는 경찰공무원(의무경찰을 포함한다. 이하 같다) 및 제주특별자치도의 자치경찰</w:t>
      </w:r>
    </w:p>
    <w:p>
      <w:r>
        <w:t>공무원(이하 “자치경찰공무원”이라 한다)</w:t>
      </w:r>
    </w:p>
    <w:p>
      <w:r>
        <w:t>2. 경찰공무원(자치경찰공무원을 포함한다. 이와 같다)을 보조하는 사람으로서 대통령령으로</w:t>
      </w:r>
    </w:p>
    <w:p>
      <w:r>
        <w:t>정하는 사람(이하 “경찰보조자”라 한다)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차마는 정지선, 횡단보도 및 교차로의 직전에서 정지하여야</w:t>
      </w:r>
    </w:p>
    <w:p>
      <w:r>
        <w:t>차량 원형</w:t>
      </w:r>
    </w:p>
    <w:p>
      <w:r>
        <w:t>적색의 등화 한다. 다만, 신호에 따라 진행하는 다른 차마의 교통을 방해하지</w:t>
      </w:r>
    </w:p>
    <w:p>
      <w:r>
        <w:t>신호등 등화</w:t>
      </w:r>
    </w:p>
    <w:p>
      <w:r>
        <w:t>아니하 고 우회전할 수 있다.</w:t>
      </w:r>
    </w:p>
    <w:p>
      <w:r>
        <w:t>비고</w:t>
      </w:r>
    </w:p>
    <w:p>
      <w:r>
        <w:t>1. 자전거등을 주행하는 경우 자전거주행신호등이 설치되지 않은 장소에서는 차량신호등의 지시에 따른다.</w:t>
      </w:r>
    </w:p>
    <w:p>
      <w:r>
        <w:t>2.  자전거횡단도에 자전거횡단신호등이 설치되지 않은 경우 자전거등은 보행신호등의 지시에 따른다. 이 경우</w:t>
      </w:r>
    </w:p>
    <w:p>
      <w:r>
        <w:t>보행신호등란의 “보행자”는 “자전거등”으로 본다.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509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적색의 등화   |             |</w:t>
      </w:r>
    </w:p>
    <w:p>
      <w:r>
        <w:t>자동차사고 과실비율 인정기준 │ 제3편 사고유형별 과실비율 적용기준 509</w:t>
      </w:r>
    </w:p>
    <w:p>
      <w:r>
        <w:t>2) 직진 대 좌회전 사고 - 상대측이 맞은편에서 진입 [거2]</w:t>
      </w:r>
    </w:p>
    <w:p>
      <w:r>
        <w:t>녹색직진 자전거 대 녹색비보호좌회전 자동차 비보호 좌회전</w:t>
      </w:r>
    </w:p>
    <w:p>
      <w:r>
        <w:t>거2-1</w:t>
      </w:r>
    </w:p>
    <w:p>
      <w:r>
        <w:t>(A) 직진</w:t>
      </w:r>
    </w:p>
    <w:p>
      <w:r>
        <w:t>(B) 비보호 좌회전</w:t>
      </w:r>
    </w:p>
    <w:p>
      <w:r>
        <w:t>기본 과실비율 A5 B95</w:t>
      </w:r>
    </w:p>
    <w:p>
      <w:r>
        <w:t>A 야간·기타 시야장애 +5</w:t>
      </w:r>
    </w:p>
    <w:p>
      <w:r>
        <w:t>A 인근에 자전거도로가</w:t>
      </w:r>
    </w:p>
    <w:p>
      <w:r>
        <w:t>과 +10</w:t>
      </w:r>
    </w:p>
    <w:p>
      <w:r>
        <w:t>있는 경우</w:t>
      </w:r>
    </w:p>
    <w:p>
      <w:r>
        <w:t>실</w:t>
      </w:r>
    </w:p>
    <w:p>
      <w:r>
        <w:t>비</w:t>
      </w:r>
    </w:p>
    <w:p>
      <w:r>
        <w:t>A 현저한 과실 +5</w:t>
      </w:r>
    </w:p>
    <w:p>
      <w:r>
        <w:t>율</w:t>
      </w:r>
    </w:p>
    <w:p>
      <w:r>
        <w:t>A 중대한 과실 +10</w:t>
      </w:r>
    </w:p>
    <w:p>
      <w:r>
        <w:t>조</w:t>
      </w:r>
    </w:p>
    <w:p>
      <w:r>
        <w:t>정</w:t>
      </w:r>
    </w:p>
    <w:p>
      <w:r>
        <w:t>A 어린이·노인·장애인 -10</w:t>
      </w:r>
    </w:p>
    <w:p>
      <w:r>
        <w:t>예</w:t>
      </w:r>
    </w:p>
    <w:p>
      <w:r>
        <w:t>시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414 기준</w:t>
      </w:r>
    </w:p>
    <w:p>
      <w:r>
        <w:t>녹색비보호좌회전 자전거 대 녹색직진 자동차</w:t>
      </w:r>
    </w:p>
    <w:p>
      <w:r>
        <w:t>거2-2</w:t>
      </w:r>
    </w:p>
    <w:p>
      <w:r>
        <w:t>(A) 비보호 좌회전</w:t>
      </w:r>
    </w:p>
    <w:p>
      <w:r>
        <w:t>(B) 직진</w:t>
      </w:r>
    </w:p>
    <w:p>
      <w:r>
        <w:t>기본 과실비율 A60 B40</w:t>
      </w:r>
    </w:p>
    <w:p>
      <w:r>
        <w:t>A 야간·기타 시야장애 +5</w:t>
      </w:r>
    </w:p>
    <w:p>
      <w:r>
        <w:t>제</w:t>
      </w:r>
    </w:p>
    <w:p>
      <w:r>
        <w:t>과 A 현저한 과실 +5 3장</w:t>
      </w:r>
    </w:p>
    <w:p>
      <w:r>
        <w:t>실 . 자</w:t>
      </w:r>
    </w:p>
    <w:p>
      <w:r>
        <w:t>비 동</w:t>
      </w:r>
    </w:p>
    <w:p>
      <w:r>
        <w:t>율 A 중대한 과실 +10 차</w:t>
      </w:r>
    </w:p>
    <w:p>
      <w:r>
        <w:t>와</w:t>
      </w:r>
    </w:p>
    <w:p>
      <w:r>
        <w:t>자</w:t>
      </w:r>
    </w:p>
    <w:p>
      <w:r>
        <w:t>조 A 어린이·노인·장애인 -10 전</w:t>
      </w:r>
    </w:p>
    <w:p>
      <w:r>
        <w:t>정 거</w:t>
      </w:r>
    </w:p>
    <w:p>
      <w:r>
        <w:t>예 (농</w:t>
      </w:r>
    </w:p>
    <w:p>
      <w:r>
        <w:t>B 현저한 과실 +10 기</w:t>
      </w:r>
    </w:p>
    <w:p>
      <w:r>
        <w:t>시</w:t>
      </w:r>
    </w:p>
    <w:p>
      <w:r>
        <w:t>계</w:t>
      </w:r>
    </w:p>
    <w:p>
      <w:r>
        <w:t>포</w:t>
      </w:r>
    </w:p>
    <w:p>
      <w:r>
        <w:t>B 중대한 과실 +20 함</w:t>
      </w:r>
    </w:p>
    <w:p>
      <w:r>
        <w:t>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415 기준</w:t>
      </w:r>
    </w:p>
    <w:p>
      <w:r>
        <w:t>[페이지 510 표 1]</w:t>
      </w:r>
    </w:p>
    <w:p>
      <w:r>
        <w:t>| 거2-1   | 녹색직진 자전거 대 녹색비보호좌회전 자동차 비보호 좌회전   | None          | None                 | None   | None   |</w:t>
        <w:br/>
        <w:t>|---------|------------------------------------------------------------|---------------|----------------------|--------|--------|</w:t>
        <w:br/>
        <w:t>|         | (A) 직진</w:t>
        <w:br/>
        <w:t>(B) 비보호 좌회전                                                            |               |                      |        |        |</w:t>
        <w:br/>
        <w:t>|         |                                                            | 기본 과실비율 |                      | A5     | B95    |</w:t>
        <w:br/>
        <w:t>|         |  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 xml:space="preserve">|         |                                                            |               | A 인근에 자전거도로가 </w:t>
        <w:br/>
        <w:t>있는 경우                      | +10    |        |</w:t>
        <w:br/>
        <w:t>|         |                                                            |               | A 현저한 과실        | +5     |        |</w:t>
        <w:br/>
        <w:t>|         |                                                            |               | A 중대한 과실        | +10    |        |</w:t>
        <w:br/>
        <w:t>|         |                                                            |               | A 어린이·노인·장애인 | -10    |        |</w:t>
        <w:br/>
        <w:t>|         |                                                            |               | B 현저한 과실        |        | +10    |</w:t>
        <w:br/>
        <w:t>|         |                                                            |               | B 중대한 과실        |        | +20    |</w:t>
      </w:r>
    </w:p>
    <w:p>
      <w:r>
        <w:t>[페이지 510 표 2]</w:t>
      </w:r>
    </w:p>
    <w:p>
      <w:r>
        <w:t>| 거2-2   | 녹색비보호좌회전 자전거 대 녹색직진 자동차   | None          | None                 | None   | None   |</w:t>
        <w:br/>
        <w:t>|---------|----------------------------------------------|---------------|----------------------|--------|--------|</w:t>
        <w:br/>
        <w:t>|         | (A) 비보호 좌회전</w:t>
        <w:br/>
        <w:t>(B) 직진                                              |               |                      |        |        |</w:t>
        <w:br/>
        <w:t>|         |                                              | 기본 과실비율 |                      | A60    | B40    |</w:t>
        <w:br/>
        <w:t>|         |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>|         |                                              |               | A 현저한 과실        | +5     |        |</w:t>
        <w:br/>
        <w:t>|         |                                              |               | A 중대한 과실        | +10    |        |</w:t>
        <w:br/>
        <w:t>|         |                                              |               | A 어린이·노인·장애인 | -10    |        |</w:t>
        <w:br/>
        <w:t>|         |                                              |               | B 현저한 과실        |        | +10    |</w:t>
        <w:br/>
        <w:t>|         |                                              |               | B 중대한 과실        |        | +20    |</w:t>
      </w:r>
    </w:p>
    <w:p>
      <w:r>
        <w:t>자동차사고 과실비율 인정기준 │ 제3편 사고유형별 과실비율 적용기준 510</w:t>
      </w:r>
    </w:p>
    <w:p>
      <w:r>
        <w:t>사고 상황</w:t>
      </w:r>
    </w:p>
    <w:p>
      <w:r>
        <w:t>⊙ 거2-1 신호기에 의해 교통정리가 이루어지고 있고 한쪽 도로에 비보호좌회전 표지가 있는</w:t>
      </w:r>
    </w:p>
    <w:p>
      <w:r>
        <w:t>교차로에서 녹색신호에 직진하는 A자전거와 마주보는 방향에서 녹색신호에 비보호좌회전을</w:t>
      </w:r>
    </w:p>
    <w:p>
      <w:r>
        <w:t>하는 B차량이 충돌한 사고이다.</w:t>
      </w:r>
    </w:p>
    <w:p>
      <w:r>
        <w:t>⊙ 거2-2 신호기에 의해 교통정리가 이루어지고 있고 한쪽 도로에 비보호좌회전 표지가 있는</w:t>
      </w:r>
    </w:p>
    <w:p>
      <w:r>
        <w:t>교차로에서 녹색신호에 비보호좌회전을 하는 A자전거와 마주보는 방향에서 녹색신호에</w:t>
      </w:r>
    </w:p>
    <w:p>
      <w:r>
        <w:t>직진하는 B차량이 충돌한 사고이다.</w:t>
      </w:r>
    </w:p>
    <w:p>
      <w:r>
        <w:t>기본 과실비율 해설</w:t>
      </w:r>
    </w:p>
    <w:p>
      <w:r>
        <w:t>⊙ 거2-1 도로교통법 시행규칙 [별표2]에 따라 녹색신호 비보호좌회전시 사고가 발생하더라도</w:t>
      </w:r>
    </w:p>
    <w:p>
      <w:r>
        <w:t>신호위반으로 처리되지 않고, 비보호좌회전을 하는 B차량으로서는 진행신호시 반대방면</w:t>
      </w:r>
    </w:p>
    <w:p>
      <w:r>
        <w:t>에서 오는 차량에 방해가 되지 아니하도록 좌회전을 조심스럽게 할 수 있는 것이고(도로</w:t>
      </w:r>
    </w:p>
    <w:p>
      <w:r>
        <w:t>교통법 시행규칙 별표6 중 일련번호 329, 542 참조), 자전거는 통상 저속으로 운행하므로</w:t>
      </w:r>
    </w:p>
    <w:p>
      <w:r>
        <w:t>B차량으로서는 이를 발견하여 사고의 발생을 회피할 수 있다는 점 및 자전거는 차량에</w:t>
      </w:r>
    </w:p>
    <w:p>
      <w:r>
        <w:t>비하여 상대방에게 가해의 위험성이 현저히 낮다는 점을 감안하여 양 차량의 기본 과실</w:t>
      </w:r>
    </w:p>
    <w:p>
      <w:r>
        <w:t>비율을 5:95로 정한다.</w:t>
      </w:r>
    </w:p>
    <w:p>
      <w:r>
        <w:t>⊙ 거2-2 A자전거가 비보호좌회전을 하였으므로 A자전거의 과실이 중하다고 할 것이지만,</w:t>
      </w:r>
    </w:p>
    <w:p>
      <w:r>
        <w:t>자전거는 통상 저속으로 운행하므로 B차량으로서는 이를 발견하여 사고의 발생을 회피할</w:t>
      </w:r>
    </w:p>
    <w:p>
      <w:r>
        <w:t>수 있다는 점 및 자전거는 차량에 비하여 상대방에게 가해의 위험성이 현저히 낮다는 점을</w:t>
      </w:r>
    </w:p>
    <w:p>
      <w:r>
        <w:t>감안하여 양측의 기본 과실비율을 60:40으로 정하였다.</w:t>
      </w:r>
    </w:p>
    <w:p>
      <w:r>
        <w:t>제</w:t>
      </w:r>
    </w:p>
    <w:p>
      <w:r>
        <w:t>3</w:t>
      </w:r>
    </w:p>
    <w:p>
      <w:r>
        <w:t>장</w:t>
      </w:r>
    </w:p>
    <w:p>
      <w:r>
        <w:t>관련 법규 . 자</w:t>
      </w:r>
    </w:p>
    <w:p>
      <w:r>
        <w:t>동</w:t>
      </w:r>
    </w:p>
    <w:p>
      <w:r>
        <w:t>차</w:t>
      </w:r>
    </w:p>
    <w:p>
      <w:r>
        <w:t>⊙ 도로교통법 제5조(신호 또는 지시에 따를 의무) 와</w:t>
      </w:r>
    </w:p>
    <w:p>
      <w:r>
        <w:t>자</w:t>
      </w:r>
    </w:p>
    <w:p>
      <w:r>
        <w:t>① 도로를 통행하는 보행자, 차마 또는 노면전차의 운전자는 교통안전시설이 표시하는 신호  전</w:t>
      </w:r>
    </w:p>
    <w:p>
      <w:r>
        <w:t>거</w:t>
      </w:r>
    </w:p>
    <w:p>
      <w:r>
        <w:t>또는 지시와 다음 각 호의 어느 하나에 해당하는 사람이 하는 신호 또는 지시를 따라야 한다. (농</w:t>
      </w:r>
    </w:p>
    <w:p>
      <w:r>
        <w:t>기</w:t>
      </w:r>
    </w:p>
    <w:p>
      <w:r>
        <w:t>1. 교통정리를 하는 경찰공무원(의무경찰을 포함한다. 이하 같다) 및 제주특별자치도의 자치경찰 계</w:t>
      </w:r>
    </w:p>
    <w:p>
      <w:r>
        <w:t>포</w:t>
      </w:r>
    </w:p>
    <w:p>
      <w:r>
        <w:t>공무원(이하 “자치경찰공무원”이라 한다) 함</w:t>
      </w:r>
    </w:p>
    <w:p>
      <w:r>
        <w:t>)의</w:t>
      </w:r>
    </w:p>
    <w:p>
      <w:r>
        <w:t>2. 경찰공무원(자치경찰공무원을 포함한다. 이와 같다)을 보조하는 사람으로서 대통령령으로   사</w:t>
      </w:r>
    </w:p>
    <w:p>
      <w:r>
        <w:t>고</w:t>
      </w:r>
    </w:p>
    <w:p>
      <w:r>
        <w:t>정하는 사람(이하 “경찰보조자”라 한다)</w:t>
      </w:r>
    </w:p>
    <w:p>
      <w:r>
        <w:t>자동차사고 과실비율 인정기준 │ 제3편 사고유형별 과실비율 적용기준 511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</w:t>
      </w:r>
    </w:p>
    <w:p>
      <w:r>
        <w:t>서행하면서 교차로의 중심 안쪽을 이용하여 좌회전하여야 한다. 다만, 시·도경찰청장이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③ 제2항에도 불구하고 자전거의 운전자는 교차로에서 좌회전하려는 경우에는 미리 도로의</w:t>
      </w:r>
    </w:p>
    <w:p>
      <w:r>
        <w:t>우측 가장자리로 붙어 서행하면서 교차로의 가장자리 부분을 이용하여 좌회전하여야 한다.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차량 원형</w:t>
      </w:r>
    </w:p>
    <w:p>
      <w:r>
        <w:t>녹색의 등화 2.  비보호좌회전표지 또는 비보호좌회전표시가 있는 곳에서는</w:t>
      </w:r>
    </w:p>
    <w:p>
      <w:r>
        <w:t>신호등 등화</w:t>
      </w:r>
    </w:p>
    <w:p>
      <w:r>
        <w:t>좌회전할 수 있다.</w:t>
      </w:r>
    </w:p>
    <w:p>
      <w:r>
        <w:t>⊙ 도로교통법 시행규칙 별표6</w:t>
      </w:r>
    </w:p>
    <w:p>
      <w:r>
        <w:t>(안전표지의 종류, 만드는 방식, 설치하는 장소·기준 및 표시하는 뜻)</w:t>
      </w:r>
    </w:p>
    <w:p>
      <w:r>
        <w:t>일련번호 종류 만드는 방식(단위: 밀리미터) 표시하는 뜻 설치기준 및 장소</w:t>
      </w:r>
    </w:p>
    <w:p>
      <w:r>
        <w:t>329 비보호 ·  진행신호시  ·  비보호좌회전을 허용</w:t>
      </w:r>
    </w:p>
    <w:p>
      <w:r>
        <w:t>좌회전 반대방면에서 오는  할 필요가 있다고</w:t>
      </w:r>
    </w:p>
    <w:p>
      <w:r>
        <w:t>표지 차량에 방해가 되지  인정되는 장소에</w:t>
      </w:r>
    </w:p>
    <w:p>
      <w:r>
        <w:t>아니하도록 좌회전을  설치</w:t>
      </w:r>
    </w:p>
    <w:p>
      <w:r>
        <w:t>조심스 럽게 할 수</w:t>
      </w:r>
    </w:p>
    <w:p>
      <w:r>
        <w:t>있다</w:t>
      </w:r>
    </w:p>
    <w:p>
      <w:r>
        <w:t>제</w:t>
      </w:r>
    </w:p>
    <w:p>
      <w:r>
        <w:t>542 비보호 ·   진행신호에  3장</w:t>
      </w:r>
    </w:p>
    <w:p>
      <w:r>
        <w:t>표시 반대방면에서 오는  . 자</w:t>
      </w:r>
    </w:p>
    <w:p>
      <w:r>
        <w:t>동</w:t>
      </w:r>
    </w:p>
    <w:p>
      <w:r>
        <w:t>교통에 방해가 되지</w:t>
      </w:r>
    </w:p>
    <w:p>
      <w:r>
        <w:t>차</w:t>
      </w:r>
    </w:p>
    <w:p>
      <w:r>
        <w:t>않게 좌회전을  와</w:t>
      </w:r>
    </w:p>
    <w:p>
      <w:r>
        <w:t>자</w:t>
      </w:r>
    </w:p>
    <w:p>
      <w:r>
        <w:t>조심스럽게 할 수</w:t>
      </w:r>
    </w:p>
    <w:p>
      <w:r>
        <w:t>전</w:t>
      </w:r>
    </w:p>
    <w:p>
      <w:r>
        <w:t>있다 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512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</w:r>
    </w:p>
    <w:p>
      <w:r>
        <w:t>[페이지 512 표 2]</w:t>
      </w:r>
    </w:p>
    <w:p>
      <w:r>
        <w:t>| 일련번호   | 종류   | 만드는 방식(단위: 밀리미터)   | 표시하는 뜻   | 설치기준 및 장소   |</w:t>
        <w:br/>
        <w:t>|------------|--------|-------------------------------|---------------|--------------------|</w:t>
        <w:br/>
        <w:t>|            | 비보호</w:t>
        <w:br/>
        <w:t>좌회전</w:t>
        <w:br/>
        <w:t xml:space="preserve">표지        |                               | ·  진행신호시 </w:t>
        <w:br/>
        <w:t xml:space="preserve">반대방면에서 오는 </w:t>
        <w:br/>
        <w:t xml:space="preserve">차량에 방해가 되지 </w:t>
        <w:br/>
        <w:t xml:space="preserve">아니하도록 좌회전을 </w:t>
        <w:br/>
        <w:t xml:space="preserve">조심스 럽게 할 수 </w:t>
        <w:br/>
        <w:t>있다               |                    |</w:t>
        <w:br/>
        <w:t>|            | 비보호</w:t>
        <w:br/>
        <w:t xml:space="preserve">표시        |                               | ·   진행신호에 </w:t>
        <w:br/>
        <w:t xml:space="preserve">반대방면에서 오는 </w:t>
        <w:br/>
        <w:t xml:space="preserve">교통에 방해가 되지 </w:t>
        <w:br/>
        <w:t xml:space="preserve">않게 좌회전을 </w:t>
        <w:br/>
        <w:t xml:space="preserve">조심스럽게 할 수 </w:t>
        <w:br/>
        <w:t>있다               |                    |</w:t>
      </w:r>
    </w:p>
    <w:p>
      <w:r>
        <w:t>자동차사고 과실비율 인정기준 │ 제3편 사고유형별 과실비율 적용기준 512</w:t>
      </w:r>
    </w:p>
    <w:p>
      <w:r>
        <w:t>(2) 한쪽 지시표지 있는 교차로</w:t>
      </w:r>
    </w:p>
    <w:p>
      <w:r>
        <w:t>1) 직진 대 직진 사고 [거3]</w:t>
      </w:r>
    </w:p>
    <w:p>
      <w:r>
        <w:t>일시정지위반 직진 자전거 대 직진 자동차</w:t>
      </w:r>
    </w:p>
    <w:p>
      <w:r>
        <w:t>거3-1</w:t>
      </w:r>
    </w:p>
    <w:p>
      <w:r>
        <w:t>(A) 직진(일시정지 위반)</w:t>
      </w:r>
    </w:p>
    <w:p>
      <w:r>
        <w:t>(B) 직진</w:t>
      </w:r>
    </w:p>
    <w:p>
      <w:r>
        <w:t>기본 과실비율 A60 B40</w:t>
      </w:r>
    </w:p>
    <w:p>
      <w:r>
        <w:t>A 야간·기타 시야장애 +5</w:t>
      </w:r>
    </w:p>
    <w:p>
      <w:r>
        <w:t>A 좌측통행 +5</w:t>
      </w:r>
    </w:p>
    <w:p>
      <w:r>
        <w:t>과 A 인근에 자전거도로가</w:t>
      </w:r>
    </w:p>
    <w:p>
      <w:r>
        <w:t>+5</w:t>
      </w:r>
    </w:p>
    <w:p>
      <w:r>
        <w:t>실 있는 경우</w:t>
      </w:r>
    </w:p>
    <w:p>
      <w:r>
        <w:t>비</w:t>
      </w:r>
    </w:p>
    <w:p>
      <w:r>
        <w:t>A 현저한 과실 +5</w:t>
      </w:r>
    </w:p>
    <w:p>
      <w:r>
        <w:t>율</w:t>
      </w:r>
    </w:p>
    <w:p>
      <w:r>
        <w:t>A 중대한 과실 +10</w:t>
      </w:r>
    </w:p>
    <w:p>
      <w:r>
        <w:t>조 A 어린이·노인·장애인 -10</w:t>
      </w:r>
    </w:p>
    <w:p>
      <w:r>
        <w:t>정</w:t>
      </w:r>
    </w:p>
    <w:p>
      <w:r>
        <w:t>A 명확한 선진입 -10</w:t>
      </w:r>
    </w:p>
    <w:p>
      <w:r>
        <w:t>예</w:t>
      </w:r>
    </w:p>
    <w:p>
      <w:r>
        <w:t>시 B 현저한 과실 +10</w:t>
      </w:r>
    </w:p>
    <w:p>
      <w:r>
        <w:t>B 중대한 과실 +20</w:t>
      </w:r>
    </w:p>
    <w:p>
      <w:r>
        <w:t>B 명확한 선진입 -10</w:t>
      </w:r>
    </w:p>
    <w:p>
      <w:r>
        <w:t>※사고발생, 손해확대와의 인과관계를 감안하여 기본 과실비율을 가(+), 감(-) 조정 가능합니다. / ※舊 410 기준</w:t>
      </w:r>
    </w:p>
    <w:p>
      <w:r>
        <w:t>직진 자전거 대 일시정지위반 직진 자동차</w:t>
      </w:r>
    </w:p>
    <w:p>
      <w:r>
        <w:t>거3-2</w:t>
      </w:r>
    </w:p>
    <w:p>
      <w:r>
        <w:t>(A) 직진</w:t>
      </w:r>
    </w:p>
    <w:p>
      <w:r>
        <w:t>(B) 직진(일시정지 위반)</w:t>
      </w:r>
    </w:p>
    <w:p>
      <w:r>
        <w:t>기본 과실비율 A10 B90</w:t>
      </w:r>
    </w:p>
    <w:p>
      <w:r>
        <w:t>A 야간·기타 시야장애 +5</w:t>
      </w:r>
    </w:p>
    <w:p>
      <w:r>
        <w:t>제</w:t>
      </w:r>
    </w:p>
    <w:p>
      <w:r>
        <w:t>A 좌측통행 +5 3장</w:t>
      </w:r>
    </w:p>
    <w:p>
      <w:r>
        <w:t>과 A 인근에 자전거도로가  . 자</w:t>
      </w:r>
    </w:p>
    <w:p>
      <w:r>
        <w:t>실 있는 경우 +5 동차</w:t>
      </w:r>
    </w:p>
    <w:p>
      <w:r>
        <w:t>비 와</w:t>
      </w:r>
    </w:p>
    <w:p>
      <w:r>
        <w:t>율 A 현저한 과실 +5  자</w:t>
      </w:r>
    </w:p>
    <w:p>
      <w:r>
        <w:t>A 중대한 과실 +10 전</w:t>
      </w:r>
    </w:p>
    <w:p>
      <w:r>
        <w:t>거</w:t>
      </w:r>
    </w:p>
    <w:p>
      <w:r>
        <w:t>조 A 어린이·노인·장애인 -10 (농</w:t>
      </w:r>
    </w:p>
    <w:p>
      <w:r>
        <w:t>정 기</w:t>
      </w:r>
    </w:p>
    <w:p>
      <w:r>
        <w:t>예 A 명확한 선진입 -10 계</w:t>
      </w:r>
    </w:p>
    <w:p>
      <w:r>
        <w:t>시 B 현저한 과실 +10  포</w:t>
      </w:r>
    </w:p>
    <w:p>
      <w:r>
        <w:t>함</w:t>
      </w:r>
    </w:p>
    <w:p>
      <w:r>
        <w:t>B 중대한 과실 +20 )의</w:t>
      </w:r>
    </w:p>
    <w:p>
      <w:r>
        <w:t>B 명확한 선진입 -10  사</w:t>
      </w:r>
    </w:p>
    <w:p>
      <w:r>
        <w:t>고</w:t>
      </w:r>
    </w:p>
    <w:p>
      <w:r>
        <w:t>※사고발생, 손해확대와의 인과관계를 감안하여 기본 과실비율을 가(+), 감(-) 조정 가능합니다. / ※舊 411 기준</w:t>
      </w:r>
    </w:p>
    <w:p>
      <w:r>
        <w:t>[페이지 513 표 1]</w:t>
      </w:r>
    </w:p>
    <w:p>
      <w:r>
        <w:t>| 거3-1   | 일시정지위반 직진 자전거 대 직진 자동차   | None          | None                 | None   | None   |</w:t>
        <w:br/>
        <w:t>|---------|-------------------------------------------|---------------|----------------------|--------|--------|</w:t>
        <w:br/>
        <w:t>|         | (A) 직진(일시정지 위반)</w:t>
        <w:br/>
        <w:t>(B) 직진                                           |               |                      |        |        |</w:t>
        <w:br/>
        <w:t>|         |                                           | 기본 과실비율 |                      | A60    | B40    |</w:t>
        <w:br/>
        <w:t>|         |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>|         |                                           |               | A 좌측통행           | +5     |        |</w:t>
        <w:br/>
        <w:t xml:space="preserve">|         |                                           |               | A 인근에 자전거도로가 </w:t>
        <w:br/>
        <w:t>있는 경우                      | +5     |        |</w:t>
        <w:br/>
        <w:t>|         |                                           |               | A 현저한 과실        | +5     |        |</w:t>
        <w:br/>
        <w:t>|         |                                           |               | A 중대한 과실        | +10    |        |</w:t>
        <w:br/>
        <w:t>|         |                                           |               | A 어린이·노인·장애인 | -10    |        |</w:t>
        <w:br/>
        <w:t>|         |                                           |               | A 명확한 선진입      | -10    |        |</w:t>
        <w:br/>
        <w:t>|         |                                           |               | B 현저한 과실        |        | +10    |</w:t>
        <w:br/>
        <w:t>|         |                                           |               | B 중대한 과실        |        | +20    |</w:t>
        <w:br/>
        <w:t>|         |                                           |               | B 명확한 선진입      |        | -10    |</w:t>
      </w:r>
    </w:p>
    <w:p>
      <w:r>
        <w:t>[페이지 513 표 2]</w:t>
      </w:r>
    </w:p>
    <w:p>
      <w:r>
        <w:t>| 거3-2   | 직진 자전거 대 일시정지위반 직진 자동차   | None          | None                 | None   | None   |</w:t>
        <w:br/>
        <w:t>|---------|-------------------------------------------|---------------|----------------------|--------|--------|</w:t>
        <w:br/>
        <w:t>|         | (A) 직진</w:t>
        <w:br/>
        <w:t>(B) 직진(일시정지 위반)                                           |               |                      |        |        |</w:t>
        <w:br/>
        <w:t>|         |                                           | 기본 과실비율 |                      | A10    | B90    |</w:t>
        <w:br/>
        <w:t>|         |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>|         |                                           |               | A 좌측통행           | +5     |        |</w:t>
        <w:br/>
        <w:t xml:space="preserve">|         |                                           |               | A 인근에 자전거도로가 </w:t>
        <w:br/>
        <w:t>있는 경우                      | +5     |        |</w:t>
        <w:br/>
        <w:t>|         |                                           |               | A 현저한 과실        | +5     |        |</w:t>
        <w:br/>
        <w:t>|         |                                           |               | A 중대한 과실        | +10    |        |</w:t>
        <w:br/>
        <w:t>|         |                                           |               | A 어린이·노인·장애인 | -10    |        |</w:t>
        <w:br/>
        <w:t>|         |                                           |               | A 명확한 선진입      | -10    |        |</w:t>
        <w:br/>
        <w:t>|         |                                           |               | B 현저한 과실        |        | +10    |</w:t>
        <w:br/>
        <w:t>|         |                                           |               | B 중대한 과실        |        | +20    |</w:t>
        <w:br/>
        <w:t>|         |                                           |               | B 명확한 선진입      |        | -10    |</w:t>
      </w:r>
    </w:p>
    <w:p>
      <w:r>
        <w:t>자동차사고 과실비율 인정기준 │ 제3편 사고유형별 과실비율 적용기준 513</w:t>
      </w:r>
    </w:p>
    <w:p>
      <w:r>
        <w:t>사고 상황</w:t>
      </w:r>
    </w:p>
    <w:p>
      <w:r>
        <w:t>⊙ 거3-1 신호기에 의해 교통정리가 이루어지고 있지 않고 한쪽 도로에 일시정지 표지가 있는</w:t>
      </w:r>
    </w:p>
    <w:p>
      <w:r>
        <w:t>교차로에서 일시정지 표지를 위반하여 교차로에 진입하여 직진하는 A자전거와 일시정지</w:t>
      </w:r>
    </w:p>
    <w:p>
      <w:r>
        <w:t>표지가 없는 도로를 이용하여 교차로에 진입하여 직진하는 B차량이 충돌한 사고이다.</w:t>
      </w:r>
    </w:p>
    <w:p>
      <w:r>
        <w:t>⊙ 거3-2 신호기에 의해 교통정리가 이루어지고 있지 않고 한쪽 도로에 일시정지 표지가 있는</w:t>
      </w:r>
    </w:p>
    <w:p>
      <w:r>
        <w:t>교차로에서 일시정지 표지가 없는 도로를 이용하여 교차로에 진입하여 직진하는 A자전거와</w:t>
      </w:r>
    </w:p>
    <w:p>
      <w:r>
        <w:t>일시정지 표지를 위반하여 교차로에 진입하여 직진하는 B차량이 충돌한 사고이다.</w:t>
      </w:r>
    </w:p>
    <w:p>
      <w:r>
        <w:t>기본 과실비율 해설</w:t>
      </w:r>
    </w:p>
    <w:p>
      <w:r>
        <w:t>⊙ 거3-1 도로교통법 제31조 제2항에 따라 일시정지 표지가 있는 경우 이를 준수해야 할</w:t>
      </w:r>
    </w:p>
    <w:p>
      <w:r>
        <w:t>의무가 있는 것이므로 이를 위반한 A자전거의 과실이 매우 중하지만, A자전거도 신호기</w:t>
      </w:r>
    </w:p>
    <w:p>
      <w:r>
        <w:t>없는 교차로를 진행하는 경우에는 다른 차량의 유무와 동태를 살피면서 진행하여야 할 주의</w:t>
      </w:r>
    </w:p>
    <w:p>
      <w:r>
        <w:t>의무가 있고 자전거는 통상 저속으로 운행하므로 B차량으로 서는 이를 발견하여 사고의</w:t>
      </w:r>
    </w:p>
    <w:p>
      <w:r>
        <w:t>발생을 회피할 수 있다는 점 및 자전거는 차량에 비하여 상대방 에게 가해의 위험성이 현저히</w:t>
      </w:r>
    </w:p>
    <w:p>
      <w:r>
        <w:t>낮다는 점을 감안하여 양측의 기본 과실비율을 60:40으로 정한다.</w:t>
      </w:r>
    </w:p>
    <w:p>
      <w:r>
        <w:t>⊙ 거3-2 B차량이 일시정지의무를 위반하였으므로 양측의 기본 과실비율을 10:90으로</w:t>
      </w:r>
    </w:p>
    <w:p>
      <w:r>
        <w:t>정하였다.</w:t>
      </w:r>
    </w:p>
    <w:p>
      <w:r>
        <w:t>활용시 참고 사항</w:t>
      </w:r>
    </w:p>
    <w:p>
      <w:r>
        <w:t>⊙ ‘일시정지 표지가 있는 교차로’라 함은 도로교통법 제31조 제2항 제2호와 같이 도로에서</w:t>
      </w:r>
    </w:p>
    <w:p>
      <w:r>
        <w:t>의 위험을 방지하고 교통의 안전과 원활한 소통을 확보하기 위하여 시·도경찰청장이 도로</w:t>
      </w:r>
    </w:p>
    <w:p>
      <w:r>
        <w:t>교통법 시행규칙 [별표6]에 따라 표지판 또는 노면 등에 일시정지를 표시하고 있는 것을  제</w:t>
      </w:r>
    </w:p>
    <w:p>
      <w:r>
        <w:t>3</w:t>
      </w:r>
    </w:p>
    <w:p>
      <w:r>
        <w:t>장</w:t>
      </w:r>
    </w:p>
    <w:p>
      <w:r>
        <w:t>의미하고, 도로교통법 제31조 제2항 제1호 상의 ‘교통정리를 하고 있지 아니하고 좌우를  . 자</w:t>
      </w:r>
    </w:p>
    <w:p>
      <w:r>
        <w:t>동</w:t>
      </w:r>
    </w:p>
    <w:p>
      <w:r>
        <w:t>확인할 수 없거나 교통이 빈번한 교차로’는 이에 해당하지 않는다. 이하 같다. 차</w:t>
      </w:r>
    </w:p>
    <w:p>
      <w:r>
        <w:t>와</w:t>
      </w:r>
    </w:p>
    <w:p>
      <w:r>
        <w:t>자</w:t>
      </w:r>
    </w:p>
    <w:p>
      <w:r>
        <w:t>전</w:t>
      </w:r>
    </w:p>
    <w:p>
      <w:r>
        <w:t>관련 법규 거</w:t>
      </w:r>
    </w:p>
    <w:p>
      <w:r>
        <w:t>(농</w:t>
      </w:r>
    </w:p>
    <w:p>
      <w:r>
        <w:t>기</w:t>
      </w:r>
    </w:p>
    <w:p>
      <w:r>
        <w:t>⊙ 도로교통법 제25조(교차로 통행방법) 계</w:t>
      </w:r>
    </w:p>
    <w:p>
      <w:r>
        <w:t>포</w:t>
      </w:r>
    </w:p>
    <w:p>
      <w:r>
        <w:t>⑥ 모든 차의 운전자는 교통정리를 하고 있지 아니하고 일시정지나 양보를 표시하는 안전 함</w:t>
      </w:r>
    </w:p>
    <w:p>
      <w:r>
        <w:t>)의</w:t>
      </w:r>
    </w:p>
    <w:p>
      <w:r>
        <w:t>표지가 설치되어 있는 교차로에 들어가려고 할 때에는 다른 차의 진행을 방해하지 아니</w:t>
      </w:r>
    </w:p>
    <w:p>
      <w:r>
        <w:t>사</w:t>
      </w:r>
    </w:p>
    <w:p>
      <w:r>
        <w:t>고</w:t>
      </w:r>
    </w:p>
    <w:p>
      <w:r>
        <w:t>하도록 일시정지하거나 양보하여야 한다.</w:t>
      </w:r>
    </w:p>
    <w:p>
      <w:r>
        <w:t>자동차사고 과실비율 인정기준 │ 제3편 사고유형별 과실비율 적용기준 514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1.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참고 판례</w:t>
      </w:r>
    </w:p>
    <w:p>
      <w:r>
        <w:t>⊙ 대법원 2000. 2. 25. 선고 99다31704 판결</w:t>
      </w:r>
    </w:p>
    <w:p>
      <w:r>
        <w:t>(1) 교통정리가 행하여지고 있지 아니하는 교차로에서 좌회전하려는 차량은 서행할 의무는 있</w:t>
      </w:r>
    </w:p>
    <w:p>
      <w:r>
        <w:t>으나 도로교통법 제27조의2의 장소가 아닌 한 일시정지할 의무는 없으므로, 교차로에</w:t>
      </w:r>
    </w:p>
    <w:p>
      <w:r>
        <w:t>우선통행을 할 수 있는 다른 차량이 있는 경우에도 그 차량의 진로를 방해하지 않는 범위</w:t>
      </w:r>
    </w:p>
    <w:p>
      <w:r>
        <w:t>내에 서 서행하면서 교차로에 진입할 수 있는 것이고, 그 교차로 부근의 횡단보도 앞에 도</w:t>
      </w:r>
    </w:p>
    <w:p>
      <w:r>
        <w:t>로교통법 제4조, 같은법시행규칙 제3조 제1항, 제2항 [별표1]에 의한 정지선표시 (노면표</w:t>
      </w:r>
    </w:p>
    <w:p>
      <w:r>
        <w:t>지 일련번호 706)가 있다 하더라도 그 표시는 차의 운행 중 법령이나 법령에서 정한 지시에</w:t>
      </w:r>
    </w:p>
    <w:p>
      <w:r>
        <w:t>의하여 정지를 해야 할 경우 정지해야 할 지점을 표시하는 것으로서 일시정지표시(노면표지</w:t>
      </w:r>
    </w:p>
    <w:p>
      <w:r>
        <w:t>일련번호 614 또는 규제표지 중 일련번호 224)와는 달리 그 표시 자체에 의하여 정지의무가</w:t>
      </w:r>
    </w:p>
    <w:p>
      <w:r>
        <w:t>제</w:t>
      </w:r>
    </w:p>
    <w:p>
      <w:r>
        <w:t>있음을 표시하 는 것은 아니다. 3</w:t>
      </w:r>
    </w:p>
    <w:p>
      <w:r>
        <w:t>장</w:t>
      </w:r>
    </w:p>
    <w:p>
      <w:r>
        <w:t>. 자</w:t>
      </w:r>
    </w:p>
    <w:p>
      <w:r>
        <w:t>(2) 도로교통법 제27조의2 소정의 일시정지는 같은 법 제2조 제22호에서 정의하고 있는 바와  동</w:t>
      </w:r>
    </w:p>
    <w:p>
      <w:r>
        <w:t>차</w:t>
      </w:r>
    </w:p>
    <w:p>
      <w:r>
        <w:t>같이 ‘차가 일시적으로 그 바퀴를 완전 정지시키는 것’을 의미하는 것으로서, 같은 법  와</w:t>
      </w:r>
    </w:p>
    <w:p>
      <w:r>
        <w:t>자</w:t>
      </w:r>
    </w:p>
    <w:p>
      <w:r>
        <w:t>제22조 제3항(신호기에 의하여 교통정리가 행하여지고 있는 교차로에 설치된 정지선에서 전</w:t>
      </w:r>
    </w:p>
    <w:p>
      <w:r>
        <w:t>거</w:t>
      </w:r>
    </w:p>
    <w:p>
      <w:r>
        <w:t>의 정지), 제24조 제1항(횡단보도 앞에 설치된 정지선에서의 정지)과 같은 특별한 규정이  (농</w:t>
      </w:r>
    </w:p>
    <w:p>
      <w:r>
        <w:t>기</w:t>
      </w:r>
    </w:p>
    <w:p>
      <w:r>
        <w:t>계</w:t>
      </w:r>
    </w:p>
    <w:p>
      <w:r>
        <w:t>없는 한 교통상황 등 구체적인 사정에 따라 상대적으로 그 정지시간이나 정지지점을 달리  포</w:t>
      </w:r>
    </w:p>
    <w:p>
      <w:r>
        <w:t>함</w:t>
      </w:r>
    </w:p>
    <w:p>
      <w:r>
        <w:t>하는 것이다. 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515</w:t>
      </w:r>
    </w:p>
    <w:p>
      <w:r>
        <w:t>일방통행위반 직진 자전거 대 직진 자동차</w:t>
      </w:r>
    </w:p>
    <w:p>
      <w:r>
        <w:t>거3-3</w:t>
      </w:r>
    </w:p>
    <w:p>
      <w:r>
        <w:t>(A) 직진(일방통행 위반)</w:t>
      </w:r>
    </w:p>
    <w:p>
      <w:r>
        <w:t>(B) 직진</w:t>
      </w:r>
    </w:p>
    <w:p>
      <w:r>
        <w:t>기본 과실비율 A60 B40</w:t>
      </w:r>
    </w:p>
    <w:p>
      <w:r>
        <w:t>A 야간·기타 시야장애 +5</w:t>
      </w:r>
    </w:p>
    <w:p>
      <w:r>
        <w:t>A 현저한 과실 +5</w:t>
      </w:r>
    </w:p>
    <w:p>
      <w:r>
        <w:t>과</w:t>
      </w:r>
    </w:p>
    <w:p>
      <w:r>
        <w:t>실 A 중대한 과실 +10</w:t>
      </w:r>
    </w:p>
    <w:p>
      <w:r>
        <w:t>비</w:t>
      </w:r>
    </w:p>
    <w:p>
      <w:r>
        <w:t>A 어린이·노인·장애인 -10</w:t>
      </w:r>
    </w:p>
    <w:p>
      <w:r>
        <w:t>율</w:t>
      </w:r>
    </w:p>
    <w:p>
      <w:r>
        <w:t>A 명확한 선진입 -10</w:t>
      </w:r>
    </w:p>
    <w:p>
      <w:r>
        <w:t>조</w:t>
      </w:r>
    </w:p>
    <w:p>
      <w:r>
        <w:t>A 좌측통행 비적용</w:t>
      </w:r>
    </w:p>
    <w:p>
      <w:r>
        <w:t>정</w:t>
      </w:r>
    </w:p>
    <w:p>
      <w:r>
        <w:t>예 B 현저한 과실 +10</w:t>
      </w:r>
    </w:p>
    <w:p>
      <w:r>
        <w:t>시</w:t>
      </w:r>
    </w:p>
    <w:p>
      <w:r>
        <w:t>B 중대한 과실 +20</w:t>
      </w:r>
    </w:p>
    <w:p>
      <w:r>
        <w:t>B 명확한 선진입 -10</w:t>
      </w:r>
    </w:p>
    <w:p>
      <w:r>
        <w:t>※사고발생, 손해확대와의 인과관계를 감안하여 기본 과실비율을 가(+), 감(-) 조정 가능합니다.</w:t>
      </w:r>
    </w:p>
    <w:p>
      <w:r>
        <w:t>※舊 412 기준</w:t>
      </w:r>
    </w:p>
    <w:p>
      <w:r>
        <w:t>직진 자전거 대 일방통행위반 직진 자동차</w:t>
      </w:r>
    </w:p>
    <w:p>
      <w:r>
        <w:t>거3-4</w:t>
      </w:r>
    </w:p>
    <w:p>
      <w:r>
        <w:t>(A) 직진</w:t>
      </w:r>
    </w:p>
    <w:p>
      <w:r>
        <w:t>(B) 직진(일방통행 위반)</w:t>
      </w:r>
    </w:p>
    <w:p>
      <w:r>
        <w:t>기본 과실비율 A0 B100</w:t>
      </w:r>
    </w:p>
    <w:p>
      <w:r>
        <w:t>A 야간·기타 시야장애 +5</w:t>
      </w:r>
    </w:p>
    <w:p>
      <w:r>
        <w:t>A 좌측통행 +10 제</w:t>
      </w:r>
    </w:p>
    <w:p>
      <w:r>
        <w:t>과 3</w:t>
      </w:r>
    </w:p>
    <w:p>
      <w:r>
        <w:t>장</w:t>
      </w:r>
    </w:p>
    <w:p>
      <w:r>
        <w:t>실 A 현저한 과실 +5 . 자</w:t>
      </w:r>
    </w:p>
    <w:p>
      <w:r>
        <w:t>비 A 중대한 과실 +10 동</w:t>
      </w:r>
    </w:p>
    <w:p>
      <w:r>
        <w:t>율 차</w:t>
      </w:r>
    </w:p>
    <w:p>
      <w:r>
        <w:t>A 어린이·노인·장애인 -10 와</w:t>
      </w:r>
    </w:p>
    <w:p>
      <w:r>
        <w:t>자</w:t>
      </w:r>
    </w:p>
    <w:p>
      <w:r>
        <w:t>조 A 명확한 선진입 -10 전</w:t>
      </w:r>
    </w:p>
    <w:p>
      <w:r>
        <w:t>정 거</w:t>
      </w:r>
    </w:p>
    <w:p>
      <w:r>
        <w:t>예 B 현저한 과실 +10 (농</w:t>
      </w:r>
    </w:p>
    <w:p>
      <w:r>
        <w:t>시 기</w:t>
      </w:r>
    </w:p>
    <w:p>
      <w:r>
        <w:t>계</w:t>
      </w:r>
    </w:p>
    <w:p>
      <w:r>
        <w:t>B 중대한 과실 +20</w:t>
      </w:r>
    </w:p>
    <w:p>
      <w:r>
        <w:t>포</w:t>
      </w:r>
    </w:p>
    <w:p>
      <w:r>
        <w:t>함</w:t>
      </w:r>
    </w:p>
    <w:p>
      <w:r>
        <w:t>B 명확한 선진입 -10</w:t>
      </w:r>
    </w:p>
    <w:p>
      <w:r>
        <w:t>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413 기준</w:t>
      </w:r>
    </w:p>
    <w:p>
      <w:r>
        <w:t>[페이지 516 표 1]</w:t>
      </w:r>
    </w:p>
    <w:p>
      <w:r>
        <w:t>| 거3-3   | 일방통행위반 직진 자전거 대 직진 자동차   | None          | None                 | None   | None   |</w:t>
        <w:br/>
        <w:t>|---------|-------------------------------------------|---------------|----------------------|--------|--------|</w:t>
        <w:br/>
        <w:t>|         | (A) 직진(일방통행 위반)</w:t>
        <w:br/>
        <w:t>(B) 직진                                           |               |                      |        |        |</w:t>
        <w:br/>
        <w:t>|         |                                           | 기본 과실비율 |                      | A60    | B40    |</w:t>
        <w:br/>
        <w:t>|         |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>|         |                                           |               | A 현저한 과실        | +5     |        |</w:t>
        <w:br/>
        <w:t>|         |                                           |               | A 중대한 과실        | +10    |        |</w:t>
        <w:br/>
        <w:t>|         |                                           |               | A 어린이·노인·장애인 | -10    |        |</w:t>
        <w:br/>
        <w:t>|         |                                           |               | A 명확한 선진입      | -10    |        |</w:t>
        <w:br/>
        <w:t>|         |                                           |               | A 좌측통행           | 비적용 |        |</w:t>
        <w:br/>
        <w:t>|         |                                           |               | B 현저한 과실        |        | +10    |</w:t>
        <w:br/>
        <w:t>|         |                                           |               | B 중대한 과실        |        | +20    |</w:t>
        <w:br/>
        <w:t>|         |                                           |               | B 명확한 선진입      |        | -10    |</w:t>
      </w:r>
    </w:p>
    <w:p>
      <w:r>
        <w:t>[페이지 516 표 2]</w:t>
      </w:r>
    </w:p>
    <w:p>
      <w:r>
        <w:t>| 거3-4   | 직진 자전거 대 일방통행위반 직진 자동차   | None          | None                 | None   | None   |</w:t>
        <w:br/>
        <w:t>|---------|-------------------------------------------|---------------|----------------------|--------|--------|</w:t>
        <w:br/>
        <w:t>|         | (A) 직진</w:t>
        <w:br/>
        <w:t>(B) 직진(일방통행 위반)                                           |               |                      |        |        |</w:t>
        <w:br/>
        <w:t>|         |                                           | 기본 과실비율 |                      | A0     | B100   |</w:t>
        <w:br/>
        <w:t>|         |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>|         |                                           |               | A 좌측통행           | +10    |        |</w:t>
        <w:br/>
        <w:t>|         |                                           |               | A 현저한 과실        | +5     |        |</w:t>
        <w:br/>
        <w:t>|         |                                           |               | A 중대한 과실        | +10    |        |</w:t>
        <w:br/>
        <w:t>|         |                                           |               | A 어린이·노인·장애인 | -10    |        |</w:t>
        <w:br/>
        <w:t>|         |                                           |               | A 명확한 선진입      | -10    |        |</w:t>
        <w:br/>
        <w:t>|         |                                           |               | B 현저한 과실        |        | +10    |</w:t>
        <w:br/>
        <w:t>|         |                                           |               | B 중대한 과실        |        | +20    |</w:t>
        <w:br/>
        <w:t>|         |                                           |               | B 명확한 선진입      |        | -10    |</w:t>
      </w:r>
    </w:p>
    <w:p>
      <w:r>
        <w:t>자동차사고 과실비율 인정기준 │ 제3편 사고유형별 과실비율 적용기준 516</w:t>
      </w:r>
    </w:p>
    <w:p>
      <w:r>
        <w:t>사고 상황</w:t>
      </w:r>
    </w:p>
    <w:p>
      <w:r>
        <w:t>⊙ 거3-3 신호기에 의해 교통정리가 이루어지고 있지 않고 한쪽이 일방통행인 교차로에서</w:t>
      </w:r>
    </w:p>
    <w:p>
      <w:r>
        <w:t>일방통행로를 역통행하여 교차로에 진입한 A자전거와 일방통행이 아닌 도로를 이용하여</w:t>
      </w:r>
    </w:p>
    <w:p>
      <w:r>
        <w:t>교차로에 진입하여 직진하는 B차량이 충돌한 사고이다.</w:t>
      </w:r>
    </w:p>
    <w:p>
      <w:r>
        <w:t>⊙ 거3-4 신호기에 의해 교통정리가 이루어지고 있지 않고 한쪽이 일방통행인 교차로에서</w:t>
      </w:r>
    </w:p>
    <w:p>
      <w:r>
        <w:t>일방통행이 아닌 도로를 이용하여 교차로에 진입하여 직진하는 A자전거와 일방통행로를</w:t>
      </w:r>
    </w:p>
    <w:p>
      <w:r>
        <w:t>역통행하여 교차로에 진입한 B차량이 충돌한 사고이다.</w:t>
      </w:r>
    </w:p>
    <w:p>
      <w:r>
        <w:t>기본 과실비율 해설</w:t>
      </w:r>
    </w:p>
    <w:p>
      <w:r>
        <w:t>⊙ 거3-3 일방통행로에서는 진행방향을 준수해야 할 의무가 있고 상대 차량도 이를 신뢰하여</w:t>
      </w:r>
    </w:p>
    <w:p>
      <w:r>
        <w:t>진행하므로 이를 위반한 A자전거에게 중대한 과실이 있지만, 신호기 없는 교차로에서의</w:t>
      </w:r>
    </w:p>
    <w:p>
      <w:r>
        <w:t>주의의무가 인정되고 자전거는 통상 저속으로 운행하므로 B 차량으로서는 이를 발견하여</w:t>
      </w:r>
    </w:p>
    <w:p>
      <w:r>
        <w:t>사고의 발생을 회피할 수 있다는 점 및 자전거는 차량에 비하여 상대방에게 가해의 위험성이</w:t>
      </w:r>
    </w:p>
    <w:p>
      <w:r>
        <w:t>현저히 낮다는 점을 감안하여 양측의 기본 과실비율을 60:40으로 정한다.</w:t>
      </w:r>
    </w:p>
    <w:p>
      <w:r>
        <w:t>⊙ 거3-4 B차량이 일방통행로에서 역통행을 하였고 자전거는 통상 저속으로 운행하므로</w:t>
      </w:r>
    </w:p>
    <w:p>
      <w:r>
        <w:t>B차량으로서는 이를 발견하여 사고의 발생을 회피할 수 있다는 점 및 자전거는 차량에</w:t>
      </w:r>
    </w:p>
    <w:p>
      <w:r>
        <w:t>비하여 상대방에게 가해의 위험성이 현저히 낮다는 점을 감안하여 양측의 기본 과실비율을</w:t>
      </w:r>
    </w:p>
    <w:p>
      <w:r>
        <w:t>0:100으로 정하였다.</w:t>
      </w:r>
    </w:p>
    <w:p>
      <w:r>
        <w:t>관련 법규</w:t>
      </w:r>
    </w:p>
    <w:p>
      <w:r>
        <w:t>⊙ 도로교통법 제5조(신호 또는 지시에 따를 의무)</w:t>
      </w:r>
    </w:p>
    <w:p>
      <w:r>
        <w:t>① 도로를 통행하는 보행자, 차마 또는 노면전차의 운전자는 교통안전시설이 표시하는 신호</w:t>
      </w:r>
    </w:p>
    <w:p>
      <w:r>
        <w:t>제</w:t>
      </w:r>
    </w:p>
    <w:p>
      <w:r>
        <w:t>3</w:t>
      </w:r>
    </w:p>
    <w:p>
      <w:r>
        <w:t>또는 지시와 다음 각 호의 어느 하나에 해당하는 사람이 하는 신호 또는 지시를 따라야 한다. 장</w:t>
      </w:r>
    </w:p>
    <w:p>
      <w:r>
        <w:t>. 자</w:t>
      </w:r>
    </w:p>
    <w:p>
      <w:r>
        <w:t>1. 교통정리를 하는 경찰공무원(의무경찰을 포함한다. 이하 같다) 및 제주특별자치도의 자치경찰 동</w:t>
      </w:r>
    </w:p>
    <w:p>
      <w:r>
        <w:t>차</w:t>
      </w:r>
    </w:p>
    <w:p>
      <w:r>
        <w:t>공무원(이하 “자치경찰공무원”이라 한다) 와</w:t>
      </w:r>
    </w:p>
    <w:p>
      <w:r>
        <w:t>자</w:t>
      </w:r>
    </w:p>
    <w:p>
      <w:r>
        <w:t>2. 경찰공무원(자치경찰공무원을 포함한다. 이와 같다)을 보조하는 사람으로서 대통령령으로  전</w:t>
      </w:r>
    </w:p>
    <w:p>
      <w:r>
        <w:t>거</w:t>
      </w:r>
    </w:p>
    <w:p>
      <w:r>
        <w:t>정하는 사람(이하 “경찰보조자”라 한다) (농</w:t>
      </w:r>
    </w:p>
    <w:p>
      <w:r>
        <w:t>기</w:t>
      </w:r>
    </w:p>
    <w:p>
      <w:r>
        <w:t>계</w:t>
      </w:r>
    </w:p>
    <w:p>
      <w:r>
        <w:t>포</w:t>
      </w:r>
    </w:p>
    <w:p>
      <w:r>
        <w:t>⊙ 도로교통법 제31조(서행 또는 일시정지할 장소) 함</w:t>
      </w:r>
    </w:p>
    <w:p>
      <w:r>
        <w:t>)의</w:t>
      </w:r>
    </w:p>
    <w:p>
      <w:r>
        <w:t>① 모든 차 또는 노면전차의 운전자는 다음 각 호의 어느 하나에 해당하는 곳에서는 서행하여야 한다.</w:t>
      </w:r>
    </w:p>
    <w:p>
      <w:r>
        <w:t>사</w:t>
      </w:r>
    </w:p>
    <w:p>
      <w:r>
        <w:t>고</w:t>
      </w:r>
    </w:p>
    <w:p>
      <w:r>
        <w:t>1. 교통정리를 하고 있지 아니하는 교차로</w:t>
      </w:r>
    </w:p>
    <w:p>
      <w:r>
        <w:t>자동차사고 과실비율 인정기준 │ 제3편 사고유형별 과실비율 적용기준 517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2. 시·도경찰청장이 도로에서의 위험을 방지하고 교통의 안전과 원활한 소통을 확보하기 위하여</w:t>
      </w:r>
    </w:p>
    <w:p>
      <w:r>
        <w:t>필요하다고 인정하여 안전표지로 지정한 곳</w:t>
      </w:r>
    </w:p>
    <w:p>
      <w:r>
        <w:t>참고 판례</w:t>
      </w:r>
    </w:p>
    <w:p>
      <w:r>
        <w:t>⊙ 서울중앙지방법원 2015. 9. 10. 선고 2015가단5001249 판결</w:t>
      </w:r>
    </w:p>
    <w:p>
      <w:r>
        <w:t>주간에 사거리(十자) 교차로에서 A자전거가 우측에서 중앙선을 침범하여 차로를 횡단한 후</w:t>
      </w:r>
    </w:p>
    <w:p>
      <w:r>
        <w:t>역방향으로 진행한 과실로, 마침 좌측에서 일방통행 도로를 역통행하여 교차로에 진입하던</w:t>
      </w:r>
    </w:p>
    <w:p>
      <w:r>
        <w:t>B차량과 충돌한 사안: B과실 60%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518</w:t>
      </w:r>
    </w:p>
    <w:p>
      <w:r>
        <w:t>2) 직진 대 좌회전 사고 [거4]</w:t>
      </w:r>
    </w:p>
    <w:p>
      <w:r>
        <w:t>직진 자전거 대 왼쪽 일시정지위반 좌회전 자동차</w:t>
      </w:r>
    </w:p>
    <w:p>
      <w:r>
        <w:t>거4-1</w:t>
      </w:r>
    </w:p>
    <w:p>
      <w:r>
        <w:t>(A) 직진 (일시정지 표지 없음)</w:t>
      </w:r>
    </w:p>
    <w:p>
      <w:r>
        <w:t>(B) 좌회전 (일시정지 위반)</w:t>
      </w:r>
    </w:p>
    <w:p>
      <w:r>
        <w:t>기본 과실비율 A10 B90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</w:t>
      </w:r>
    </w:p>
    <w:p>
      <w:r>
        <w:t>A 현저한 과실 +5</w:t>
      </w:r>
    </w:p>
    <w:p>
      <w:r>
        <w:t>비</w:t>
      </w:r>
    </w:p>
    <w:p>
      <w:r>
        <w:t>율 A 중대한 과실 +10</w:t>
      </w:r>
    </w:p>
    <w:p>
      <w:r>
        <w:t>① A 명확한 선진입 -10</w:t>
      </w:r>
    </w:p>
    <w:p>
      <w:r>
        <w:t>조</w:t>
      </w:r>
    </w:p>
    <w:p>
      <w:r>
        <w:t>A 어린이·노인·장애인 -10</w:t>
      </w:r>
    </w:p>
    <w:p>
      <w:r>
        <w:t>정</w:t>
      </w:r>
    </w:p>
    <w:p>
      <w:r>
        <w:t>예 B 현저한 과실 +10</w:t>
      </w:r>
    </w:p>
    <w:p>
      <w:r>
        <w:t>시 B 중대한 과실 +20</w:t>
      </w:r>
    </w:p>
    <w:p>
      <w:r>
        <w:t>② B 일시정지 -10</w:t>
      </w:r>
    </w:p>
    <w:p>
      <w:r>
        <w:t>① B 명확한 선진입 -10</w:t>
      </w:r>
    </w:p>
    <w:p>
      <w:r>
        <w:t>※사고발생, 손해확대와의 인과관계를 감안하여 기본 과실비율을 가(+), 감(-) 조정 가능합니다.</w:t>
      </w:r>
    </w:p>
    <w:p>
      <w:r>
        <w:t>※舊 428 기준</w:t>
      </w:r>
    </w:p>
    <w:p>
      <w:r>
        <w:t>일시정지위반 좌회전 자전거 대 오른쪽 직진 자동차</w:t>
      </w:r>
    </w:p>
    <w:p>
      <w:r>
        <w:t>거4-2</w:t>
      </w:r>
    </w:p>
    <w:p>
      <w:r>
        <w:t>(A) 좌회전 (일시정지 위반)</w:t>
      </w:r>
    </w:p>
    <w:p>
      <w:r>
        <w:t>(B) 직진 (일시정지 표지 없음)</w:t>
      </w:r>
    </w:p>
    <w:p>
      <w:r>
        <w:t>기본 과실비율 A60 B40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3장</w:t>
      </w:r>
    </w:p>
    <w:p>
      <w:r>
        <w:t>실 A 현저한 과실 +5 . 자</w:t>
      </w:r>
    </w:p>
    <w:p>
      <w:r>
        <w:t>비 동</w:t>
      </w:r>
    </w:p>
    <w:p>
      <w:r>
        <w:t>율 A 중대한 과실 +10 차</w:t>
      </w:r>
    </w:p>
    <w:p>
      <w:r>
        <w:t>와</w:t>
      </w:r>
    </w:p>
    <w:p>
      <w:r>
        <w:t>② A 일시정지 -10  자</w:t>
      </w:r>
    </w:p>
    <w:p>
      <w:r>
        <w:t>조 ① A 명확한 선진입 -10 전</w:t>
      </w:r>
    </w:p>
    <w:p>
      <w:r>
        <w:t>정 거</w:t>
      </w:r>
    </w:p>
    <w:p>
      <w:r>
        <w:t>예 A 어린이·노인·장애인 -10 (농</w:t>
      </w:r>
    </w:p>
    <w:p>
      <w:r>
        <w:t>기</w:t>
      </w:r>
    </w:p>
    <w:p>
      <w:r>
        <w:t>시 B 현저한 과실 +10</w:t>
      </w:r>
    </w:p>
    <w:p>
      <w:r>
        <w:t>계</w:t>
      </w:r>
    </w:p>
    <w:p>
      <w:r>
        <w:t>B 중대한 과실 +20  포</w:t>
      </w:r>
    </w:p>
    <w:p>
      <w:r>
        <w:t>함</w:t>
      </w:r>
    </w:p>
    <w:p>
      <w:r>
        <w:t>① B 명확한 선진입 -10 )의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429 기준</w:t>
      </w:r>
    </w:p>
    <w:p>
      <w:r>
        <w:t>[페이지 519 표 1]</w:t>
      </w:r>
    </w:p>
    <w:p>
      <w:r>
        <w:t>| 거4-1   | 직진 자전거 대 왼쪽 일시정지위반 좌회전 자동차   | None          | None   | None                 | None   | None   |</w:t>
        <w:br/>
        <w:t>|---------|--------------------------------------------------|---------------|--------|----------------------|--------|--------|</w:t>
        <w:br/>
        <w:t>|         | (A) 직진 (일시정지 표지 없음)</w:t>
        <w:br/>
        <w:t>(B) 좌회전 (일시정지 위반)                                                  |               |        |                      |        |        |</w:t>
        <w:br/>
        <w:t>|         |                                                  | 기본 과실비율 |        |                      | A10    | B90    |</w:t>
        <w:br/>
        <w:t>|         |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      |               |        | A 현저한 과실        | +5     |        |</w:t>
        <w:br/>
        <w:t>|         |                                                  |               |        | A 중대한 과실        | +10    |        |</w:t>
        <w:br/>
        <w:t>|         |                                                  |               | ①      | A 명확한 선진입      | -10    |        |</w:t>
        <w:br/>
        <w:t>|         |                                                  |               |        | A 어린이·노인·장애인 | -10    |        |</w:t>
        <w:br/>
        <w:t>|         |                                                  |               |        | B 현저한 과실        |        | +10    |</w:t>
        <w:br/>
        <w:t>|         |                                                  |               |        | B 중대한 과실        |        | +20    |</w:t>
        <w:br/>
        <w:t>|         |                                                  |               | ②      | B 일시정지           |        | -10    |</w:t>
        <w:br/>
        <w:t>|         |                                                  |               | ①      | B 명확한 선진입      |        | -10    |</w:t>
      </w:r>
    </w:p>
    <w:p>
      <w:r>
        <w:t>[페이지 519 표 2]</w:t>
      </w:r>
    </w:p>
    <w:p>
      <w:r>
        <w:t>| 거4-2   | 일시정지위반 좌회전 자전거 대 오른쪽 직진 자동차   | None          | None   | None                 | None   | None   |</w:t>
        <w:br/>
        <w:t>|---------|----------------------------------------------------|---------------|--------|----------------------|--------|--------|</w:t>
        <w:br/>
        <w:t>|         | (A) 좌회전 (일시정지 위반)</w:t>
        <w:br/>
        <w:t>(B) 직진 (일시정지 표지 없음)                                                    |               |        |                      |        |        |</w:t>
        <w:br/>
        <w:t>|         |                                                    | 기본 과실비율 |        |                      | A60    | B40    |</w:t>
        <w:br/>
        <w:t>|         |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        |               |        | A 현저한 과실        | +5     |        |</w:t>
        <w:br/>
        <w:t>|         |                                                    |               |        | A 중대한 과실        | +10    |        |</w:t>
        <w:br/>
        <w:t>|         |                                                    |               | ②      | A 일시정지           | -10    |        |</w:t>
        <w:br/>
        <w:t>|         |                                                    |               | ①      | A 명확한 선진입      | -10    |        |</w:t>
        <w:br/>
        <w:t>|         |                                                    |               |        | A 어린이·노인·장애인 | -10    |        |</w:t>
        <w:br/>
        <w:t>|         |                                                    |               |        | B 현저한 과실        |        | +10    |</w:t>
        <w:br/>
        <w:t>|         |                                                    |               |        | B 중대한 과실        |        | +20    |</w:t>
        <w:br/>
        <w:t>|         |                                                    |               | ①      | B 명확한 선진입      |        | -10    |</w:t>
      </w:r>
    </w:p>
    <w:p>
      <w:r>
        <w:t>자동차사고 과실비율 인정기준 │ 제3편 사고유형별 과실비율 적용기준 519</w:t>
      </w:r>
    </w:p>
    <w:p>
      <w:r>
        <w:t>사고 상황</w:t>
      </w:r>
    </w:p>
    <w:p>
      <w:r>
        <w:t>⊙ 거4-1 신호기에 의해 교통정리가 이루어지고 있지 않고 한쪽에 일시정지 표지가 있는 동일</w:t>
      </w:r>
    </w:p>
    <w:p>
      <w:r>
        <w:t>폭의 교차로에서 일시정지를 위반하여 좌회전하는 B차량과 직진하는 A자전거가 충돌한</w:t>
      </w:r>
    </w:p>
    <w:p>
      <w:r>
        <w:t>사고이다.(직진하는 A자전거의 주행방향은 고려하지 않는다.)</w:t>
      </w:r>
    </w:p>
    <w:p>
      <w:r>
        <w:t>⊙ 거4-2 신호기에 의해 교통정리가 이루어지고 있지 않고 한쪽에 일시정지 표지가 있는 동일</w:t>
      </w:r>
    </w:p>
    <w:p>
      <w:r>
        <w:t>폭의 교차로에서 일시정지를 위반하여 좌회전하는 A자전거와 직진하는 B차량이 충돌한</w:t>
      </w:r>
    </w:p>
    <w:p>
      <w:r>
        <w:t>사고이다.(직진하는 B자동차의 주행방향은 고려하지 않는다.)</w:t>
      </w:r>
    </w:p>
    <w:p>
      <w:r>
        <w:t>기본 과실비율 해설</w:t>
      </w:r>
    </w:p>
    <w:p>
      <w:r>
        <w:t>⊙ 거4-1 도로교통법 제25조 제6항에 따라 일시정지표시가 있는 곳에서 일시정지의무가 있고,</w:t>
      </w:r>
    </w:p>
    <w:p>
      <w:r>
        <w:t>동법 제26조 제4항에 따라 직진차량에게 우선권이 있는데, B차량이 좌회전차량으로서</w:t>
      </w:r>
    </w:p>
    <w:p>
      <w:r>
        <w:t>일시정지의무를 위반하였고, 자전거는 통상 저속으로 운행하므로 B차량으로서는 이를</w:t>
      </w:r>
    </w:p>
    <w:p>
      <w:r>
        <w:t>발견하여 사고의 발생을 회피할 수 있다는 점 및 자전거는 차량에 비하여 상대방에게 가해의</w:t>
      </w:r>
    </w:p>
    <w:p>
      <w:r>
        <w:t>위험성이 현저히 낮다는 점을 감안하여 양측의 기본 과실비율을 10:90으로 정한다.</w:t>
      </w:r>
    </w:p>
    <w:p>
      <w:r>
        <w:t>⊙ 거4-2 A자전거가 우측도로에서 좌회전 중이고 일시정지의무를 위반하였고, 자전거는</w:t>
      </w:r>
    </w:p>
    <w:p>
      <w:r>
        <w:t>통상 저속으로 운행하므로 B차량으로서는 이를 발견하여 사고의 발생을 회피할 수 있다는</w:t>
      </w:r>
    </w:p>
    <w:p>
      <w:r>
        <w:t>점 및 자전거는 차량에 비하여 상대방에게 가해의 위험성이 현저히 낮다는 점을 일부 반영</w:t>
      </w:r>
    </w:p>
    <w:p>
      <w:r>
        <w:t>하여 양측의 기본 과실비율을 60:40으로 정한다.</w:t>
      </w:r>
    </w:p>
    <w:p>
      <w:r>
        <w:t>수정요소(인과관계를 감안한 과실비율 조정) 해설</w:t>
      </w:r>
    </w:p>
    <w:p>
      <w:r>
        <w:t>제</w:t>
      </w:r>
    </w:p>
    <w:p>
      <w:r>
        <w:t>① 도로교통법 제26조 제1항에 따라 명백히 선진입한 차량에게 우선권이 있으므로 선진입한  3장</w:t>
      </w:r>
    </w:p>
    <w:p>
      <w:r>
        <w:t>쪽의 과실을 10%까지 감산할 수 있다.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② 일시정지 표지가 있는 쪽의 차량이 일시정지 후 출발을 하였다면 상대 차량이 이를 충분히</w:t>
      </w:r>
    </w:p>
    <w:p>
      <w:r>
        <w:t>자</w:t>
      </w:r>
    </w:p>
    <w:p>
      <w:r>
        <w:t>전</w:t>
      </w:r>
    </w:p>
    <w:p>
      <w:r>
        <w:t>인식하여 사고방지 가능성을 높일 수 있었으므로 일시정지를 한 쪽의 과실을 10%까지  거</w:t>
      </w:r>
    </w:p>
    <w:p>
      <w:r>
        <w:t>(농</w:t>
      </w:r>
    </w:p>
    <w:p>
      <w:r>
        <w:t>감산할 수 있다. 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520</w:t>
      </w:r>
    </w:p>
    <w:p>
      <w:r>
        <w:t>관련 법규</w:t>
      </w:r>
    </w:p>
    <w:p>
      <w:r>
        <w:t>⊙ 도로교통법 제25조(교차로 통행방법)</w:t>
      </w:r>
    </w:p>
    <w:p>
      <w:r>
        <w:t>⑥ 모든 차의 운전자는 교통정리를 하고 있지 아니하고 일시정지나 양보를 표시하는 안전</w:t>
      </w:r>
    </w:p>
    <w:p>
      <w:r>
        <w:t>표지가 설치되어 있는 교차로에 들어가려고 할 때에는 다른 차의 진행을 방해하지 아니</w:t>
      </w:r>
    </w:p>
    <w:p>
      <w:r>
        <w:t>하도록 일시정지하거나 양보하여야 한다.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1.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521</w:t>
      </w:r>
    </w:p>
    <w:p>
      <w:r>
        <w:t>좌회전 자전거 대 오른쪽 일시정지위반 직진 자동차</w:t>
      </w:r>
    </w:p>
    <w:p>
      <w:r>
        <w:t>거4-3</w:t>
      </w:r>
    </w:p>
    <w:p>
      <w:r>
        <w:t>(A) 좌회전 (일시정지 표지 없음)</w:t>
      </w:r>
    </w:p>
    <w:p>
      <w:r>
        <w:t>(B) 직진 (일시정지 위반)</w:t>
      </w:r>
    </w:p>
    <w:p>
      <w:r>
        <w:t>기본 과실비율 A10 B90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</w:t>
      </w:r>
    </w:p>
    <w:p>
      <w:r>
        <w:t>비 A 현저한 과실 +5</w:t>
      </w:r>
    </w:p>
    <w:p>
      <w:r>
        <w:t>율 A 중대한 과실 +10</w:t>
      </w:r>
    </w:p>
    <w:p>
      <w:r>
        <w:t>① A 명확한 선진입 -10</w:t>
      </w:r>
    </w:p>
    <w:p>
      <w:r>
        <w:t>조</w:t>
      </w:r>
    </w:p>
    <w:p>
      <w:r>
        <w:t>정 A 어린이·노인·장애인 -10</w:t>
      </w:r>
    </w:p>
    <w:p>
      <w:r>
        <w:t>예</w:t>
      </w:r>
    </w:p>
    <w:p>
      <w:r>
        <w:t>B 현저한 과실 +10</w:t>
      </w:r>
    </w:p>
    <w:p>
      <w:r>
        <w:t>시</w:t>
      </w:r>
    </w:p>
    <w:p>
      <w:r>
        <w:t>B 중대한 과실 +20</w:t>
      </w:r>
    </w:p>
    <w:p>
      <w:r>
        <w:t>① B 명확한 선진입 -10</w:t>
      </w:r>
    </w:p>
    <w:p>
      <w:r>
        <w:t>※사고발생, 손해확대와의 인과관계를 감안하여 기본 과실비율을 가(+), 감(-) 조정 가능합니다.</w:t>
      </w:r>
    </w:p>
    <w:p>
      <w:r>
        <w:t>※舊 426 기준</w:t>
      </w:r>
    </w:p>
    <w:p>
      <w:r>
        <w:t>일시정지위반 직진 자전거 대 왼쪽 좌회전 자동차</w:t>
      </w:r>
    </w:p>
    <w:p>
      <w:r>
        <w:t>거4-4</w:t>
      </w:r>
    </w:p>
    <w:p>
      <w:r>
        <w:t>(A) 직진(일시정지 위반)</w:t>
      </w:r>
    </w:p>
    <w:p>
      <w:r>
        <w:t>(B) 좌회전(일시정지 표지 없음)</w:t>
      </w:r>
    </w:p>
    <w:p>
      <w:r>
        <w:t>기본 과실비율 A50 B50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</w:t>
      </w:r>
    </w:p>
    <w:p>
      <w:r>
        <w:t>실 장</w:t>
      </w:r>
    </w:p>
    <w:p>
      <w:r>
        <w:t>비 A 현저한 과실 +5 . 자</w:t>
      </w:r>
    </w:p>
    <w:p>
      <w:r>
        <w:t>동</w:t>
      </w:r>
    </w:p>
    <w:p>
      <w:r>
        <w:t>율 A 중대한 과실 +10 차</w:t>
      </w:r>
    </w:p>
    <w:p>
      <w:r>
        <w:t>와</w:t>
      </w:r>
    </w:p>
    <w:p>
      <w:r>
        <w:t>조 ① A 명확한 선진입 -10  자</w:t>
      </w:r>
    </w:p>
    <w:p>
      <w:r>
        <w:t>정 A 어린이·노인·장애인 -10 전거</w:t>
      </w:r>
    </w:p>
    <w:p>
      <w:r>
        <w:t>예 B 현저한 과실 +10 (농</w:t>
      </w:r>
    </w:p>
    <w:p>
      <w:r>
        <w:t>시 기</w:t>
      </w:r>
    </w:p>
    <w:p>
      <w:r>
        <w:t>B 중대한 과실 +20 계</w:t>
      </w:r>
    </w:p>
    <w:p>
      <w:r>
        <w:t>포</w:t>
      </w:r>
    </w:p>
    <w:p>
      <w:r>
        <w:t>① B 명확한 선진입 -10 함</w:t>
      </w:r>
    </w:p>
    <w:p>
      <w:r>
        <w:t>)의</w:t>
      </w:r>
    </w:p>
    <w:p>
      <w:r>
        <w:t>※사고발생, 손해확대와의 인과관계를 감안하여 기본 과실비율을 가(+), 감(-) 조정 가능합니다.  사</w:t>
      </w:r>
    </w:p>
    <w:p>
      <w:r>
        <w:t>※舊 427 기준 고</w:t>
      </w:r>
    </w:p>
    <w:p>
      <w:r>
        <w:t>[페이지 522 표 1]</w:t>
      </w:r>
    </w:p>
    <w:p>
      <w:r>
        <w:t>| 거4-3   | 좌회전 자전거 대 오른쪽 일시정지위반 직진 자동차   | None          | None   | None                 | None   | None   |</w:t>
        <w:br/>
        <w:t>|---------|----------------------------------------------------|---------------|--------|----------------------|--------|--------|</w:t>
        <w:br/>
        <w:t>|         | (A) 좌회전 (일시정지 표지 없음)</w:t>
        <w:br/>
        <w:t>(B) 직진 (일시정지 위반)                                                    |               |        |                      |        |        |</w:t>
        <w:br/>
        <w:t>|         |                                                    | 기본 과실비율 |        |                      | A10    | B90    |</w:t>
        <w:br/>
        <w:t>|         |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        |               |        | A 현저한 과실        | +5     |        |</w:t>
        <w:br/>
        <w:t>|         |                                                    |               |        | A 중대한 과실        | +10    |        |</w:t>
        <w:br/>
        <w:t>|         |                                                    |               | ①      | A 명확한 선진입      | -10    |        |</w:t>
        <w:br/>
        <w:t>|         |                                                    |               |        | A 어린이·노인·장애인 | -10    |        |</w:t>
        <w:br/>
        <w:t>|         |                                                    |               |        | B 현저한 과실        |        | +10    |</w:t>
        <w:br/>
        <w:t>|         |                                                    |               |        | B 중대한 과실        |        | +20    |</w:t>
        <w:br/>
        <w:t>|         |                                                    |               | ①      | B 명확한 선진입      |        | -10    |</w:t>
      </w:r>
    </w:p>
    <w:p>
      <w:r>
        <w:t>[페이지 522 표 2]</w:t>
      </w:r>
    </w:p>
    <w:p>
      <w:r>
        <w:t>| 거4-4   | 일시정지위반 직진 자전거 대 왼쪽 좌회전 자동차   | None          | None   | None                 | None   | None   |</w:t>
        <w:br/>
        <w:t>|---------|--------------------------------------------------|---------------|--------|----------------------|--------|--------|</w:t>
        <w:br/>
        <w:t>|         | (A) 직진(일시정지 위반)</w:t>
        <w:br/>
        <w:t>(B) 좌회전(일시정지 표지 없음)                                                  |               |        |                      |        |        |</w:t>
        <w:br/>
        <w:t>|         |                                                  | 기본 과실비율 |        |                      | A50    | B50    |</w:t>
        <w:br/>
        <w:t>|         |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      |               |        | A 현저한 과실        | +5     |        |</w:t>
        <w:br/>
        <w:t>|         |                                                  |               |        | A 중대한 과실        | +10    |        |</w:t>
        <w:br/>
        <w:t>|         |                                                  |               | ①      | A 명확한 선진입      | -10    |        |</w:t>
        <w:br/>
        <w:t>|         |                                                  |               |        | A 어린이·노인·장애인 | -10    |        |</w:t>
        <w:br/>
        <w:t>|         |                                                  |               |        | B 현저한 과실        |        | +10    |</w:t>
        <w:br/>
        <w:t>|         |                                                  |               |        | B 중대한 과실        |        | +20    |</w:t>
        <w:br/>
        <w:t>|         |                                                  |               | ①      | B 명확한 선진입      |        | -10    |</w:t>
      </w:r>
    </w:p>
    <w:p>
      <w:r>
        <w:t>자동차사고 과실비율 인정기준 │ 제3편 사고유형별 과실비율 적용기준 522</w:t>
      </w:r>
    </w:p>
    <w:p>
      <w:r>
        <w:t>사고 상황</w:t>
      </w:r>
    </w:p>
    <w:p>
      <w:r>
        <w:t>⊙ 거4-3 신호기에 의해 교통정리가 이루어지고 있지 않고 한쪽에 일시정지 표지가 있는</w:t>
      </w:r>
    </w:p>
    <w:p>
      <w:r>
        <w:t>동일 폭의 교차로에서 일시정지를 위반하여 직진하는 B차량과 좌회전하는 A자전거가</w:t>
      </w:r>
    </w:p>
    <w:p>
      <w:r>
        <w:t>충돌한 사고이다.(좌회전하는 A자전거의 주행방향은 고려하지 않는다.)</w:t>
      </w:r>
    </w:p>
    <w:p>
      <w:r>
        <w:t>⊙ 거4-4 신호기에 의해 교통정리가 이루어지고 있지 않고 한쪽에 일시정지 표지가 있는</w:t>
      </w:r>
    </w:p>
    <w:p>
      <w:r>
        <w:t>동일 폭의 교차로에서 일시정지를 위반하여 직진하는 A자전거와 좌회전하는 B차량이</w:t>
      </w:r>
    </w:p>
    <w:p>
      <w:r>
        <w:t>충돌한 사고이다.(좌회전하는 B자동차의 주행방향은 고려하지 않는다.)</w:t>
      </w:r>
    </w:p>
    <w:p>
      <w:r>
        <w:t>기본 과실비율 해설</w:t>
      </w:r>
    </w:p>
    <w:p>
      <w:r>
        <w:t>⊙ 거4-3 B차량이 우측 직진차량이지만 일시정지의무를 위반하였고 자전거는 통상 저속</w:t>
      </w:r>
    </w:p>
    <w:p>
      <w:r>
        <w:t>으로 운행하므로 B차량으로서는 이를 발견하여 사고의 발생을 회피할 수 있다는 점 및</w:t>
      </w:r>
    </w:p>
    <w:p>
      <w:r>
        <w:t>자전거는 차량에 비하여 상대방에게 가해의 위험성이 현저히 낮다는 점을 감안하여 양측의</w:t>
      </w:r>
    </w:p>
    <w:p>
      <w:r>
        <w:t>기본 과실비율을 10:90으로 정한다.</w:t>
      </w:r>
    </w:p>
    <w:p>
      <w:r>
        <w:t>⊙ 거4-4 A자전거가 우측도로에서 직진 중이지만 일시정지의무를 위반하였고 자전거는</w:t>
      </w:r>
    </w:p>
    <w:p>
      <w:r>
        <w:t>통상 저속으로 운행하므로 B차량으로서는 이를 발견하여 사고의 발생을 회피할 수 있다는</w:t>
      </w:r>
    </w:p>
    <w:p>
      <w:r>
        <w:t>점 및 자전거는 차량에 비하여 상대방에게 가해의 위험성이 현저히 낮다는 점을 약간 반영</w:t>
      </w:r>
    </w:p>
    <w:p>
      <w:r>
        <w:t>하여 양측의 기본 과실비율을 50:50으로 정한다.</w:t>
      </w:r>
    </w:p>
    <w:p>
      <w:r>
        <w:t>수정요소(인과관계를 감안한 과실비율 조정) 해설</w:t>
      </w:r>
    </w:p>
    <w:p>
      <w:r>
        <w:t>① 도로교통법 제26조 제1항에 따라 명백히 선진입한 차량에게 우선권이 있으므로 선진입한  제</w:t>
      </w:r>
    </w:p>
    <w:p>
      <w:r>
        <w:t>3</w:t>
      </w:r>
    </w:p>
    <w:p>
      <w:r>
        <w:t>쪽의 과실을 10%까지 감산할 수 있다.  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관련 법규  자</w:t>
      </w:r>
    </w:p>
    <w:p>
      <w:r>
        <w:t>전</w:t>
      </w:r>
    </w:p>
    <w:p>
      <w:r>
        <w:t>거</w:t>
      </w:r>
    </w:p>
    <w:p>
      <w:r>
        <w:t>⊙ 도로교통법 제25조(교차로 통행방법) (농</w:t>
      </w:r>
    </w:p>
    <w:p>
      <w:r>
        <w:t>⑥ 모든 차의 운전자는 교통정리를 하고 있지 아니하고 일시정지나 양보를 표시하는 안전 기</w:t>
      </w:r>
    </w:p>
    <w:p>
      <w:r>
        <w:t>계</w:t>
      </w:r>
    </w:p>
    <w:p>
      <w:r>
        <w:t>포</w:t>
      </w:r>
    </w:p>
    <w:p>
      <w:r>
        <w:t>표지가 설치되어 있는 교차로에 들어가려고 할 때에는 다른 차의 진행을 방해하지 아니</w:t>
      </w:r>
    </w:p>
    <w:p>
      <w:r>
        <w:t>함</w:t>
      </w:r>
    </w:p>
    <w:p>
      <w:r>
        <w:t>하도록 일시정지하거나 양보하여야 한다. 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523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서행하여야 한다.</w:t>
      </w:r>
    </w:p>
    <w:p>
      <w:r>
        <w:t>1.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524</w:t>
      </w:r>
    </w:p>
    <w:p>
      <w:r>
        <w:t>3) 직진 대 우회전 사고 [거5]</w:t>
      </w:r>
    </w:p>
    <w:p>
      <w:r>
        <w:t>일시정지위반 우회전 자전거 대 왼쪽 직진 자동차</w:t>
      </w:r>
    </w:p>
    <w:p>
      <w:r>
        <w:t>거5-1</w:t>
      </w:r>
    </w:p>
    <w:p>
      <w:r>
        <w:t>(A) 우회전(일시정지 위반)</w:t>
      </w:r>
    </w:p>
    <w:p>
      <w:r>
        <w:t>(B) 직진</w:t>
      </w:r>
    </w:p>
    <w:p>
      <w:r>
        <w:t>기본 과실비율 A60 B40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 A 현저한 과실 +5</w:t>
      </w:r>
    </w:p>
    <w:p>
      <w:r>
        <w:t>비</w:t>
      </w:r>
    </w:p>
    <w:p>
      <w:r>
        <w:t>A 중대한 과실 +10</w:t>
      </w:r>
    </w:p>
    <w:p>
      <w:r>
        <w:t>율</w:t>
      </w:r>
    </w:p>
    <w:p>
      <w:r>
        <w:t>① A 일시정지 -10</w:t>
      </w:r>
    </w:p>
    <w:p>
      <w:r>
        <w:t>조 ② A 명확한 선진입 -10</w:t>
      </w:r>
    </w:p>
    <w:p>
      <w:r>
        <w:t>정</w:t>
      </w:r>
    </w:p>
    <w:p>
      <w:r>
        <w:t>A 어린이·노인·장애인 -10</w:t>
      </w:r>
    </w:p>
    <w:p>
      <w:r>
        <w:t>예</w:t>
      </w:r>
    </w:p>
    <w:p>
      <w:r>
        <w:t>시 B 현저한 과실 +10</w:t>
      </w:r>
    </w:p>
    <w:p>
      <w:r>
        <w:t>B 중대한 과실 +20</w:t>
      </w:r>
    </w:p>
    <w:p>
      <w:r>
        <w:t>① B 명확한 선진입 -10</w:t>
      </w:r>
    </w:p>
    <w:p>
      <w:r>
        <w:t>※사고발생, 손해확대와의 인과관계를 감안하여 기본 과실비율을 가(+), 감(-) 조정 가능합니다.</w:t>
      </w:r>
    </w:p>
    <w:p>
      <w:r>
        <w:t>※舊 436 기준</w:t>
      </w:r>
    </w:p>
    <w:p>
      <w:r>
        <w:t>직진 자전거 대 오른쪽 일시정지위반 우회전 자동차</w:t>
      </w:r>
    </w:p>
    <w:p>
      <w:r>
        <w:t>거5-2</w:t>
      </w:r>
    </w:p>
    <w:p>
      <w:r>
        <w:t>(A) 직진</w:t>
      </w:r>
    </w:p>
    <w:p>
      <w:r>
        <w:t>(B) 우회전(일시정지 위반)</w:t>
      </w:r>
    </w:p>
    <w:p>
      <w:r>
        <w:t>기본 과실비율 A10 B90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</w:t>
      </w:r>
    </w:p>
    <w:p>
      <w:r>
        <w:t>장</w:t>
      </w:r>
    </w:p>
    <w:p>
      <w:r>
        <w:t>실 A 현저한 과실 +5 . 자</w:t>
      </w:r>
    </w:p>
    <w:p>
      <w:r>
        <w:t>비 동</w:t>
      </w:r>
    </w:p>
    <w:p>
      <w:r>
        <w:t>A 중대한 과실 +10</w:t>
      </w:r>
    </w:p>
    <w:p>
      <w:r>
        <w:t>율 차</w:t>
      </w:r>
    </w:p>
    <w:p>
      <w:r>
        <w:t>A 명확한 선진입 -10 와</w:t>
      </w:r>
    </w:p>
    <w:p>
      <w:r>
        <w:t>자</w:t>
      </w:r>
    </w:p>
    <w:p>
      <w:r>
        <w:t>조 A 어린이·노인·장애인 -10 전</w:t>
      </w:r>
    </w:p>
    <w:p>
      <w:r>
        <w:t>정 거</w:t>
      </w:r>
    </w:p>
    <w:p>
      <w:r>
        <w:t>예 B 현저한 과실 +10 (농</w:t>
      </w:r>
    </w:p>
    <w:p>
      <w:r>
        <w:t>시 B 중대한 과실 +20 기</w:t>
      </w:r>
    </w:p>
    <w:p>
      <w:r>
        <w:t>계</w:t>
      </w:r>
    </w:p>
    <w:p>
      <w:r>
        <w:t>① B 일시정지 -10  포</w:t>
      </w:r>
    </w:p>
    <w:p>
      <w:r>
        <w:t>함</w:t>
      </w:r>
    </w:p>
    <w:p>
      <w:r>
        <w:t>② B 명확한 선진입 -10 )의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437 기준</w:t>
      </w:r>
    </w:p>
    <w:p>
      <w:r>
        <w:t>[페이지 525 표 1]</w:t>
      </w:r>
    </w:p>
    <w:p>
      <w:r>
        <w:t>| 거5-1   | 일시정지위반 우회전 자전거 대 왼쪽 직진 자동차   | None          | None   | None                 | None   | None   |</w:t>
        <w:br/>
        <w:t>|---------|--------------------------------------------------|---------------|--------|----------------------|--------|--------|</w:t>
        <w:br/>
        <w:t>|         | (A) 우회전(일시정지 위반)</w:t>
        <w:br/>
        <w:t>(B) 직진                                                  |               |        |                      |        |        |</w:t>
        <w:br/>
        <w:t>|         |                                                  | 기본 과실비율 |        |                      | A60    | B40    |</w:t>
        <w:br/>
        <w:t>|         |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      |               |        | A 현저한 과실        | +5     |        |</w:t>
        <w:br/>
        <w:t>|         |                                                  |               |        | A 중대한 과실        | +10    |        |</w:t>
        <w:br/>
        <w:t>|         |                                                  |               | ①      | A 일시정지           | -10    |        |</w:t>
        <w:br/>
        <w:t>|         |                                                  |               | ②      | A 명확한 선진입      | -10    |        |</w:t>
        <w:br/>
        <w:t>|         |                                                  |               |        | A 어린이·노인·장애인 | -10    |        |</w:t>
        <w:br/>
        <w:t>|         |                                                  |               |        | B 현저한 과실        |        | +10    |</w:t>
        <w:br/>
        <w:t>|         |                                                  |               |        | B 중대한 과실        |        | +20    |</w:t>
        <w:br/>
        <w:t>|         |                                                  |               | ①      | B 명확한 선진입      |        | -10    |</w:t>
      </w:r>
    </w:p>
    <w:p>
      <w:r>
        <w:t>[페이지 525 표 2]</w:t>
      </w:r>
    </w:p>
    <w:p>
      <w:r>
        <w:t>| 거5-2   | 직진 자전거 대 오른쪽 일시정지위반 우회전 자동차   | None          | None   | None                 | None   | None   |</w:t>
        <w:br/>
        <w:t>|---------|----------------------------------------------------|---------------|--------|----------------------|--------|--------|</w:t>
        <w:br/>
        <w:t>|         | (A) 직진</w:t>
        <w:br/>
        <w:t>(B) 우회전(일시정지 위반)                                                    |               |        |                      |        |        |</w:t>
        <w:br/>
        <w:t>|         |                                                    | 기본 과실비율 |        |                      | A10    | B90    |</w:t>
        <w:br/>
        <w:t>|         |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        |               |        | A 현저한 과실        | +5     |        |</w:t>
        <w:br/>
        <w:t>|         |                                                    |               |        | A 중대한 과실        | +10    |        |</w:t>
        <w:br/>
        <w:t>|         |                                                    |               |        | A 명확한 선진입      | -10    |        |</w:t>
        <w:br/>
        <w:t>|         |                                                    |               |        | A 어린이·노인·장애인 | -10    |        |</w:t>
        <w:br/>
        <w:t>|         |                                                    |               |        | B 현저한 과실        |        | +10    |</w:t>
        <w:br/>
        <w:t>|         |                                                    |               |        | B 중대한 과실        |        | +20    |</w:t>
        <w:br/>
        <w:t>|         |                                                    |               | ①      | B 일시정지           |        | -10    |</w:t>
        <w:br/>
        <w:t>|         |                                                    |               | ②      | B 명확한 선진입      |        | -10    |</w:t>
      </w:r>
    </w:p>
    <w:p>
      <w:r>
        <w:t>자동차사고 과실비율 인정기준 │ 제3편 사고유형별 과실비율 적용기준 525</w:t>
      </w:r>
    </w:p>
    <w:p>
      <w:r>
        <w:t>사고 상황</w:t>
      </w:r>
    </w:p>
    <w:p>
      <w:r>
        <w:t>⊙ 거5-1 신호기에 의해 교통정리가 이루어지고 있지 않고 한쪽에 일시정지 표지가 있는</w:t>
      </w:r>
    </w:p>
    <w:p>
      <w:r>
        <w:t>교차로에서 일시정지 표지를 위반하여 우회전하는 A자전거와 A자전거의 진행방향 좌측</w:t>
      </w:r>
    </w:p>
    <w:p>
      <w:r>
        <w:t>도로를 이용하여 A자전거와 동일방향으로 직진하는 B차량이 충돌한 사고이다.</w:t>
      </w:r>
    </w:p>
    <w:p>
      <w:r>
        <w:t>⊙ 거5-2 신호기에 의해 교통정리가 이루어지고 있지 않고 한쪽에 일시정지 표지가 있는</w:t>
      </w:r>
    </w:p>
    <w:p>
      <w:r>
        <w:t>교차로에서 일시정지 표지를 위반하여 우회전하는 B차량과 B차량의 진행방향 좌측도로를</w:t>
      </w:r>
    </w:p>
    <w:p>
      <w:r>
        <w:t>이용하여 B차량과 동일방향으로 직진하는 A자전거가 충돌한 사고이다.</w:t>
      </w:r>
    </w:p>
    <w:p>
      <w:r>
        <w:t>기본 과실비율 해설</w:t>
      </w:r>
    </w:p>
    <w:p>
      <w:r>
        <w:t>⊙ 거5-1 A자전거는 우회전을 하면서 일시정지의무를 위반하였으므로 차9-1 기준을 준용</w:t>
      </w:r>
    </w:p>
    <w:p>
      <w:r>
        <w:t>하되, 자전거는 통상 저속으로 운행하므로 B차량으로서는 이를 발견하여 사고의 발생을</w:t>
      </w:r>
    </w:p>
    <w:p>
      <w:r>
        <w:t>회피할 수 있다는 점 및 자전거는 차량에 비하여 상대방에게 가해의 위험성이 현저히 낮다는</w:t>
      </w:r>
    </w:p>
    <w:p>
      <w:r>
        <w:t>점을 감안하여 양측의 기본 과실비율을 60:40으로 정한다.</w:t>
      </w:r>
    </w:p>
    <w:p>
      <w:r>
        <w:t>⊙ 거5-2 B차량이 우회전을 하면서 일시정지의무를 위반하였으므로 차9-1 기준을 준용하되,</w:t>
      </w:r>
    </w:p>
    <w:p>
      <w:r>
        <w:t>자전거는 통상 저속으로 운행하므로 B차량으로서는 이를 발견하여 사고의 발생을 회피할</w:t>
      </w:r>
    </w:p>
    <w:p>
      <w:r>
        <w:t>수 있다는 점 및 자전거는 차량에 비하여 상대방에게 가해의 위험성이 현저히 낮다는 점을</w:t>
      </w:r>
    </w:p>
    <w:p>
      <w:r>
        <w:t>감안하여 양측의 기본 과실비율을 10:90으로 정하였다.</w:t>
      </w:r>
    </w:p>
    <w:p>
      <w:r>
        <w:t>수정요소(인과관계를 감안한 과실비율 조정) 해설</w:t>
      </w:r>
    </w:p>
    <w:p>
      <w:r>
        <w:t>① 일시정지 표지가 있는 쪽의 차량이 일시정지 후 출발을 하였다면 상대 차량이 이를 충분히</w:t>
      </w:r>
    </w:p>
    <w:p>
      <w:r>
        <w:t>인식하여 사고방지 가능성을 높일 수 있었으므로 일시정지를 한 쪽의 과실을 10%까지</w:t>
      </w:r>
    </w:p>
    <w:p>
      <w:r>
        <w:t>감산할 수 있다. 제</w:t>
      </w:r>
    </w:p>
    <w:p>
      <w:r>
        <w:t>3</w:t>
      </w:r>
    </w:p>
    <w:p>
      <w:r>
        <w:t>장</w:t>
      </w:r>
    </w:p>
    <w:p>
      <w:r>
        <w:t>② 도로교통법 제26조 제1항에 따라 명백히 선진입한 차량에게 우선권이 있으므로 선진입한  . 자</w:t>
      </w:r>
    </w:p>
    <w:p>
      <w:r>
        <w:t>동</w:t>
      </w:r>
    </w:p>
    <w:p>
      <w:r>
        <w:t>쪽의 과실을 10%까지 감산할 수 있다.  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관련 법규 (농</w:t>
      </w:r>
    </w:p>
    <w:p>
      <w:r>
        <w:t>기</w:t>
      </w:r>
    </w:p>
    <w:p>
      <w:r>
        <w:t>⊙ 도로교통법 제25조(교차로 통행방법) 계</w:t>
      </w:r>
    </w:p>
    <w:p>
      <w:r>
        <w:t>포</w:t>
      </w:r>
    </w:p>
    <w:p>
      <w:r>
        <w:t>⑥ 모든 차의 운전자는 교통정리를 하고 있지 아니하고 일시정지나 양보를 표시하는 안전 함</w:t>
      </w:r>
    </w:p>
    <w:p>
      <w:r>
        <w:t>)의</w:t>
      </w:r>
    </w:p>
    <w:p>
      <w:r>
        <w:t>표지가 설치되어 있는 교차로에 들어가려고 할 때에는 다른 차의 진행을 방해하지 아니하  사</w:t>
      </w:r>
    </w:p>
    <w:p>
      <w:r>
        <w:t>고</w:t>
      </w:r>
    </w:p>
    <w:p>
      <w:r>
        <w:t>도록 일시정지하거나 양보하여야 한다.</w:t>
      </w:r>
    </w:p>
    <w:p>
      <w:r>
        <w:t>자동차사고 과실비율 인정기준 │ 제3편 사고유형별 과실비율 적용기준 526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서행하여야 한다.</w:t>
      </w:r>
    </w:p>
    <w:p>
      <w:r>
        <w:t>1.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참고 판례</w:t>
      </w:r>
    </w:p>
    <w:p>
      <w:r>
        <w:t>⊙ 대법원 2000. 2. 25. 선고 1999다31704 판결</w:t>
      </w:r>
    </w:p>
    <w:p>
      <w:r>
        <w:t>교통정리가 행하여지고 있지 아니하는 교차로에서 좌회전하려는 차량은 서행할 의무는</w:t>
      </w:r>
    </w:p>
    <w:p>
      <w:r>
        <w:t>있으나 도로교통법 제27조의2의 장소가 아닌 한 일시정지할 의무는 없으므로, 교차로에</w:t>
      </w:r>
    </w:p>
    <w:p>
      <w:r>
        <w:t>우선통행을 할 수 있는 다른 차량이 있는 경우에도 그 차량의 진로를 방해하지 않는 범위 내에</w:t>
      </w:r>
    </w:p>
    <w:p>
      <w:r>
        <w:t>서 서행하면서 교차로에 진입할 수 있는 것이고, 그 교차로 부근의 횡단보도 앞에 도로교통법</w:t>
      </w:r>
    </w:p>
    <w:p>
      <w:r>
        <w:t>제4조, 같은 법 시행규칙 제3조 제1항, 제2항 [별표1]에 의한 정지선표시(노면표지 일련번호</w:t>
      </w:r>
    </w:p>
    <w:p>
      <w:r>
        <w:t>706)가 있다 하더라도 그 표시는 차의 운행 중 법령이나 법령에서 정한 지시에 의하여 정지를</w:t>
      </w:r>
    </w:p>
    <w:p>
      <w:r>
        <w:t>해야 할 경우 정지해야 할 지점을 표시하는 것으로서 일시정지표시(노면표지 일련번호 614</w:t>
      </w:r>
    </w:p>
    <w:p>
      <w:r>
        <w:t>또는 규제표지 중 일련번호 224)와는 달리 그 표시 자체에 의하여 정지의무가 있음을 표시하는</w:t>
      </w:r>
    </w:p>
    <w:p>
      <w:r>
        <w:t>것은 아니다.</w:t>
      </w:r>
    </w:p>
    <w:p>
      <w:r>
        <w:t>제</w:t>
      </w:r>
    </w:p>
    <w:p>
      <w:r>
        <w:t>3</w:t>
      </w:r>
    </w:p>
    <w:p>
      <w:r>
        <w:t>장</w:t>
      </w:r>
    </w:p>
    <w:p>
      <w:r>
        <w:t>⊙ 대법원 2014. 4. 10. 선고 2013다64670 판결  . 자</w:t>
      </w:r>
    </w:p>
    <w:p>
      <w:r>
        <w:t>동</w:t>
      </w:r>
    </w:p>
    <w:p>
      <w:r>
        <w:t>차</w:t>
      </w:r>
    </w:p>
    <w:p>
      <w:r>
        <w:t>자동차는 통행의 우선순위와는 관계없이 교통정리를 하고 있지 않고 좌우를 확인할 수 없거나</w:t>
      </w:r>
    </w:p>
    <w:p>
      <w:r>
        <w:t>와</w:t>
      </w:r>
    </w:p>
    <w:p>
      <w:r>
        <w:t>자</w:t>
      </w:r>
    </w:p>
    <w:p>
      <w:r>
        <w:t>교통이 빈번한 교차로 등에서는 일시정지하여(도로교통법 제31조), 전방과 좌우를 잘 살펴  전</w:t>
      </w:r>
    </w:p>
    <w:p>
      <w:r>
        <w:t>거</w:t>
      </w:r>
    </w:p>
    <w:p>
      <w:r>
        <w:t>안전하게 교차로를 진입하고 통과하여야 할 주의의무가 있다고 할 것이지만, 교차로에 진입하면 (농</w:t>
      </w:r>
    </w:p>
    <w:p>
      <w:r>
        <w:t>기</w:t>
      </w:r>
    </w:p>
    <w:p>
      <w:r>
        <w:t>서 일단 전방 좌우를 살펴 안전하다는 판단하여 먼저 교차로에 진입한 이상 통행의 우선순위가  계</w:t>
      </w:r>
    </w:p>
    <w:p>
      <w:r>
        <w:t>포</w:t>
      </w:r>
    </w:p>
    <w:p>
      <w:r>
        <w:t>후순위인 차량의 통행법규위반 가능성도 예상하여 운전하여야 할 주의의무까지 있다고 할  함</w:t>
      </w:r>
    </w:p>
    <w:p>
      <w:r>
        <w:t>)의</w:t>
      </w:r>
    </w:p>
    <w:p>
      <w:r>
        <w:t>수는 없다.  사</w:t>
      </w:r>
    </w:p>
    <w:p>
      <w:r>
        <w:t>고</w:t>
      </w:r>
    </w:p>
    <w:p>
      <w:r>
        <w:t>자동차사고 과실비율 인정기준 │ 제3편 사고유형별 과실비율 적용기준 527</w:t>
      </w:r>
    </w:p>
    <w:p>
      <w:r>
        <w:t>일시정지위반 직진 자전거 대 오른쪽 우회전 자동차</w:t>
      </w:r>
    </w:p>
    <w:p>
      <w:r>
        <w:t>거5-3</w:t>
      </w:r>
    </w:p>
    <w:p>
      <w:r>
        <w:t>(A) 직진(일시정지 위반)</w:t>
      </w:r>
    </w:p>
    <w:p>
      <w:r>
        <w:t>(B) 우회전(일시정지 표지 없음)</w:t>
      </w:r>
    </w:p>
    <w:p>
      <w:r>
        <w:t>기본 과실비율 A60 B40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 A 현저한 과실 +5</w:t>
      </w:r>
    </w:p>
    <w:p>
      <w:r>
        <w:t>비</w:t>
      </w:r>
    </w:p>
    <w:p>
      <w:r>
        <w:t>A 중대한 과실 +10</w:t>
      </w:r>
    </w:p>
    <w:p>
      <w:r>
        <w:t>율</w:t>
      </w:r>
    </w:p>
    <w:p>
      <w:r>
        <w:t>① A 일시정지 -10</w:t>
      </w:r>
    </w:p>
    <w:p>
      <w:r>
        <w:t>조 ② A 명확한 선진입 -10</w:t>
      </w:r>
    </w:p>
    <w:p>
      <w:r>
        <w:t>정</w:t>
      </w:r>
    </w:p>
    <w:p>
      <w:r>
        <w:t>A 어린이·노인·장애인 -10</w:t>
      </w:r>
    </w:p>
    <w:p>
      <w:r>
        <w:t>예</w:t>
      </w:r>
    </w:p>
    <w:p>
      <w:r>
        <w:t>시 B 현저한 과실 +10</w:t>
      </w:r>
    </w:p>
    <w:p>
      <w:r>
        <w:t>B 중대한 과실 +20</w:t>
      </w:r>
    </w:p>
    <w:p>
      <w:r>
        <w:t>② B 명확한 선진입 -10</w:t>
      </w:r>
    </w:p>
    <w:p>
      <w:r>
        <w:t>※사고발생, 손해확대와의 인과관계를 감안하여 기본 과실비율을 가(+), 감(-) 조정 가능합니다.</w:t>
      </w:r>
    </w:p>
    <w:p>
      <w:r>
        <w:t>※舊 438 기준</w:t>
      </w:r>
    </w:p>
    <w:p>
      <w:r>
        <w:t>우회전 자전거 대 왼쪽 일시정지위반 직진 자동차</w:t>
      </w:r>
    </w:p>
    <w:p>
      <w:r>
        <w:t>거5-4</w:t>
      </w:r>
    </w:p>
    <w:p>
      <w:r>
        <w:t>(A) 우회전(일시정지 표지 없음)</w:t>
      </w:r>
    </w:p>
    <w:p>
      <w:r>
        <w:t>(B) 직진(일시정지 위반)</w:t>
      </w:r>
    </w:p>
    <w:p>
      <w:r>
        <w:t>기본 과실비율 A0 B100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</w:t>
      </w:r>
    </w:p>
    <w:p>
      <w:r>
        <w:t>장</w:t>
      </w:r>
    </w:p>
    <w:p>
      <w:r>
        <w:t>실 A 현저한 과실 +5 . 자</w:t>
      </w:r>
    </w:p>
    <w:p>
      <w:r>
        <w:t>비</w:t>
      </w:r>
    </w:p>
    <w:p>
      <w:r>
        <w:t>A 중대한 과실 +10 동</w:t>
      </w:r>
    </w:p>
    <w:p>
      <w:r>
        <w:t>율 차</w:t>
      </w:r>
    </w:p>
    <w:p>
      <w:r>
        <w:t>② A 명확한 선진입 -10 와</w:t>
      </w:r>
    </w:p>
    <w:p>
      <w:r>
        <w:t>자</w:t>
      </w:r>
    </w:p>
    <w:p>
      <w:r>
        <w:t>조 A 어린이·노인·장애인 -10 전</w:t>
      </w:r>
    </w:p>
    <w:p>
      <w:r>
        <w:t>정 거</w:t>
      </w:r>
    </w:p>
    <w:p>
      <w:r>
        <w:t>예 B 현저한 과실 +10 (농</w:t>
      </w:r>
    </w:p>
    <w:p>
      <w:r>
        <w:t>시 B 중대한 과실 +20 기</w:t>
      </w:r>
    </w:p>
    <w:p>
      <w:r>
        <w:t>계</w:t>
      </w:r>
    </w:p>
    <w:p>
      <w:r>
        <w:t>① B 일시정지 -10  포</w:t>
      </w:r>
    </w:p>
    <w:p>
      <w:r>
        <w:t>함</w:t>
      </w:r>
    </w:p>
    <w:p>
      <w:r>
        <w:t>② B 명확한 선진입 -10 )의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439 기준</w:t>
      </w:r>
    </w:p>
    <w:p>
      <w:r>
        <w:t>[페이지 528 표 1]</w:t>
      </w:r>
    </w:p>
    <w:p>
      <w:r>
        <w:t>| 거5-3   | 일시정지위반 직진 자전거 대 오른쪽 우회전 자동차   | None          | None   | None                 | None   | None   |</w:t>
        <w:br/>
        <w:t>|---------|----------------------------------------------------|---------------|--------|----------------------|--------|--------|</w:t>
        <w:br/>
        <w:t>|         | (A) 직진(일시정지 위반)</w:t>
        <w:br/>
        <w:t>(B) 우회전(일시정지 표지 없음)                                                    |               |        |                      |        |        |</w:t>
        <w:br/>
        <w:t>|         |                                                    | 기본 과실비율 |        |                      | A60    | B40    |</w:t>
        <w:br/>
        <w:t>|         |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        |               |        | A 현저한 과실        | +5     |        |</w:t>
        <w:br/>
        <w:t>|         |                                                    |               |        | A 중대한 과실        | +10    |        |</w:t>
        <w:br/>
        <w:t>|         |                                                    |               | ①      | A 일시정지           | -10    |        |</w:t>
        <w:br/>
        <w:t>|         |                                                    |               | ②      | A 명확한 선진입      | -10    |        |</w:t>
        <w:br/>
        <w:t>|         |                                                    |               |        | A 어린이·노인·장애인 | -10    |        |</w:t>
        <w:br/>
        <w:t>|         |                                                    |               |        | B 현저한 과실        |        | +10    |</w:t>
        <w:br/>
        <w:t>|         |                                                    |               |        | B 중대한 과실        |        | +20    |</w:t>
        <w:br/>
        <w:t>|         |                                                    |               | ②      | B 명확한 선진입      |        | -10    |</w:t>
      </w:r>
    </w:p>
    <w:p>
      <w:r>
        <w:t>[페이지 528 표 2]</w:t>
      </w:r>
    </w:p>
    <w:p>
      <w:r>
        <w:t>| 거5-4   | 우회전 자전거 대 왼쪽 일시정지위반 직진 자동차   | None          | None   | None                 | None   | None   |</w:t>
        <w:br/>
        <w:t>|---------|--------------------------------------------------|---------------|--------|----------------------|--------|--------|</w:t>
        <w:br/>
        <w:t>|         | (A) 우회전(일시정지 표지 없음)</w:t>
        <w:br/>
        <w:t>(B) 직진(일시정지 위반)                                                  |               |        |                      |        |        |</w:t>
        <w:br/>
        <w:t>|         |                                                  | 기본 과실비율 |        |                      | A0     | B100   |</w:t>
        <w:br/>
        <w:t>|         |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      |               |        | A 현저한 과실        | +5     |        |</w:t>
        <w:br/>
        <w:t>|         |                                                  |               |        | A 중대한 과실        | +10    |        |</w:t>
        <w:br/>
        <w:t>|         |                                                  |               | ②      | A 명확한 선진입      | -10    |        |</w:t>
        <w:br/>
        <w:t>|         |                                                  |               |        | A 어린이·노인·장애인 | -10    |        |</w:t>
        <w:br/>
        <w:t>|         |                                                  |               |        | B 현저한 과실        |        | +10    |</w:t>
        <w:br/>
        <w:t>|         |                                                  |               |        | B 중대한 과실        |        | +20    |</w:t>
        <w:br/>
        <w:t>|         |                                                  |               | ①      | B 일시정지           |        | -10    |</w:t>
        <w:br/>
        <w:t>|         |                                                  |               | ②      | B 명확한 선진입      |        | -10    |</w:t>
      </w:r>
    </w:p>
    <w:p>
      <w:r>
        <w:t>자동차사고 과실비율 인정기준 │ 제3편 사고유형별 과실비율 적용기준 528</w:t>
      </w:r>
    </w:p>
    <w:p>
      <w:r>
        <w:t>사고 상황</w:t>
      </w:r>
    </w:p>
    <w:p>
      <w:r>
        <w:t>⊙ 거5-3 신호기에 의해 교통정리가 이루어지고 있지 않고 한쪽에 일시정지 표지가 있는</w:t>
      </w:r>
    </w:p>
    <w:p>
      <w:r>
        <w:t>교차로에서 일시정지 표지를 위반하여 직진하는 A자전거와 다른 도로를 이용하여 A자전</w:t>
      </w:r>
    </w:p>
    <w:p>
      <w:r>
        <w:t>거와 동일방향으로 우회전하는 B차량이 충돌하는 사고이다.</w:t>
      </w:r>
    </w:p>
    <w:p>
      <w:r>
        <w:t>⊙ 거5-4 신호기에 의해 교통정리가 이루어지고 있지 않고 한쪽에 일시정지 표지가 있는</w:t>
      </w:r>
    </w:p>
    <w:p>
      <w:r>
        <w:t>교차로에서 일시정지 표지를 위반하여 직진하는 B차량과 다른 도로를 이용하여 B차량과</w:t>
      </w:r>
    </w:p>
    <w:p>
      <w:r>
        <w:t>동일방향으로 우회전하는 A자전거가 충돌한 사고이다.</w:t>
      </w:r>
    </w:p>
    <w:p>
      <w:r>
        <w:t>기본 과실비율 해설</w:t>
      </w:r>
    </w:p>
    <w:p>
      <w:r>
        <w:t>⊙ 거5-3 B차량이 직진하면서 일시정지의무를 위반하였고, 자전거는 통상 저속으로 운행</w:t>
      </w:r>
    </w:p>
    <w:p>
      <w:r>
        <w:t>하므로 B차량으로서는 이를 발견하여 사고의 발생을 회피할 수 있다는 점 및 자전거는</w:t>
      </w:r>
    </w:p>
    <w:p>
      <w:r>
        <w:t>차량에 비하여 상대방에게 가해의 위험성이 현저히 낮다는 점을 감안하여 양측의 기본</w:t>
      </w:r>
    </w:p>
    <w:p>
      <w:r>
        <w:t>과실비율을 60:40으로 정하였다.</w:t>
      </w:r>
    </w:p>
    <w:p>
      <w:r>
        <w:t>⊙ 거5-4 A자전거가 우회전하면서 일시정지의무를 위반하였고, 자전거는 통상 저속으로</w:t>
      </w:r>
    </w:p>
    <w:p>
      <w:r>
        <w:t>운행하므로 B차량으로서는 이를 발견하여 사고의 발생을 회피할 수 있다는 점 및 자전거는</w:t>
      </w:r>
    </w:p>
    <w:p>
      <w:r>
        <w:t>차량에 비하여 상대방에게 가해의 위험성이 현저히 낮다는 점을 감안하여 양측의 기본</w:t>
      </w:r>
    </w:p>
    <w:p>
      <w:r>
        <w:t>과실비율을 0:100으로 정하였다.</w:t>
      </w:r>
    </w:p>
    <w:p>
      <w:r>
        <w:t>수정요소(인과관계를 감안한 과실비율 조정) 해설</w:t>
      </w:r>
    </w:p>
    <w:p>
      <w:r>
        <w:t>① 일시정지 표지가 있는 쪽의 차량이 일시정지 후 출발을 하였다면 상대 차량이 이를 충분히  제</w:t>
      </w:r>
    </w:p>
    <w:p>
      <w:r>
        <w:t>3</w:t>
      </w:r>
    </w:p>
    <w:p>
      <w:r>
        <w:t>장</w:t>
      </w:r>
    </w:p>
    <w:p>
      <w:r>
        <w:t>인식하여 사고방지 가능성을 높일 수 있었으므로 일시정지를 한 쪽의 과실을 10%까지  . 자</w:t>
      </w:r>
    </w:p>
    <w:p>
      <w:r>
        <w:t>동</w:t>
      </w:r>
    </w:p>
    <w:p>
      <w:r>
        <w:t>감산할 수 있다. 차</w:t>
      </w:r>
    </w:p>
    <w:p>
      <w:r>
        <w:t>와</w:t>
      </w:r>
    </w:p>
    <w:p>
      <w:r>
        <w:t>자</w:t>
      </w:r>
    </w:p>
    <w:p>
      <w:r>
        <w:t>② 도로교통법 제26조 제1항에 따라 명백히 선진입한 차량에게 우선권이 있으므로 선진입한  전</w:t>
      </w:r>
    </w:p>
    <w:p>
      <w:r>
        <w:t>거</w:t>
      </w:r>
    </w:p>
    <w:p>
      <w:r>
        <w:t>쪽의 과실을 10%까지 감산할 수 있다.  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529</w:t>
      </w:r>
    </w:p>
    <w:p>
      <w:r>
        <w:t>관련 법규</w:t>
      </w:r>
    </w:p>
    <w:p>
      <w:r>
        <w:t>⊙ 도로교통법 제25조(교차로 통행방법)</w:t>
      </w:r>
    </w:p>
    <w:p>
      <w:r>
        <w:t>⑥ 모든 차의 운전자는 교통정리를 하고 있지 아니하고 일시정지나 양보를 표시하는 안전</w:t>
      </w:r>
    </w:p>
    <w:p>
      <w:r>
        <w:t>표지가 설치되어 있는 교차로에 들어가려고 할 때에는 다른 차의 진행을 방해하지 아니</w:t>
      </w:r>
    </w:p>
    <w:p>
      <w:r>
        <w:t>하도록 일시정지하거나 양보하여야 한다.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⊙ 도로교통법 제31조(서행 또는 일시정지할 장소)</w:t>
      </w:r>
    </w:p>
    <w:p>
      <w:r>
        <w:t>① 모든 차 또는 노면전차의 운전자는 다음 각 호의 어느 하나에 해당하는 곳에서는 서행</w:t>
      </w:r>
    </w:p>
    <w:p>
      <w:r>
        <w:t>하여야 한다.</w:t>
      </w:r>
    </w:p>
    <w:p>
      <w:r>
        <w:t>1. 교통정리를 하고 있지 아니하는 교차로</w:t>
      </w:r>
    </w:p>
    <w:p>
      <w:r>
        <w:t>② 모든 차 또는 노면전차의 운전자는 다음 각 호의 어느 하나에 해당하는 곳에서는 일시정지</w:t>
      </w:r>
    </w:p>
    <w:p>
      <w:r>
        <w:t>하여야 한다.</w:t>
      </w:r>
    </w:p>
    <w:p>
      <w:r>
        <w:t>1. 교통정리를 하고 있지 아니하고 좌우를 확인할 수 없거나 교통이 빈번한 교차로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530</w:t>
      </w:r>
    </w:p>
    <w:p>
      <w:r>
        <w:t>(3) 신호등 없는 교차로</w:t>
      </w:r>
    </w:p>
    <w:p>
      <w:r>
        <w:t>1) 직진 대 직진 사고 [거6]</w:t>
      </w:r>
    </w:p>
    <w:p>
      <w:r>
        <w:t>우측도로 직진 자전거 대 좌측도로 직진 자동차(동일폭)</w:t>
      </w:r>
    </w:p>
    <w:p>
      <w:r>
        <w:t>거6-1</w:t>
      </w:r>
    </w:p>
    <w:p>
      <w:r>
        <w:t>(A) 오른쪽 도로에서 직진</w:t>
      </w:r>
    </w:p>
    <w:p>
      <w:r>
        <w:t>(B) 왼쪽 도로에서 직진</w:t>
      </w:r>
    </w:p>
    <w:p>
      <w:r>
        <w:t>기본 과실비율 A20 B80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</w:t>
      </w:r>
    </w:p>
    <w:p>
      <w:r>
        <w:t>A 현저한 과실 +5</w:t>
      </w:r>
    </w:p>
    <w:p>
      <w:r>
        <w:t>비</w:t>
      </w:r>
    </w:p>
    <w:p>
      <w:r>
        <w:t>율 A 중대한 과실 +10</w:t>
      </w:r>
    </w:p>
    <w:p>
      <w:r>
        <w:t>A 어린이·노인·장애인 -10</w:t>
      </w:r>
    </w:p>
    <w:p>
      <w:r>
        <w:t>조</w:t>
      </w:r>
    </w:p>
    <w:p>
      <w:r>
        <w:t>정 A 명확한 선진입 -10</w:t>
      </w:r>
    </w:p>
    <w:p>
      <w:r>
        <w:t>예</w:t>
      </w:r>
    </w:p>
    <w:p>
      <w:r>
        <w:t>B 현저한 과실 +10</w:t>
      </w:r>
    </w:p>
    <w:p>
      <w:r>
        <w:t>시</w:t>
      </w:r>
    </w:p>
    <w:p>
      <w:r>
        <w:t>B 중대한 과실 +20</w:t>
      </w:r>
    </w:p>
    <w:p>
      <w:r>
        <w:t>B 명확한 선진입 -10</w:t>
      </w:r>
    </w:p>
    <w:p>
      <w:r>
        <w:t>※사고발생, 손해확대와의 인과관계를 감안하여 기본 과실비율을 가(+), 감(-) 조정 가능합니다. / ※舊 406 기준</w:t>
      </w:r>
    </w:p>
    <w:p>
      <w:r>
        <w:t>좌측도로 직진 자전거 대 우측도로 직진 자전거 (동일폭)</w:t>
      </w:r>
    </w:p>
    <w:p>
      <w:r>
        <w:t>거6-2</w:t>
      </w:r>
    </w:p>
    <w:p>
      <w:r>
        <w:t>(A) 왼쪽 도로에서 직진</w:t>
      </w:r>
    </w:p>
    <w:p>
      <w:r>
        <w:t>(B) 오른쪽 도로에서 직진</w:t>
      </w:r>
    </w:p>
    <w:p>
      <w:r>
        <w:t>기본 과실비율 A40 B60</w:t>
      </w:r>
    </w:p>
    <w:p>
      <w:r>
        <w:t>A 야간·기타 시야장애 +5</w:t>
      </w:r>
    </w:p>
    <w:p>
      <w:r>
        <w:t>제</w:t>
      </w:r>
    </w:p>
    <w:p>
      <w:r>
        <w:t>A 인근에 자전거도로가  3장</w:t>
      </w:r>
    </w:p>
    <w:p>
      <w:r>
        <w:t>과 있는 경우 +5 . 자</w:t>
      </w:r>
    </w:p>
    <w:p>
      <w:r>
        <w:t>실 동</w:t>
      </w:r>
    </w:p>
    <w:p>
      <w:r>
        <w:t>A 현저한 과실 +5 차</w:t>
      </w:r>
    </w:p>
    <w:p>
      <w:r>
        <w:t>비</w:t>
      </w:r>
    </w:p>
    <w:p>
      <w:r>
        <w:t>와</w:t>
      </w:r>
    </w:p>
    <w:p>
      <w:r>
        <w:t>율 A 중대한 과실 +10  자</w:t>
      </w:r>
    </w:p>
    <w:p>
      <w:r>
        <w:t>전</w:t>
      </w:r>
    </w:p>
    <w:p>
      <w:r>
        <w:t>A 어린이·노인·장애인 -10 거</w:t>
      </w:r>
    </w:p>
    <w:p>
      <w:r>
        <w:t>조</w:t>
      </w:r>
    </w:p>
    <w:p>
      <w:r>
        <w:t>(농</w:t>
      </w:r>
    </w:p>
    <w:p>
      <w:r>
        <w:t>정 A 명확한 선진입 -10</w:t>
      </w:r>
    </w:p>
    <w:p>
      <w:r>
        <w:t>기</w:t>
      </w:r>
    </w:p>
    <w:p>
      <w:r>
        <w:t>예 계</w:t>
      </w:r>
    </w:p>
    <w:p>
      <w:r>
        <w:t>B 현저한 과실 +10</w:t>
      </w:r>
    </w:p>
    <w:p>
      <w:r>
        <w:t>시  포</w:t>
      </w:r>
    </w:p>
    <w:p>
      <w:r>
        <w:t>B 중대한 과실 +20 함</w:t>
      </w:r>
    </w:p>
    <w:p>
      <w:r>
        <w:t>)의</w:t>
      </w:r>
    </w:p>
    <w:p>
      <w:r>
        <w:t>B 명확한 선진입 -10  사</w:t>
      </w:r>
    </w:p>
    <w:p>
      <w:r>
        <w:t>고</w:t>
      </w:r>
    </w:p>
    <w:p>
      <w:r>
        <w:t>※사고발생, 손해확대와의 인과관계를 감안하여 기본 과실비율을 가(+), 감(-) 조정 가능합니다. / ※舊 407 기준</w:t>
      </w:r>
    </w:p>
    <w:p>
      <w:r>
        <w:t>[페이지 531 표 1]</w:t>
      </w:r>
    </w:p>
    <w:p>
      <w:r>
        <w:t>| 거6-1   | 우측도로 직진 자전거 대 좌측도로 직진 자동차(동일폭)   | None          | None                 | None   | None   |</w:t>
        <w:br/>
        <w:t>|---------|--------------------------------------------------------|---------------|----------------------|--------|--------|</w:t>
        <w:br/>
        <w:t>|         | (A) 오른쪽 도로에서 직진</w:t>
        <w:br/>
        <w:t>(B) 왼쪽 도로에서 직진                                                        |               |                      |        |        |</w:t>
        <w:br/>
        <w:t>|         |                                                        | 기본 과실비율 |                      | A20    | B80    |</w:t>
        <w:br/>
        <w:t>|         |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 xml:space="preserve">|         |                                                        |               | A 인근에 자전거도로가 </w:t>
        <w:br/>
        <w:t>있는 경우                      | +5     |        |</w:t>
        <w:br/>
        <w:t>|         |                                                        |               | A 현저한 과실        | +5     |        |</w:t>
        <w:br/>
        <w:t>|         |                                                        |               | A 중대한 과실        | +10    |        |</w:t>
        <w:br/>
        <w:t>|         |                                                        |               | A 어린이·노인·장애인 | -10    |        |</w:t>
        <w:br/>
        <w:t>|         |                                                        |               | A 명확한 선진입      | -10    |        |</w:t>
        <w:br/>
        <w:t>|         |                                                        |               | B 현저한 과실        |        | +10    |</w:t>
        <w:br/>
        <w:t>|         |                                                        |               | B 중대한 과실        |        | +20    |</w:t>
        <w:br/>
        <w:t>|         |                                                        |               | B 명확한 선진입      |        | -10    |</w:t>
      </w:r>
    </w:p>
    <w:p>
      <w:r>
        <w:t>[페이지 531 표 2]</w:t>
      </w:r>
    </w:p>
    <w:p>
      <w:r>
        <w:t>| 거6-2   | 좌측도로 직진 자전거 대 우측도로 직진 자전거 (동일폭)   | None          | None                 | None   | None   |</w:t>
        <w:br/>
        <w:t>|---------|---------------------------------------------------------|---------------|----------------------|--------|--------|</w:t>
        <w:br/>
        <w:t>|         | (A) 왼쪽 도로에서 직진</w:t>
        <w:br/>
        <w:t>(B) 오른쪽 도로에서 직진                                                         |               |                      |        |        |</w:t>
        <w:br/>
        <w:t>|         |                                                         | 기본 과실비율 |                      | A40    | B60    |</w:t>
        <w:br/>
        <w:t>|         |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 xml:space="preserve">|         |                                                         |               | A 인근에 자전거도로가 </w:t>
        <w:br/>
        <w:t>있는 경우                      | +5     |        |</w:t>
        <w:br/>
        <w:t>|         |                                                         |               | A 현저한 과실        | +5     |        |</w:t>
        <w:br/>
        <w:t>|         |                                                         |               | A 중대한 과실        | +10    |        |</w:t>
        <w:br/>
        <w:t>|         |                                                         |               | A 어린이·노인·장애인 | -10    |        |</w:t>
        <w:br/>
        <w:t>|         |                                                         |               | A 명확한 선진입      | -10    |        |</w:t>
        <w:br/>
        <w:t>|         |                                                         |               | B 현저한 과실        |        | +10    |</w:t>
        <w:br/>
        <w:t>|         |                                                         |               | B 중대한 과실        |        | +20    |</w:t>
        <w:br/>
        <w:t>|         |                                                         |               | B 명확한 선진입      |        | -10    |</w:t>
      </w:r>
    </w:p>
    <w:p>
      <w:r>
        <w:t>자동차사고 과실비율 인정기준 │ 제3편 사고유형별 과실비율 적용기준 531</w:t>
      </w:r>
    </w:p>
    <w:p>
      <w:r>
        <w:t>사고 상황</w:t>
      </w:r>
    </w:p>
    <w:p>
      <w:r>
        <w:t>⊙ 거6-1 신호기에 의해 교통정리가 이루어지고 있지 않는 동일 폭의 교차로에서 서로 다른</w:t>
      </w:r>
    </w:p>
    <w:p>
      <w:r>
        <w:t>도로를 이용하여 교차로에 진입하여 직진하는 A자전거와 A자전거의 진행방향 좌측도로에서</w:t>
      </w:r>
    </w:p>
    <w:p>
      <w:r>
        <w:t>교차로에 진입하여 직진하는 B차량이 충돌한 사고이다.</w:t>
      </w:r>
    </w:p>
    <w:p>
      <w:r>
        <w:t>⊙ 거6-2 신호기에 의해 교통정리가 이루어지고 있지 않은 동일 폭의 교차로에서 서로 다른</w:t>
      </w:r>
    </w:p>
    <w:p>
      <w:r>
        <w:t>도로를 이용하여 교차로에 진입하여 직진하는 B차량과 B차량의 진행방향 좌측도로에서</w:t>
      </w:r>
    </w:p>
    <w:p>
      <w:r>
        <w:t>교차로에 진입하여 직진하는 A자전거가 충돌한 사고이다.</w:t>
      </w:r>
    </w:p>
    <w:p>
      <w:r>
        <w:t>기본 과실비율 해설</w:t>
      </w:r>
    </w:p>
    <w:p>
      <w:r>
        <w:t>⊙ 거6-1 신호기가 없는 동일 폭의 교차로에서는 도로교통법 제26조 제3항에 따라 우측</w:t>
      </w:r>
    </w:p>
    <w:p>
      <w:r>
        <w:t>도로에서 진행한 A자전거에게 우선권이 있고 자전거는 통상 저속으로 운행하므로 B차량</w:t>
      </w:r>
    </w:p>
    <w:p>
      <w:r>
        <w:t>으로서는 이를 발견하여 사고의 발생을 회피할 수 있다는 점 및 자전거는 차량에 비하여</w:t>
      </w:r>
    </w:p>
    <w:p>
      <w:r>
        <w:t>상대방에게 가해의 위험성이 현저히 낮다는 점을 감안하여 양측의 기본 과실비율을 20:80</w:t>
      </w:r>
    </w:p>
    <w:p>
      <w:r>
        <w:t>으로 정한다.</w:t>
      </w:r>
    </w:p>
    <w:p>
      <w:r>
        <w:t>⊙ 거6-2 B차량이 우측차량이고 자전거는 통상 저속으로 운행하므로 B차량으로서는 이를</w:t>
      </w:r>
    </w:p>
    <w:p>
      <w:r>
        <w:t>발견하여 사고의 발생을 회피할 수 있다는 점 및 자전거는 차량에 비하여 상대방에게 가해의</w:t>
      </w:r>
    </w:p>
    <w:p>
      <w:r>
        <w:t>위험성이 현저히 낮다는 점을 감안하여 양측의 기본과 실을 40:60으로 정하였다.</w:t>
      </w:r>
    </w:p>
    <w:p>
      <w:r>
        <w:t>관련 법규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제</w:t>
      </w:r>
    </w:p>
    <w:p>
      <w:r>
        <w:t>3</w:t>
      </w:r>
    </w:p>
    <w:p>
      <w:r>
        <w:t>들어가 있는 다른 차가 있을 때에는 그 차에 진로를 양보하여야 한다. 장</w:t>
      </w:r>
    </w:p>
    <w:p>
      <w:r>
        <w:t>. 자</w:t>
      </w:r>
    </w:p>
    <w:p>
      <w:r>
        <w:t>③ 교통정리를 하고 있지 아니하는 교차로에 동시에 들어가려고 하는 차의 운전자는 우측 동</w:t>
      </w:r>
    </w:p>
    <w:p>
      <w:r>
        <w:t>차</w:t>
      </w:r>
    </w:p>
    <w:p>
      <w:r>
        <w:t>와</w:t>
      </w:r>
    </w:p>
    <w:p>
      <w:r>
        <w:t>도로의 차에 진로를 양보하여야 한다.  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532</w:t>
      </w:r>
    </w:p>
    <w:p>
      <w:r>
        <w:t>대로 직진 자전거 대 소로 직진 자동차</w:t>
      </w:r>
    </w:p>
    <w:p>
      <w:r>
        <w:t>거6-3</w:t>
      </w:r>
    </w:p>
    <w:p>
      <w:r>
        <w:t>(A) 대로 직진</w:t>
      </w:r>
    </w:p>
    <w:p>
      <w:r>
        <w:t>(B) 소로 직진</w:t>
      </w:r>
    </w:p>
    <w:p>
      <w:r>
        <w:t>기본 과실비율 A10 B90</w:t>
      </w:r>
    </w:p>
    <w:p>
      <w:r>
        <w:t>A 야간·기타 시야장애 +5</w:t>
      </w:r>
    </w:p>
    <w:p>
      <w:r>
        <w:t>A 좌측통행 +5</w:t>
      </w:r>
    </w:p>
    <w:p>
      <w:r>
        <w:t>과 A 인근에 자전거도로가</w:t>
      </w:r>
    </w:p>
    <w:p>
      <w:r>
        <w:t>+5</w:t>
      </w:r>
    </w:p>
    <w:p>
      <w:r>
        <w:t>실 있는 경우</w:t>
      </w:r>
    </w:p>
    <w:p>
      <w:r>
        <w:t>비</w:t>
      </w:r>
    </w:p>
    <w:p>
      <w:r>
        <w:t>A 현저한 과실 +5</w:t>
      </w:r>
    </w:p>
    <w:p>
      <w:r>
        <w:t>율</w:t>
      </w:r>
    </w:p>
    <w:p>
      <w:r>
        <w:t>A 중대한 과실 +10</w:t>
      </w:r>
    </w:p>
    <w:p>
      <w:r>
        <w:t>조 A 어린이·노인·장애인 -10</w:t>
      </w:r>
    </w:p>
    <w:p>
      <w:r>
        <w:t>정</w:t>
      </w:r>
    </w:p>
    <w:p>
      <w:r>
        <w:t>A 명확한 선진입 -10</w:t>
      </w:r>
    </w:p>
    <w:p>
      <w:r>
        <w:t>예</w:t>
      </w:r>
    </w:p>
    <w:p>
      <w:r>
        <w:t>시 B 현저한 과실 +10</w:t>
      </w:r>
    </w:p>
    <w:p>
      <w:r>
        <w:t>B 중대한 과실 +20</w:t>
      </w:r>
    </w:p>
    <w:p>
      <w:r>
        <w:t>B 명확한 선진입 -10</w:t>
      </w:r>
    </w:p>
    <w:p>
      <w:r>
        <w:t>※사고발생, 손해확대와의 인과관계를 감안하여 기본 과실비율을 가(+), 감(-) 조정 가능합니다.</w:t>
      </w:r>
    </w:p>
    <w:p>
      <w:r>
        <w:t>※舊 408 기준</w:t>
      </w:r>
    </w:p>
    <w:p>
      <w:r>
        <w:t>소로 직진 자전거 대 대로 직진 자동차</w:t>
      </w:r>
    </w:p>
    <w:p>
      <w:r>
        <w:t>거6-4</w:t>
      </w:r>
    </w:p>
    <w:p>
      <w:r>
        <w:t>(A) 소로 직진</w:t>
      </w:r>
    </w:p>
    <w:p>
      <w:r>
        <w:t>(B) 대로 직진</w:t>
      </w:r>
    </w:p>
    <w:p>
      <w:r>
        <w:t>기본 과실비율 A50 B50</w:t>
      </w:r>
    </w:p>
    <w:p>
      <w:r>
        <w:t>A 야간·기타 시야장애 +5</w:t>
      </w:r>
    </w:p>
    <w:p>
      <w:r>
        <w:t>A 좌측통행 +5</w:t>
      </w:r>
    </w:p>
    <w:p>
      <w:r>
        <w:t>제</w:t>
      </w:r>
    </w:p>
    <w:p>
      <w:r>
        <w:t>과 A 인근에 자전거도로가  3</w:t>
      </w:r>
    </w:p>
    <w:p>
      <w:r>
        <w:t>+5 장</w:t>
      </w:r>
    </w:p>
    <w:p>
      <w:r>
        <w:t>실 있는 경우 . 자</w:t>
      </w:r>
    </w:p>
    <w:p>
      <w:r>
        <w:t>비 A 현저한 과실 +5 동</w:t>
      </w:r>
    </w:p>
    <w:p>
      <w:r>
        <w:t>율 차</w:t>
      </w:r>
    </w:p>
    <w:p>
      <w:r>
        <w:t>A 중대한 과실 +10 와</w:t>
      </w:r>
    </w:p>
    <w:p>
      <w:r>
        <w:t>자</w:t>
      </w:r>
    </w:p>
    <w:p>
      <w:r>
        <w:t>조 A 어린이·노인·장애인 -10 전</w:t>
      </w:r>
    </w:p>
    <w:p>
      <w:r>
        <w:t>정 거</w:t>
      </w:r>
    </w:p>
    <w:p>
      <w:r>
        <w:t>예 A 명확한 선진입 -10 (농</w:t>
      </w:r>
    </w:p>
    <w:p>
      <w:r>
        <w:t>시 B 현저한 과실 +10 기</w:t>
      </w:r>
    </w:p>
    <w:p>
      <w:r>
        <w:t>계</w:t>
      </w:r>
    </w:p>
    <w:p>
      <w:r>
        <w:t>B 중대한 과실 +20  포</w:t>
      </w:r>
    </w:p>
    <w:p>
      <w:r>
        <w:t>함</w:t>
      </w:r>
    </w:p>
    <w:p>
      <w:r>
        <w:t>B 명확한 선진입 -10 )의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409 기준</w:t>
      </w:r>
    </w:p>
    <w:p>
      <w:r>
        <w:t>[페이지 533 표 1]</w:t>
      </w:r>
    </w:p>
    <w:p>
      <w:r>
        <w:t>| 거6-3   | 대로 직진 자전거 대 소로 직진 자동차   | None          | None                 | None   | None   |</w:t>
        <w:br/>
        <w:t>|---------|----------------------------------------|---------------|----------------------|--------|--------|</w:t>
        <w:br/>
        <w:t>|         | (A) 대로 직진</w:t>
        <w:br/>
        <w:t>(B) 소로 직진                                        |               |                      |        |        |</w:t>
        <w:br/>
        <w:t>|         |                                        | 기본 과실비율 |                      | A10    | B90    |</w:t>
        <w:br/>
        <w:t>|         |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>|         |                                        |               | A 좌측통행           | +5     |        |</w:t>
        <w:br/>
        <w:t xml:space="preserve">|         |                                        |               | A 인근에 자전거도로가 </w:t>
        <w:br/>
        <w:t>있는 경우                      | +5     |        |</w:t>
        <w:br/>
        <w:t>|         |                                        |               | A 현저한 과실        | +5     |        |</w:t>
        <w:br/>
        <w:t>|         |                                        |               | A 중대한 과실        | +10    |        |</w:t>
        <w:br/>
        <w:t>|         |                                        |               | A 어린이·노인·장애인 | -10    |        |</w:t>
        <w:br/>
        <w:t>|         |                                        |               | A 명확한 선진입      | -10    |        |</w:t>
        <w:br/>
        <w:t>|         |                                        |               | B 현저한 과실        |        | +10    |</w:t>
        <w:br/>
        <w:t>|         |                                        |               | B 중대한 과실        |        | +20    |</w:t>
        <w:br/>
        <w:t>|         |                                        |               | B 명확한 선진입      |        | -10    |</w:t>
      </w:r>
    </w:p>
    <w:p>
      <w:r>
        <w:t>[페이지 533 표 2]</w:t>
      </w:r>
    </w:p>
    <w:p>
      <w:r>
        <w:t>| 거6-4   | 소로 직진 자전거 대 대로 직진 자동차   | None          | None                 | None   | None   |</w:t>
        <w:br/>
        <w:t>|---------|----------------------------------------|---------------|----------------------|--------|--------|</w:t>
        <w:br/>
        <w:t>|         | (A) 소로 직진</w:t>
        <w:br/>
        <w:t>(B) 대로 직진                                        |               |                      |        |        |</w:t>
        <w:br/>
        <w:t>|         |                                        | 기본 과실비율 |                      | A50    | B50    |</w:t>
        <w:br/>
        <w:t>|         |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>|         |                                        |               | A 좌측통행           | +5     |        |</w:t>
        <w:br/>
        <w:t xml:space="preserve">|         |                                        |               | A 인근에 자전거도로가 </w:t>
        <w:br/>
        <w:t>있는 경우                      | +5     |        |</w:t>
        <w:br/>
        <w:t>|         |                                        |               | A 현저한 과실        | +5     |        |</w:t>
        <w:br/>
        <w:t>|         |                                        |               | A 중대한 과실        | +10    |        |</w:t>
        <w:br/>
        <w:t>|         |                                        |               | A 어린이·노인·장애인 | -10    |        |</w:t>
        <w:br/>
        <w:t>|         |                                        |               | A 명확한 선진입      | -10    |        |</w:t>
        <w:br/>
        <w:t>|         |                                        |               | B 현저한 과실        |        | +10    |</w:t>
        <w:br/>
        <w:t>|         |                                        |               | B 중대한 과실        |        | +20    |</w:t>
        <w:br/>
        <w:t>|         |                                        |               | B 명확한 선진입      |        | -10    |</w:t>
      </w:r>
    </w:p>
    <w:p>
      <w:r>
        <w:t>자동차사고 과실비율 인정기준 │ 제3편 사고유형별 과실비율 적용기준 533</w:t>
      </w:r>
    </w:p>
    <w:p>
      <w:r>
        <w:t>사고 상황</w:t>
      </w:r>
    </w:p>
    <w:p>
      <w:r>
        <w:t>⊙ 거6-3 신호기에 의해 교통정리가 이루어지고 있지 않는 다른 폭의 교차로에서 대로를</w:t>
      </w:r>
    </w:p>
    <w:p>
      <w:r>
        <w:t>이용하여 교차로에 진입하여 직진하는 A자전거와 소로를 이용하여 교차로에 진입하여</w:t>
      </w:r>
    </w:p>
    <w:p>
      <w:r>
        <w:t>직진하는 B차량이 충돌한 사고이다.</w:t>
      </w:r>
    </w:p>
    <w:p>
      <w:r>
        <w:t>⊙ 거6-4 신호기에 의해 교통정리가 이루어지고 있지 않는 다른 폭의 교차로에서 대로를</w:t>
      </w:r>
    </w:p>
    <w:p>
      <w:r>
        <w:t>이용하여 교차로에 진입하는 직진 B차량과 소로를 이용하여 교차로에 진입하여 직진하는</w:t>
      </w:r>
    </w:p>
    <w:p>
      <w:r>
        <w:t>A자전거가 충돌한 사고이다.</w:t>
      </w:r>
    </w:p>
    <w:p>
      <w:r>
        <w:t>기본 과실비율 해설</w:t>
      </w:r>
    </w:p>
    <w:p>
      <w:r>
        <w:t>⊙ 거6-3 신호기가 없는 다른 폭의 교차로의 경우 도로교통법 제26조 제2항에 따라 대로를</w:t>
      </w:r>
    </w:p>
    <w:p>
      <w:r>
        <w:t>진행하는 A자전거에게 우선권이 있고 자전거는 통상 저속으로 운행하므로 B차량으로서</w:t>
      </w:r>
    </w:p>
    <w:p>
      <w:r>
        <w:t>는 이를 발견하여 사고의 발생을 회피할 수 있다는 점 및 자전거는 차량에 비하여 상대방</w:t>
      </w:r>
    </w:p>
    <w:p>
      <w:r>
        <w:t>에게 가해의 위험성이 현저히 낮다는 점을 감안하여 양측의 기본 과실비율을 10:90으로</w:t>
      </w:r>
    </w:p>
    <w:p>
      <w:r>
        <w:t>정한다.</w:t>
      </w:r>
    </w:p>
    <w:p>
      <w:r>
        <w:t>⊙ 거6-4 B차량이 대로에서 진행하였고 자전거는 통상 저속으로 운행하므로 B차량으로</w:t>
      </w:r>
    </w:p>
    <w:p>
      <w:r>
        <w:t>서는 이를 발견하여 사고의 발생을 회피할 수 있다는 점 및 자전거는 차량에 비하여 상대방</w:t>
      </w:r>
    </w:p>
    <w:p>
      <w:r>
        <w:t>에게 가해의 위험성이 현저히 낮다는 점을 감안하여 양측의 기본 과실비율을 50:50으로</w:t>
      </w:r>
    </w:p>
    <w:p>
      <w:r>
        <w:t>정하였다.</w:t>
      </w:r>
    </w:p>
    <w:p>
      <w:r>
        <w:t>활용시 참고 사항</w:t>
      </w:r>
    </w:p>
    <w:p>
      <w:r>
        <w:t>⊙ 대로라 함은 도로교통법 제26조 제2항에서 말하는 “폭이 넓은 도로”를 의미하며 교차되는</w:t>
      </w:r>
    </w:p>
    <w:p>
      <w:r>
        <w:t>다른 도로에 비해 상대적으로 넓은 도로를 말한다. 사안에 따라 어떤 도로가 폭이 넓고 좁 제</w:t>
      </w:r>
    </w:p>
    <w:p>
      <w:r>
        <w:t>3</w:t>
      </w:r>
    </w:p>
    <w:p>
      <w:r>
        <w:t>장</w:t>
      </w:r>
    </w:p>
    <w:p>
      <w:r>
        <w:t>은가에 대하여 명확한 규정은 없으나, 판례에 의할 때 운전 중에 있는 통상의 운전자가 그  . 자</w:t>
      </w:r>
    </w:p>
    <w:p>
      <w:r>
        <w:t>동</w:t>
      </w:r>
    </w:p>
    <w:p>
      <w:r>
        <w:t>판단에 의하여 자기가 통행하고 있는 도로의 폭이 교차하는 도로의 폭보다도 객관적으로  차</w:t>
      </w:r>
    </w:p>
    <w:p>
      <w:r>
        <w:t>와</w:t>
      </w:r>
    </w:p>
    <w:p>
      <w:r>
        <w:t>상당히 넓다고 일견하여 분별할 수 있는지 여부에 의하여 결정되는 것이라고 할 수 있다.  자</w:t>
      </w:r>
    </w:p>
    <w:p>
      <w:r>
        <w:t>전</w:t>
      </w:r>
    </w:p>
    <w:p>
      <w:r>
        <w:t>거</w:t>
      </w:r>
    </w:p>
    <w:p>
      <w:r>
        <w:t>(농</w:t>
      </w:r>
    </w:p>
    <w:p>
      <w:r>
        <w:t>관련 법규 기</w:t>
      </w:r>
    </w:p>
    <w:p>
      <w:r>
        <w:t>계</w:t>
      </w:r>
    </w:p>
    <w:p>
      <w:r>
        <w:t>포</w:t>
      </w:r>
    </w:p>
    <w:p>
      <w:r>
        <w:t>⊙ 도로교통법 제26조(교통정리가 없는 교차로에서의 양보운전) 함</w:t>
      </w:r>
    </w:p>
    <w:p>
      <w:r>
        <w:t>)의</w:t>
      </w:r>
    </w:p>
    <w:p>
      <w:r>
        <w:t>① 교통정리를 하고 있지 아니하는 교차로에 들어가려고 하는 차의 운전자는 이미 교차로에</w:t>
      </w:r>
    </w:p>
    <w:p>
      <w:r>
        <w:t>사</w:t>
      </w:r>
    </w:p>
    <w:p>
      <w:r>
        <w:t>고</w:t>
      </w:r>
    </w:p>
    <w:p>
      <w:r>
        <w:t>들어가 있는 다른 차가 있을 때에는 그 차에 진로를 양보하여야 한다.</w:t>
      </w:r>
    </w:p>
    <w:p>
      <w:r>
        <w:t>자동차사고 과실비율 인정기준 │ 제3편 사고유형별 과실비율 적용기준 534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한다.</w:t>
      </w:r>
    </w:p>
    <w:p>
      <w:r>
        <w:t>참고 판례</w:t>
      </w:r>
    </w:p>
    <w:p>
      <w:r>
        <w:t>⊙ 대법원 1999. 8. 24. 선고 99다21264 판결</w:t>
      </w:r>
    </w:p>
    <w:p>
      <w:r>
        <w:t>교통정리가 행하여지지 않는 교차로에 진입하려던 갑이 폭이 넓은 도로에서 을이 교차로로</w:t>
      </w:r>
    </w:p>
    <w:p>
      <w:r>
        <w:t>직진해 오는 것을 발견하고도 제한속도를 초과하여 교차로에 그대로 진입하였고, 을 역시 서행</w:t>
      </w:r>
    </w:p>
    <w:p>
      <w:r>
        <w:t>하거나 별다른 안전조치를 취함이 없이 교차로에 진입하여 먼저 진입한 갑의 차와 충돌한</w:t>
      </w:r>
    </w:p>
    <w:p>
      <w:r>
        <w:t>경우, 갑의 과실이 을의 과실보다 훨씬 크다고 봄이 상당하다.</w:t>
      </w:r>
    </w:p>
    <w:p>
      <w:r>
        <w:t>⊙ 대법원 1997. 6. 27. 선고 97다14187 판결</w:t>
      </w:r>
    </w:p>
    <w:p>
      <w:r>
        <w:t>교차로상의 통행우선권을 결정하는 도로교통법 제26조2항(구법 제22조 제6항) 상의 “도로의</w:t>
      </w:r>
    </w:p>
    <w:p>
      <w:r>
        <w:t>폭이 넓은 경우”란 자동차를 운전 중에 있는 통상의 운전자가 그 판단에 의하여 자기가 통행</w:t>
      </w:r>
    </w:p>
    <w:p>
      <w:r>
        <w:t>하고 있는 도로의 폭이 교차하는 도로의 폭보다 객관적으로 상당히 넓다고 일견하여 분별할</w:t>
      </w:r>
    </w:p>
    <w:p>
      <w:r>
        <w:t>수 있는 경우를 의미한다고 해석해야 한다. 따라서 원심이 1.5m의 근소한 노폭의 차이가</w:t>
      </w:r>
    </w:p>
    <w:p>
      <w:r>
        <w:t>있는 것만으로는 우선 통행권을 인정한 것은 위법하다.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535</w:t>
      </w:r>
    </w:p>
    <w:p>
      <w:r>
        <w:t>2) 직진 대 우회전 사고 [거7]</w:t>
      </w:r>
    </w:p>
    <w:p>
      <w:r>
        <w:t>오른쪽 우회전 자전거 대 왼쪽 직진 자동차</w:t>
      </w:r>
    </w:p>
    <w:p>
      <w:r>
        <w:t>거7-1</w:t>
      </w:r>
    </w:p>
    <w:p>
      <w:r>
        <w:t>(A) 우회전</w:t>
      </w:r>
    </w:p>
    <w:p>
      <w:r>
        <w:t>(B) 직진</w:t>
      </w:r>
    </w:p>
    <w:p>
      <w:r>
        <w:t>기본 과실비율 A50 B50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</w:t>
      </w:r>
    </w:p>
    <w:p>
      <w:r>
        <w:t>A 현저한 과실 +5</w:t>
      </w:r>
    </w:p>
    <w:p>
      <w:r>
        <w:t>비</w:t>
      </w:r>
    </w:p>
    <w:p>
      <w:r>
        <w:t>율 A 중대한 과실 +10</w:t>
      </w:r>
    </w:p>
    <w:p>
      <w:r>
        <w:t>① A 명확한 선진입 -10</w:t>
      </w:r>
    </w:p>
    <w:p>
      <w:r>
        <w:t>조</w:t>
      </w:r>
    </w:p>
    <w:p>
      <w:r>
        <w:t>정 A 어린이·노인·장애인 -10</w:t>
      </w:r>
    </w:p>
    <w:p>
      <w:r>
        <w:t>예</w:t>
      </w:r>
    </w:p>
    <w:p>
      <w:r>
        <w:t>B 현저한 과실 +10</w:t>
      </w:r>
    </w:p>
    <w:p>
      <w:r>
        <w:t>시</w:t>
      </w:r>
    </w:p>
    <w:p>
      <w:r>
        <w:t>B 중대한 과실 +20</w:t>
      </w:r>
    </w:p>
    <w:p>
      <w:r>
        <w:t>① B 명확한 선진입 -10</w:t>
      </w:r>
    </w:p>
    <w:p>
      <w:r>
        <w:t>※사고발생, 손해확대와의 인과관계를 감안하여 기본 과실비율을 가(+), 감(-) 조정 가능합니다.</w:t>
      </w:r>
    </w:p>
    <w:p>
      <w:r>
        <w:t>※舊 430 기준</w:t>
      </w:r>
    </w:p>
    <w:p>
      <w:r>
        <w:t>왼쪽 직진 자전거 대 오른쪽 우회전 자동차</w:t>
      </w:r>
    </w:p>
    <w:p>
      <w:r>
        <w:t>거7-2</w:t>
      </w:r>
    </w:p>
    <w:p>
      <w:r>
        <w:t>(A) 직진</w:t>
      </w:r>
    </w:p>
    <w:p>
      <w:r>
        <w:t>(B) 우회전</w:t>
      </w:r>
    </w:p>
    <w:p>
      <w:r>
        <w:t>기본 과실비율 A20 B80</w:t>
      </w:r>
    </w:p>
    <w:p>
      <w:r>
        <w:t>A 야간·기타 시야장애 +5</w:t>
      </w:r>
    </w:p>
    <w:p>
      <w:r>
        <w:t>A 인근에 자전거도로가  제</w:t>
      </w:r>
    </w:p>
    <w:p>
      <w:r>
        <w:t>+5 3</w:t>
      </w:r>
    </w:p>
    <w:p>
      <w:r>
        <w:t>과 있는 경우 장</w:t>
      </w:r>
    </w:p>
    <w:p>
      <w:r>
        <w:t>실 . 자</w:t>
      </w:r>
    </w:p>
    <w:p>
      <w:r>
        <w:t>A 현저한 과실 +5</w:t>
      </w:r>
    </w:p>
    <w:p>
      <w:r>
        <w:t>비 동</w:t>
      </w:r>
    </w:p>
    <w:p>
      <w:r>
        <w:t>율 A 중대한 과실 +10 차와</w:t>
      </w:r>
    </w:p>
    <w:p>
      <w:r>
        <w:t>① A 명확한 선진입 -10  자</w:t>
      </w:r>
    </w:p>
    <w:p>
      <w:r>
        <w:t>조 전</w:t>
      </w:r>
    </w:p>
    <w:p>
      <w:r>
        <w:t>정 A 어린이·노인·장애인 -10 거</w:t>
      </w:r>
    </w:p>
    <w:p>
      <w:r>
        <w:t>예 (농</w:t>
      </w:r>
    </w:p>
    <w:p>
      <w:r>
        <w:t>B 현저한 과실 +10 기</w:t>
      </w:r>
    </w:p>
    <w:p>
      <w:r>
        <w:t>시 계</w:t>
      </w:r>
    </w:p>
    <w:p>
      <w:r>
        <w:t>B 중대한 과실 +20  포</w:t>
      </w:r>
    </w:p>
    <w:p>
      <w:r>
        <w:t>함</w:t>
      </w:r>
    </w:p>
    <w:p>
      <w:r>
        <w:t>① B 명확한 선진입 -10 )의</w:t>
      </w:r>
    </w:p>
    <w:p>
      <w:r>
        <w:t>사</w:t>
      </w:r>
    </w:p>
    <w:p>
      <w:r>
        <w:t>※사고발생, 손해확대와의 인과관계를 감안하여 기본 과실비율을 가(+), 감(-) 조정 가능합니다. 고</w:t>
      </w:r>
    </w:p>
    <w:p>
      <w:r>
        <w:t>※舊 431 기준</w:t>
      </w:r>
    </w:p>
    <w:p>
      <w:r>
        <w:t>[페이지 536 표 1]</w:t>
      </w:r>
    </w:p>
    <w:p>
      <w:r>
        <w:t>| 거7-1   | 오른쪽 우회전 자전거 대 왼쪽 직진 자동차   | None          | None   | None                 | None   | None   |</w:t>
        <w:br/>
        <w:t>|---------|--------------------------------------------|---------------|--------|----------------------|--------|--------|</w:t>
        <w:br/>
        <w:t>|         | (A) 우회전</w:t>
        <w:br/>
        <w:t>(B) 직진                                            |               |        |                      |        |        |</w:t>
        <w:br/>
        <w:t>|         |                                            | 기본 과실비율 |        |                      | A50    | B50    |</w:t>
        <w:br/>
        <w:t>|         |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|               |        | A 현저한 과실        | +5     |        |</w:t>
        <w:br/>
        <w:t>|         |                                            |               |        | A 중대한 과실        | +10    |        |</w:t>
        <w:br/>
        <w:t>|         |                                            |               | ①      | A 명확한 선진입      | -10    |        |</w:t>
        <w:br/>
        <w:t>|         |                                            |               |        | A 어린이·노인·장애인 | -10    |        |</w:t>
        <w:br/>
        <w:t>|         |                                            |               |        | B 현저한 과실        |        | +10    |</w:t>
        <w:br/>
        <w:t>|         |                                            |               |        | B 중대한 과실        |        | +20    |</w:t>
        <w:br/>
        <w:t>|         |                                            |               | ①      | B 명확한 선진입      |        | -10    |</w:t>
      </w:r>
    </w:p>
    <w:p>
      <w:r>
        <w:t>[페이지 536 표 2]</w:t>
      </w:r>
    </w:p>
    <w:p>
      <w:r>
        <w:t>| 거7-2   | 왼쪽 직진 자전거 대 오른쪽 우회전 자동차   | None          | None   | None                 | None   | None   |</w:t>
        <w:br/>
        <w:t>|---------|--------------------------------------------|---------------|--------|----------------------|--------|--------|</w:t>
        <w:br/>
        <w:t>|         | (A) 직진</w:t>
        <w:br/>
        <w:t>(B) 우회전                                            |               |        |                      |        |        |</w:t>
        <w:br/>
        <w:t>|         |                                            | 기본 과실비율 |        |                      | A20    | B80    |</w:t>
        <w:br/>
        <w:t>|         |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|               |        | A 현저한 과실        | +5     |        |</w:t>
        <w:br/>
        <w:t>|         |                                            |               |        | A 중대한 과실        | +10    |        |</w:t>
        <w:br/>
        <w:t>|         |                                            |               | ①      | A 명확한 선진입      | -10    |        |</w:t>
        <w:br/>
        <w:t>|         |                                            |               |        | A 어린이·노인·장애인 | -10    |        |</w:t>
        <w:br/>
        <w:t>|         |                                            |               |        | B 현저한 과실        |        | +10    |</w:t>
        <w:br/>
        <w:t>|         |                                            |               |        | B 중대한 과실        |        | +20    |</w:t>
        <w:br/>
        <w:t>|         |                                            |               | ①      | B 명확한 선진입      |        | -10    |</w:t>
      </w:r>
    </w:p>
    <w:p>
      <w:r>
        <w:t>자동차사고 과실비율 인정기준 │ 제3편 사고유형별 과실비율 적용기준 536</w:t>
      </w:r>
    </w:p>
    <w:p>
      <w:r>
        <w:t>사고 상황</w:t>
      </w:r>
    </w:p>
    <w:p>
      <w:r>
        <w:t>⊙ 거7-1 신호기에 의해 교통정리가 이루어지고 있지 않는 동일 폭의 교차로에서 우회전을</w:t>
      </w:r>
    </w:p>
    <w:p>
      <w:r>
        <w:t>하는 A자전거와 직진하는 B차량이 충돌한 사고이다.</w:t>
      </w:r>
    </w:p>
    <w:p>
      <w:r>
        <w:t>⊙ 거7-2 신호기에 의해 교통정리가 이루어지고 있지 않는 동일 폭의 교차로에서 우회전을</w:t>
      </w:r>
    </w:p>
    <w:p>
      <w:r>
        <w:t>하는 B차량과 직진하는 A자전거가 충돌한 사고이다.</w:t>
      </w:r>
    </w:p>
    <w:p>
      <w:r>
        <w:t>기본 과실비율 해설</w:t>
      </w:r>
    </w:p>
    <w:p>
      <w:r>
        <w:t>⊙ 거7-1 우회전차량과 직진차량 간의 사고로 자전거는 통상 저속으로 운행하므로 B차량</w:t>
      </w:r>
    </w:p>
    <w:p>
      <w:r>
        <w:t>으로서는 이를 발견하여 사고의 발생을 회피할 수 있다는 점 및 자전거는 차량에 비하여</w:t>
      </w:r>
    </w:p>
    <w:p>
      <w:r>
        <w:t>상대방에게 가해의 위험성이 현저히 낮다는 점을 약간 감안하여 양측의 기본 과실비율을</w:t>
      </w:r>
    </w:p>
    <w:p>
      <w:r>
        <w:t>50:50으로 정한다.</w:t>
      </w:r>
    </w:p>
    <w:p>
      <w:r>
        <w:t>⊙ 거7-2 B차량이 우회전차량이고 자전거는 통상 저속으로 운행하므로 B차량으로서는 이를</w:t>
      </w:r>
    </w:p>
    <w:p>
      <w:r>
        <w:t>발견하여 사고의 발생을 회피할 수 있다는 점 및 자전거는 차량에 비하여 상대방에게 가해의</w:t>
      </w:r>
    </w:p>
    <w:p>
      <w:r>
        <w:t>위험성이 현저히 낮다는 점을 감안하여 양측의 기본 과실비율을 20:80로 정한다.</w:t>
      </w:r>
    </w:p>
    <w:p>
      <w:r>
        <w:t>수정요소(인과관계를 감안한 과실비율 조정) 해설</w:t>
      </w:r>
    </w:p>
    <w:p>
      <w:r>
        <w:t>① 도로교통법 제26조 제1항에 따라 명백히 선진입한 차량에게 우선권이 있으므로 선진입한</w:t>
      </w:r>
    </w:p>
    <w:p>
      <w:r>
        <w:t>쪽의 과실을 10%까지 감산할 수 있다.</w:t>
      </w:r>
    </w:p>
    <w:p>
      <w:r>
        <w:t>관련 법규</w:t>
      </w:r>
    </w:p>
    <w:p>
      <w:r>
        <w:t>⊙ 도로교통법 제25조(교차로 통행방법)</w:t>
      </w:r>
    </w:p>
    <w:p>
      <w:r>
        <w:t>제</w:t>
      </w:r>
    </w:p>
    <w:p>
      <w:r>
        <w:t>① 모든 차의 운전자는 교차로에서 우회전을 하려는 경우에는 미리 도로의 우측 가장자리를  3장</w:t>
      </w:r>
    </w:p>
    <w:p>
      <w:r>
        <w:t>서행하면서 우회전하여야 한다. 이 경우 우회전하는 차의 운전자는 신호에 따라 정지하거나  . 자</w:t>
      </w:r>
    </w:p>
    <w:p>
      <w:r>
        <w:t>동</w:t>
      </w:r>
    </w:p>
    <w:p>
      <w:r>
        <w:t>차</w:t>
      </w:r>
    </w:p>
    <w:p>
      <w:r>
        <w:t>진행하는 보행자 또는 자전거에 주의하여야 한다. 와</w:t>
      </w:r>
    </w:p>
    <w:p>
      <w:r>
        <w:t>자</w:t>
      </w:r>
    </w:p>
    <w:p>
      <w:r>
        <w:t>전</w:t>
      </w:r>
    </w:p>
    <w:p>
      <w:r>
        <w:t>거</w:t>
      </w:r>
    </w:p>
    <w:p>
      <w:r>
        <w:t>⊙ 도로교통법 제26조(교통정리가 없는 교차로에서의 양보운전) (농</w:t>
      </w:r>
    </w:p>
    <w:p>
      <w:r>
        <w:t>① 교통정리를 하고 있지 아니하는 교차로에 들어가려고 하는 차의 운전자는 이미 교차로에  기</w:t>
      </w:r>
    </w:p>
    <w:p>
      <w:r>
        <w:t>계</w:t>
      </w:r>
    </w:p>
    <w:p>
      <w:r>
        <w:t>포</w:t>
      </w:r>
    </w:p>
    <w:p>
      <w:r>
        <w:t>들어가 있는 다른 차가 있을 때에는 그 차에 진로를 양보하여야 한다.</w:t>
      </w:r>
    </w:p>
    <w:p>
      <w:r>
        <w:t>함</w:t>
      </w:r>
    </w:p>
    <w:p>
      <w:r>
        <w:t>)의</w:t>
      </w:r>
    </w:p>
    <w:p>
      <w:r>
        <w:t>③ 교통정리를 하고 있지 아니하는 교차로에 동시에 들어가려고 하는 차의 운전자는 우측  사</w:t>
      </w:r>
    </w:p>
    <w:p>
      <w:r>
        <w:t>고</w:t>
      </w:r>
    </w:p>
    <w:p>
      <w:r>
        <w:t>도로의 차에 진로를 양보하여야 한다.</w:t>
      </w:r>
    </w:p>
    <w:p>
      <w:r>
        <w:t>자동차사고 과실비율 인정기준 │ 제3편 사고유형별 과실비율 적용기준 537</w:t>
      </w:r>
    </w:p>
    <w:p>
      <w:r>
        <w:t>오른쪽소로 우회전 자전거 대 왼쪽대로 직진 자동차</w:t>
      </w:r>
    </w:p>
    <w:p>
      <w:r>
        <w:t>거7-3</w:t>
      </w:r>
    </w:p>
    <w:p>
      <w:r>
        <w:t>(A) 소로 우회전</w:t>
      </w:r>
    </w:p>
    <w:p>
      <w:r>
        <w:t>(B) 대로 직진</w:t>
      </w:r>
    </w:p>
    <w:p>
      <w:r>
        <w:t>기본 과실비율 A50 B50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</w:t>
      </w:r>
    </w:p>
    <w:p>
      <w:r>
        <w:t>A 현저한 과실 +5</w:t>
      </w:r>
    </w:p>
    <w:p>
      <w:r>
        <w:t>비</w:t>
      </w:r>
    </w:p>
    <w:p>
      <w:r>
        <w:t>율 A 중대한 과실 +10</w:t>
      </w:r>
    </w:p>
    <w:p>
      <w:r>
        <w:t>① A 명확한 선진입 -10</w:t>
      </w:r>
    </w:p>
    <w:p>
      <w:r>
        <w:t>조</w:t>
      </w:r>
    </w:p>
    <w:p>
      <w:r>
        <w:t>정 A 어린이·노인·장애인 -10</w:t>
      </w:r>
    </w:p>
    <w:p>
      <w:r>
        <w:t>예</w:t>
      </w:r>
    </w:p>
    <w:p>
      <w:r>
        <w:t>B 현저한 과실 +10</w:t>
      </w:r>
    </w:p>
    <w:p>
      <w:r>
        <w:t>시</w:t>
      </w:r>
    </w:p>
    <w:p>
      <w:r>
        <w:t>B 중대한 과실 +20</w:t>
      </w:r>
    </w:p>
    <w:p>
      <w:r>
        <w:t>① B 명확한 선진입 -10</w:t>
      </w:r>
    </w:p>
    <w:p>
      <w:r>
        <w:t>※사고발생, 손해확대와의 인과관계를 감안하여 기본 과실비율을 가(+), 감(-) 조정 가능합니다.</w:t>
      </w:r>
    </w:p>
    <w:p>
      <w:r>
        <w:t>※舊 432 기준</w:t>
      </w:r>
    </w:p>
    <w:p>
      <w:r>
        <w:t>왼쪽대로 직진 자전거 대 오른쪽소로 우회전 자동차</w:t>
      </w:r>
    </w:p>
    <w:p>
      <w:r>
        <w:t>거7-4</w:t>
      </w:r>
    </w:p>
    <w:p>
      <w:r>
        <w:t>(A) 대로 직진</w:t>
      </w:r>
    </w:p>
    <w:p>
      <w:r>
        <w:t>(B) 소로 우회전</w:t>
      </w:r>
    </w:p>
    <w:p>
      <w:r>
        <w:t>기본 과실비율 A10 B90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</w:t>
      </w:r>
    </w:p>
    <w:p>
      <w:r>
        <w:t>장</w:t>
      </w:r>
    </w:p>
    <w:p>
      <w:r>
        <w:t>실 A 현저한 과실 +5 . 자</w:t>
      </w:r>
    </w:p>
    <w:p>
      <w:r>
        <w:t>비 동</w:t>
      </w:r>
    </w:p>
    <w:p>
      <w:r>
        <w:t>율 A 중대한 과실 +10 차</w:t>
      </w:r>
    </w:p>
    <w:p>
      <w:r>
        <w:t>와</w:t>
      </w:r>
    </w:p>
    <w:p>
      <w:r>
        <w:t>① A 명확한 선진입 -10  자</w:t>
      </w:r>
    </w:p>
    <w:p>
      <w:r>
        <w:t>조</w:t>
      </w:r>
    </w:p>
    <w:p>
      <w:r>
        <w:t>전</w:t>
      </w:r>
    </w:p>
    <w:p>
      <w:r>
        <w:t>정 A 어린이·노인·장애인 -10 거</w:t>
      </w:r>
    </w:p>
    <w:p>
      <w:r>
        <w:t>예 (농</w:t>
      </w:r>
    </w:p>
    <w:p>
      <w:r>
        <w:t>시 B 현저한 과실 +10 기</w:t>
      </w:r>
    </w:p>
    <w:p>
      <w:r>
        <w:t>계</w:t>
      </w:r>
    </w:p>
    <w:p>
      <w:r>
        <w:t>B 중대한 과실 +20  포</w:t>
      </w:r>
    </w:p>
    <w:p>
      <w:r>
        <w:t>함</w:t>
      </w:r>
    </w:p>
    <w:p>
      <w:r>
        <w:t>① B 명확한 선진입 -10 )의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433 기준</w:t>
      </w:r>
    </w:p>
    <w:p>
      <w:r>
        <w:t>[페이지 538 표 1]</w:t>
      </w:r>
    </w:p>
    <w:p>
      <w:r>
        <w:t>| 거7-3   | 오른쪽소로 우회전 자전거 대 왼쪽대로 직진 자동차   | None          | None   | None                 | None   | None   |</w:t>
        <w:br/>
        <w:t>|---------|----------------------------------------------------|---------------|--------|----------------------|--------|--------|</w:t>
        <w:br/>
        <w:t>|         | (A) 소로 우회전</w:t>
        <w:br/>
        <w:t>(B) 대로 직진                                                    |               |        |                      |        |        |</w:t>
        <w:br/>
        <w:t>|         |                                                    | 기본 과실비율 |        |                      | A50    | B50    |</w:t>
        <w:br/>
        <w:t>|         |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        |               |        | A 현저한 과실        | +5     |        |</w:t>
        <w:br/>
        <w:t>|         |                                                    |               |        | A 중대한 과실        | +10    |        |</w:t>
        <w:br/>
        <w:t>|         |                                                    |               | ①      | A 명확한 선진입      | -10    |        |</w:t>
        <w:br/>
        <w:t>|         |                                                    |               |        | A 어린이·노인·장애인 | -10    |        |</w:t>
        <w:br/>
        <w:t>|         |                                                    |               |        | B 현저한 과실        |        | +10    |</w:t>
        <w:br/>
        <w:t>|         |                                                    |               |        | B 중대한 과실        |        | +20    |</w:t>
        <w:br/>
        <w:t>|         |                                                    |               | ①      | B 명확한 선진입      |        | -10    |</w:t>
      </w:r>
    </w:p>
    <w:p>
      <w:r>
        <w:t>[페이지 538 표 2]</w:t>
      </w:r>
    </w:p>
    <w:p>
      <w:r>
        <w:t>| 거7-4   | 왼쪽대로 직진 자전거 대 오른쪽소로 우회전 자동차   | None          | None   | None                 | None   | None   |</w:t>
        <w:br/>
        <w:t>|---------|----------------------------------------------------|---------------|--------|----------------------|--------|--------|</w:t>
        <w:br/>
        <w:t>|         | (A) 대로 직진</w:t>
        <w:br/>
        <w:t>(B) 소로 우회전                                                    |               |        |                      |        |        |</w:t>
        <w:br/>
        <w:t>|         |                                                    | 기본 과실비율 |        |                      | A10    | B90    |</w:t>
        <w:br/>
        <w:t>|         |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        |               |        | A 현저한 과실        | +5     |        |</w:t>
        <w:br/>
        <w:t>|         |                                                    |               |        | A 중대한 과실        | +10    |        |</w:t>
        <w:br/>
        <w:t>|         |                                                    |               | ①      | A 명확한 선진입      | -10    |        |</w:t>
        <w:br/>
        <w:t>|         |                                                    |               |        | A 어린이·노인·장애인 | -10    |        |</w:t>
        <w:br/>
        <w:t>|         |                                                    |               |        | B 현저한 과실        |        | +10    |</w:t>
        <w:br/>
        <w:t>|         |                                                    |               |        | B 중대한 과실        |        | +20    |</w:t>
        <w:br/>
        <w:t>|         |                                                    |               | ①      | B 명확한 선진입      |        | -10    |</w:t>
      </w:r>
    </w:p>
    <w:p>
      <w:r>
        <w:t>자동차사고 과실비율 인정기준 │ 제3편 사고유형별 과실비율 적용기준 538</w:t>
      </w:r>
    </w:p>
    <w:p>
      <w:r>
        <w:t>사고 상황</w:t>
      </w:r>
    </w:p>
    <w:p>
      <w:r>
        <w:t>⊙ 거7-3 신호기에 의해 교통정리가 이루어지고 있지 않고 다른 폭의 교차로에서 소로를</w:t>
      </w:r>
    </w:p>
    <w:p>
      <w:r>
        <w:t>이용하여 우회전하는 A자전거와 A자전거의 진행방향 좌측 대로에서 직진하는 B차량이</w:t>
      </w:r>
    </w:p>
    <w:p>
      <w:r>
        <w:t>충돌한 사고이다.</w:t>
      </w:r>
    </w:p>
    <w:p>
      <w:r>
        <w:t>⊙ 거7-4 신호기에 의해 교통정리가 이루어지고 있지 않고 다른 폭의 교차로에서 소로를</w:t>
      </w:r>
    </w:p>
    <w:p>
      <w:r>
        <w:t>이용하여 우회전하는 B차량과 B차량의 진행방향 좌측 대로에서 직진하는 A자전거가</w:t>
      </w:r>
    </w:p>
    <w:p>
      <w:r>
        <w:t>충돌한 사고이다.</w:t>
      </w:r>
    </w:p>
    <w:p>
      <w:r>
        <w:t>기본 과실비율 해설</w:t>
      </w:r>
    </w:p>
    <w:p>
      <w:r>
        <w:t>⊙ 거7-3 소로 우회전차량과 대로 직진차량 간의 사고로 자전거는 통상 저속으로 운행하므로</w:t>
      </w:r>
    </w:p>
    <w:p>
      <w:r>
        <w:t>B차량으로서는 이를 발견하여 사고의 발생을 회피할 수 있다는 점 및 자전거는 차량에</w:t>
      </w:r>
    </w:p>
    <w:p>
      <w:r>
        <w:t>비하여 상대방에게 가해의 위험성이 현저히 낮다는 점을 감안하여 양측의 기본 과실비율을</w:t>
      </w:r>
    </w:p>
    <w:p>
      <w:r>
        <w:t>50:50으로 정한다.</w:t>
      </w:r>
    </w:p>
    <w:p>
      <w:r>
        <w:t>⊙ 거7-4 위와 마찬가지로 자전거는 통상 저속으로 운행하므로 B차량으로서는 이를 발견</w:t>
      </w:r>
    </w:p>
    <w:p>
      <w:r>
        <w:t>하여 사고의 발생을 회피할 수 있다는 점 및 자전거는 차량에 비하여 상대방에게 가해의</w:t>
      </w:r>
    </w:p>
    <w:p>
      <w:r>
        <w:t>위험성이 현저히 낮다는 점을 감안하여 양측의 기본 과실비율을 10:90으로 정하였다.</w:t>
      </w:r>
    </w:p>
    <w:p>
      <w:r>
        <w:t>수정요소(인과관계를 감안한 과실비율 조정) 해설</w:t>
      </w:r>
    </w:p>
    <w:p>
      <w:r>
        <w:t>① 도로교통법 제26조 제1항에 따라 명백히 선진입한 차량에게 우선권이 있으므로 선진입한</w:t>
      </w:r>
    </w:p>
    <w:p>
      <w:r>
        <w:t>쪽의 과실을 10%까지 감산할 수 있다.</w:t>
      </w:r>
    </w:p>
    <w:p>
      <w:r>
        <w:t>제</w:t>
      </w:r>
    </w:p>
    <w:p>
      <w:r>
        <w:t>관련 법규 3</w:t>
      </w:r>
    </w:p>
    <w:p>
      <w:r>
        <w:t>장</w:t>
      </w:r>
    </w:p>
    <w:p>
      <w:r>
        <w:t>. 자</w:t>
      </w:r>
    </w:p>
    <w:p>
      <w:r>
        <w:t>⊙ 도로교통법 제25조(교차로 통행방법) 동</w:t>
      </w:r>
    </w:p>
    <w:p>
      <w:r>
        <w:t>차</w:t>
      </w:r>
    </w:p>
    <w:p>
      <w:r>
        <w:t>① 모든 차의 운전자는 교차로에서 우회전을 하려는 경우에는 미리 도로의 우측 가장자리를  와</w:t>
      </w:r>
    </w:p>
    <w:p>
      <w:r>
        <w:t>자</w:t>
      </w:r>
    </w:p>
    <w:p>
      <w:r>
        <w:t>서행하면서 우회전하여야 한다. 이 경우 우회전하는 차의 운전자는 신호에 따라 정지하거나  전</w:t>
      </w:r>
    </w:p>
    <w:p>
      <w:r>
        <w:t>거</w:t>
      </w:r>
    </w:p>
    <w:p>
      <w:r>
        <w:t>진행하는 보행자 또는 자전거에 주의하여야 한다. (농</w:t>
      </w:r>
    </w:p>
    <w:p>
      <w:r>
        <w:t>기</w:t>
      </w:r>
    </w:p>
    <w:p>
      <w:r>
        <w:t>계</w:t>
      </w:r>
    </w:p>
    <w:p>
      <w:r>
        <w:t>포</w:t>
      </w:r>
    </w:p>
    <w:p>
      <w:r>
        <w:t>⊙ 도로교통법 제26조(교통정리가 없는 교차로에서의 양보운전) 함</w:t>
      </w:r>
    </w:p>
    <w:p>
      <w:r>
        <w:t>)의</w:t>
      </w:r>
    </w:p>
    <w:p>
      <w:r>
        <w:t>① 교통정리를 하고 있지 아니하는 교차로에 들어가려고 하는 차의 운전자는 이미 교차로에   사</w:t>
      </w:r>
    </w:p>
    <w:p>
      <w:r>
        <w:t>고</w:t>
      </w:r>
    </w:p>
    <w:p>
      <w:r>
        <w:t>들어가 있는 다른 차가 있을 때에는 그 차에 진로를 양보하여야 한다.</w:t>
      </w:r>
    </w:p>
    <w:p>
      <w:r>
        <w:t>자동차사고 과실비율 인정기준 │ 제3편 사고유형별 과실비율 적용기준 539</w:t>
      </w:r>
    </w:p>
    <w:p>
      <w:r>
        <w:t>② 교통정리를 하고 있지 아니하는 교차로에 들어가려고 하는 차의 운전자는 그 차가 통행</w:t>
      </w:r>
    </w:p>
    <w:p>
      <w:r>
        <w:t>하고 있는 도로의 폭보다 교차하는 도로의 폭이 넓은 경우에는 서행하여야 하며, 폭이</w:t>
      </w:r>
    </w:p>
    <w:p>
      <w:r>
        <w:t>넓은 도로로부터 교차로에 들어가려고 하는 다른 차가 있을 때에는 그 차에 진로를 양보</w:t>
      </w:r>
    </w:p>
    <w:p>
      <w:r>
        <w:t>하여야 한다.</w:t>
      </w:r>
    </w:p>
    <w:p>
      <w:r>
        <w:t>참고 판례</w:t>
      </w:r>
    </w:p>
    <w:p>
      <w:r>
        <w:t>⊙ 대법원 1993. 11. 26. 선고 93다1466 판결</w:t>
      </w:r>
    </w:p>
    <w:p>
      <w:r>
        <w:t>교통정리가 행하여지고 있지 아니하는 교차로에 들어가려는 모든 차는 그 차가 통행하고 있는</w:t>
      </w:r>
    </w:p>
    <w:p>
      <w:r>
        <w:t>도로의 폭보다 교차하는 도로의 폭이 넓은 경우에는 서행하여야 하며, 폭이 넓은 도로로부터</w:t>
      </w:r>
    </w:p>
    <w:p>
      <w:r>
        <w:t>그 교차로에 들어가려고 하는 다른 차가 있는 때에는 그 차에게 진로를 양보하여야 하는것이</w:t>
      </w:r>
    </w:p>
    <w:p>
      <w:r>
        <w:t>므로, 차가 폭이 좁은 도로에서 교통정리가 행하여지고 있지 아니하는 교차로에 들어가려는</w:t>
      </w:r>
    </w:p>
    <w:p>
      <w:r>
        <w:t>경우는 먼저 서행하면서 폭이 넓은 도로에서 그 교차로에 들어가려고 하는 차가 있는지 여부를</w:t>
      </w:r>
    </w:p>
    <w:p>
      <w:r>
        <w:t>잘 살펴 만약 그러한 차가 있는 경우에는 그 차에게 진로를 양보하여야하는 것이고, 시간적으로</w:t>
      </w:r>
    </w:p>
    <w:p>
      <w:r>
        <w:t>교차로에 먼저 도착하여 교차로에 먼저 진입할 수 있다고 하더라도 폭이 넓은 도로에서 교차</w:t>
      </w:r>
    </w:p>
    <w:p>
      <w:r>
        <w:t>로에 들어가려고 하는 차보다 우선하여 통행할 수는 없다.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540</w:t>
      </w:r>
    </w:p>
    <w:p>
      <w:r>
        <w:t>오른쪽대로 우회전 자전거 대 왼쪽소로 직진 자동차</w:t>
      </w:r>
    </w:p>
    <w:p>
      <w:r>
        <w:t>거7-5</w:t>
      </w:r>
    </w:p>
    <w:p>
      <w:r>
        <w:t>(A) 대로 우회전</w:t>
      </w:r>
    </w:p>
    <w:p>
      <w:r>
        <w:t>(B) 소로 직진</w:t>
      </w:r>
    </w:p>
    <w:p>
      <w:r>
        <w:t>기본 과실비율 A10 B90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</w:t>
      </w:r>
    </w:p>
    <w:p>
      <w:r>
        <w:t>A 현저한 과실 +5</w:t>
      </w:r>
    </w:p>
    <w:p>
      <w:r>
        <w:t>비</w:t>
      </w:r>
    </w:p>
    <w:p>
      <w:r>
        <w:t>율 A 중대한 과실 +10</w:t>
      </w:r>
    </w:p>
    <w:p>
      <w:r>
        <w:t>① A 명확한 선진입 -10</w:t>
      </w:r>
    </w:p>
    <w:p>
      <w:r>
        <w:t>조</w:t>
      </w:r>
    </w:p>
    <w:p>
      <w:r>
        <w:t>정 A 어린이·노인·장애인 -10</w:t>
      </w:r>
    </w:p>
    <w:p>
      <w:r>
        <w:t>예</w:t>
      </w:r>
    </w:p>
    <w:p>
      <w:r>
        <w:t>B 현저한 과실 +10</w:t>
      </w:r>
    </w:p>
    <w:p>
      <w:r>
        <w:t>시</w:t>
      </w:r>
    </w:p>
    <w:p>
      <w:r>
        <w:t>B 중대한 과실 +20</w:t>
      </w:r>
    </w:p>
    <w:p>
      <w:r>
        <w:t>① B 명확한 선진입 -10</w:t>
      </w:r>
    </w:p>
    <w:p>
      <w:r>
        <w:t>※사고발생, 손해확대와의 인과관계를 감안하여 기본 과실비율을 가(+), 감(-) 조정 가능합니다.</w:t>
      </w:r>
    </w:p>
    <w:p>
      <w:r>
        <w:t>※舊 434 기준</w:t>
      </w:r>
    </w:p>
    <w:p>
      <w:r>
        <w:t>왼쪽소로 직진 자전거 대 오른쪽대로 우회전 자동차</w:t>
      </w:r>
    </w:p>
    <w:p>
      <w:r>
        <w:t>거7-6</w:t>
      </w:r>
    </w:p>
    <w:p>
      <w:r>
        <w:t>(A) 소로 직진</w:t>
      </w:r>
    </w:p>
    <w:p>
      <w:r>
        <w:t>(B) 대로 우회전</w:t>
      </w:r>
    </w:p>
    <w:p>
      <w:r>
        <w:t>기본 과실비율 A50 B50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</w:t>
      </w:r>
    </w:p>
    <w:p>
      <w:r>
        <w:t>장</w:t>
      </w:r>
    </w:p>
    <w:p>
      <w:r>
        <w:t>실</w:t>
      </w:r>
    </w:p>
    <w:p>
      <w:r>
        <w:t>비 A 현저한 과실 +5 . 자</w:t>
      </w:r>
    </w:p>
    <w:p>
      <w:r>
        <w:t>동</w:t>
      </w:r>
    </w:p>
    <w:p>
      <w:r>
        <w:t>율 A 중대한 과실 +10 차</w:t>
      </w:r>
    </w:p>
    <w:p>
      <w:r>
        <w:t>와</w:t>
      </w:r>
    </w:p>
    <w:p>
      <w:r>
        <w:t>조 ① A 명확한 선진입 -10  자</w:t>
      </w:r>
    </w:p>
    <w:p>
      <w:r>
        <w:t>전</w:t>
      </w:r>
    </w:p>
    <w:p>
      <w:r>
        <w:t>정 A 어린이·노인·장애인 -10 거</w:t>
      </w:r>
    </w:p>
    <w:p>
      <w:r>
        <w:t>예 (농</w:t>
      </w:r>
    </w:p>
    <w:p>
      <w:r>
        <w:t>B 현저한 과실 +10</w:t>
      </w:r>
    </w:p>
    <w:p>
      <w:r>
        <w:t>시 기</w:t>
      </w:r>
    </w:p>
    <w:p>
      <w:r>
        <w:t>계</w:t>
      </w:r>
    </w:p>
    <w:p>
      <w:r>
        <w:t>B 중대한 과실 +20  포</w:t>
      </w:r>
    </w:p>
    <w:p>
      <w:r>
        <w:t>① B 명확한 선진입 -10 함</w:t>
      </w:r>
    </w:p>
    <w:p>
      <w:r>
        <w:t>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435 기준</w:t>
      </w:r>
    </w:p>
    <w:p>
      <w:r>
        <w:t>[페이지 541 표 1]</w:t>
      </w:r>
    </w:p>
    <w:p>
      <w:r>
        <w:t>| 거7-5   | 오른쪽대로 우회전 자전거 대 왼쪽소로 직진 자동차   | None          | None   | None                 | None   | None   |</w:t>
        <w:br/>
        <w:t>|---------|----------------------------------------------------|---------------|--------|----------------------|--------|--------|</w:t>
        <w:br/>
        <w:t>|         | (A) 대로 우회전</w:t>
        <w:br/>
        <w:t>(B) 소로 직진                                                    |               |        |                      |        |        |</w:t>
        <w:br/>
        <w:t>|         |                                                    | 기본 과실비율 |        |                      | A10    | B90    |</w:t>
        <w:br/>
        <w:t>|         |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        |               |        | A 현저한 과실        | +5     |        |</w:t>
        <w:br/>
        <w:t>|         |                                                    |               |        | A 중대한 과실        | +10    |        |</w:t>
        <w:br/>
        <w:t>|         |                                                    |               | ①      | A 명확한 선진입      | -10    |        |</w:t>
        <w:br/>
        <w:t>|         |                                                    |               |        | A 어린이·노인·장애인 | -10    |        |</w:t>
        <w:br/>
        <w:t>|         |                                                    |               |        | B 현저한 과실        |        | +10    |</w:t>
        <w:br/>
        <w:t>|         |                                                    |               |        | B 중대한 과실        |        | +20    |</w:t>
        <w:br/>
        <w:t>|         |                                                    |               | ①      | B 명확한 선진입      |        | -10    |</w:t>
      </w:r>
    </w:p>
    <w:p>
      <w:r>
        <w:t>[페이지 541 표 2]</w:t>
      </w:r>
    </w:p>
    <w:p>
      <w:r>
        <w:t>| 거7-6   | 왼쪽소로 직진 자전거 대 오른쪽대로 우회전 자동차   | None          | None   | None                 | None   | None   |</w:t>
        <w:br/>
        <w:t>|---------|----------------------------------------------------|---------------|--------|----------------------|--------|--------|</w:t>
        <w:br/>
        <w:t>|         | (A) 소로 직진</w:t>
        <w:br/>
        <w:t>(B) 대로 우회전                                                    |               |        |                      |        |        |</w:t>
        <w:br/>
        <w:t>|         |                                                    | 기본 과실비율 |        |                      | A50    | B50    |</w:t>
        <w:br/>
        <w:t>|         |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| +5     |        |</w:t>
        <w:br/>
        <w:t xml:space="preserve">|         |                                                    |               |        | A 인근에 자전거도로가 </w:t>
        <w:br/>
        <w:t>있는 경우                      | +5     |        |</w:t>
        <w:br/>
        <w:t>|         |                                                    |               |        | A 현저한 과실        | +5     |        |</w:t>
        <w:br/>
        <w:t>|         |                                                    |               |        | A 중대한 과실        | +10    |        |</w:t>
        <w:br/>
        <w:t>|         |                                                    |               | ①      | A 명확한 선진입      | -10    |        |</w:t>
        <w:br/>
        <w:t>|         |                                                    |               |        | A 어린이·노인·장애인 | -10    |        |</w:t>
        <w:br/>
        <w:t>|         |                                                    |               |        | B 현저한 과실        |        | +10    |</w:t>
        <w:br/>
        <w:t>|         |                                                    |               |        | B 중대한 과실        |        | +20    |</w:t>
        <w:br/>
        <w:t>|         |                                                    |               | ①      | B 명확한 선진입      |        | -10    |</w:t>
      </w:r>
    </w:p>
    <w:p>
      <w:r>
        <w:t>자동차사고 과실비율 인정기준 │ 제3편 사고유형별 과실비율 적용기준 541</w:t>
      </w:r>
    </w:p>
    <w:p>
      <w:r>
        <w:t>사고 상황</w:t>
      </w:r>
    </w:p>
    <w:p>
      <w:r>
        <w:t>⊙ 거7-5 신호기에 의해 교통정리가 이루어지고 있지 않고 다른 폭의 교차로에서 대로를</w:t>
      </w:r>
    </w:p>
    <w:p>
      <w:r>
        <w:t>이용하여 우회전하는 A자전거와 A자전거의 진행방향 좌측 소로를 이용하여 동일방향</w:t>
      </w:r>
    </w:p>
    <w:p>
      <w:r>
        <w:t>으로 직진하는 B차량과 충돌한 사고이다.</w:t>
      </w:r>
    </w:p>
    <w:p>
      <w:r>
        <w:t>⊙ 거7-6 신호기에 의해 교통정리가 이루어지고 있지 않고 다른 폭의 교차로에서 대로를</w:t>
      </w:r>
    </w:p>
    <w:p>
      <w:r>
        <w:t>이용하여 우회전하는 B차량과 B차량의 진행방향 좌측 소로를 이용하여 동일방향으로</w:t>
      </w:r>
    </w:p>
    <w:p>
      <w:r>
        <w:t>직 진하는 A자전거가 충돌한 사고이다.</w:t>
      </w:r>
    </w:p>
    <w:p>
      <w:r>
        <w:t>기본 과실비율 해설</w:t>
      </w:r>
    </w:p>
    <w:p>
      <w:r>
        <w:t>⊙ 거7-5 대로 우회전차량과 소로 직진차량 간의 자전거는 통상 저속으로 운행하므로 B차량</w:t>
      </w:r>
    </w:p>
    <w:p>
      <w:r>
        <w:t>으로서는 이를 발견하여 사고의 발생을 회피할 수 있다는 점 및 자전거는 차량에 비하여</w:t>
      </w:r>
    </w:p>
    <w:p>
      <w:r>
        <w:t>상대방에게 가해의 위험성이 현저히 낮다는 점을 감안하여 양측의 기본 과실비율을 10:90</w:t>
      </w:r>
    </w:p>
    <w:p>
      <w:r>
        <w:t>로 정한다.</w:t>
      </w:r>
    </w:p>
    <w:p>
      <w:r>
        <w:t>⊙ 거7-6 위와 마찬가지로 자전거는 통상 저속으로 운행하므로 B차량으로서는 이를 발견</w:t>
      </w:r>
    </w:p>
    <w:p>
      <w:r>
        <w:t>하여 사고의 발생을 회피할 수 있다는 점 및 자전거는 차량에 비하여 상대방에게 가해의</w:t>
      </w:r>
    </w:p>
    <w:p>
      <w:r>
        <w:t>위험성이 현저히 낮다는 점을 감안하여 양측의 기본 과실비율을 50:50으로 정하였다.</w:t>
      </w:r>
    </w:p>
    <w:p>
      <w:r>
        <w:t>수정요소(인과관계를 감안한 과실비율 조정) 해설</w:t>
      </w:r>
    </w:p>
    <w:p>
      <w:r>
        <w:t>① 도로교통법 제26조 제1항에 따라 명백히 선진입한 차량에게 우선권이 있으므로 선진입한</w:t>
      </w:r>
    </w:p>
    <w:p>
      <w:r>
        <w:t>쪽의 과실을 10%까지 감산할 수 있다.</w:t>
      </w:r>
    </w:p>
    <w:p>
      <w:r>
        <w:t>제</w:t>
      </w:r>
    </w:p>
    <w:p>
      <w:r>
        <w:t>관련 법규 3</w:t>
      </w:r>
    </w:p>
    <w:p>
      <w:r>
        <w:t>장</w:t>
      </w:r>
    </w:p>
    <w:p>
      <w:r>
        <w:t>. 자</w:t>
      </w:r>
    </w:p>
    <w:p>
      <w:r>
        <w:t>⊙ 도로교통법 제25조(교차로 통행방법) 동</w:t>
      </w:r>
    </w:p>
    <w:p>
      <w:r>
        <w:t>차</w:t>
      </w:r>
    </w:p>
    <w:p>
      <w:r>
        <w:t>① 모든 차의 운전자는 교차로에서 우회전을 하려는 경우에는 미리 도로의 우측 가장자리를  와</w:t>
      </w:r>
    </w:p>
    <w:p>
      <w:r>
        <w:t>자</w:t>
      </w:r>
    </w:p>
    <w:p>
      <w:r>
        <w:t>서행하면서 우회전하여야 한다. 이 경우 우회전하는 차의 운전자는 신호에 따라 정지하거나  전</w:t>
      </w:r>
    </w:p>
    <w:p>
      <w:r>
        <w:t>거</w:t>
      </w:r>
    </w:p>
    <w:p>
      <w:r>
        <w:t>진행하는 보행자 또는 자전거에 주의하여야 한다. (농</w:t>
      </w:r>
    </w:p>
    <w:p>
      <w:r>
        <w:t>기</w:t>
      </w:r>
    </w:p>
    <w:p>
      <w:r>
        <w:t>계</w:t>
      </w:r>
    </w:p>
    <w:p>
      <w:r>
        <w:t>포</w:t>
      </w:r>
    </w:p>
    <w:p>
      <w:r>
        <w:t>⊙ 도로교통법 제26조(교통정리가 없는 교차로에서의 양보운전) 함</w:t>
      </w:r>
    </w:p>
    <w:p>
      <w:r>
        <w:t>)의</w:t>
      </w:r>
    </w:p>
    <w:p>
      <w:r>
        <w:t>① 교통정리를 하고 있지 아니하는 교차로에 들어가려고 하는 차의 운전자는 이미 교차로에   사</w:t>
      </w:r>
    </w:p>
    <w:p>
      <w:r>
        <w:t>고</w:t>
      </w:r>
    </w:p>
    <w:p>
      <w:r>
        <w:t>들어가 있는 다른 차가 있을 때에는 그 차에 진로를 양보하여야 한다.</w:t>
      </w:r>
    </w:p>
    <w:p>
      <w:r>
        <w:t>자동차사고 과실비율 인정기준 │ 제3편 사고유형별 과실비율 적용기준 542</w:t>
      </w:r>
    </w:p>
    <w:p>
      <w:r>
        <w:t>② 교통정리를 하고 있지 아니하는 교차로에 들어가려고 하는 차의 운전자는 그 차가 통행</w:t>
      </w:r>
    </w:p>
    <w:p>
      <w:r>
        <w:t>하고 있는 도로의 폭보다 교차하는 도로의 폭이 넓은 경우에는 서행하여야 하며, 폭이</w:t>
      </w:r>
    </w:p>
    <w:p>
      <w:r>
        <w:t>넓은 도로로부터 교차로에 들어가려고 하는 다른 차가 있을 때에는 그 차에 진로를 양보</w:t>
      </w:r>
    </w:p>
    <w:p>
      <w:r>
        <w:t>하여야 한다.</w:t>
      </w:r>
    </w:p>
    <w:p>
      <w:r>
        <w:t>참고 판례</w:t>
      </w:r>
    </w:p>
    <w:p>
      <w:r>
        <w:t>⊙ 대법원 1997. 6. 27. 선고 97다 14187 판결</w:t>
      </w:r>
    </w:p>
    <w:p>
      <w:r>
        <w:t>교차로상의 통행우선순위를 결정하는 도로교통법 제26조 제6항상의 ‘도로의 폭이 넓은 경우’</w:t>
      </w:r>
    </w:p>
    <w:p>
      <w:r>
        <w:t>란 자동차를 운전 중에 있는 통상의 운전자가 그 판단에 의하여 자기가 통행하고 있는 도로의</w:t>
      </w:r>
    </w:p>
    <w:p>
      <w:r>
        <w:t>폭이 교차하는 도로의 폭보다도 객관적으로 상당히 넓다고 일견하여 분별할 수 있는 경우를</w:t>
      </w:r>
    </w:p>
    <w:p>
      <w:r>
        <w:t>의미한다고 해석해야 한다. 따라서 원심이 1.5m의 근소한 노폭의 차이가 있는 것만으로 통행</w:t>
      </w:r>
    </w:p>
    <w:p>
      <w:r>
        <w:t>우선권을 인정한 것은 위법하다.</w:t>
      </w:r>
    </w:p>
    <w:p>
      <w:r>
        <w:t>⊙ 대법원 1993. 11. 26. 선고 93다1466 판결</w:t>
      </w:r>
    </w:p>
    <w:p>
      <w:r>
        <w:t>차가 폭이 좁은 도로에서 교통정리가 행하여지고 있지 아니하는 교차로에 들어가려는 경우에</w:t>
      </w:r>
    </w:p>
    <w:p>
      <w:r>
        <w:t>는 먼저 서행하면서 폭이 넓은 도로에서 그 교차로에 들어가려고 하는 차가 있는지 여부를 잘</w:t>
      </w:r>
    </w:p>
    <w:p>
      <w:r>
        <w:t>살펴 만약 그러한 차가 있는 경우에는 그 차에게 진로를 양보하여야 하는 것이고, 시간적으로</w:t>
      </w:r>
    </w:p>
    <w:p>
      <w:r>
        <w:t>교차로에 먼저 도착하여 교차로에 먼저 진입할 수 있다고 하더라도 폭이 넓은 도로에서 교차</w:t>
      </w:r>
    </w:p>
    <w:p>
      <w:r>
        <w:t>로에 들어가려고 하는 차보다 우선하여 통행할 수는 없다.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543</w:t>
      </w:r>
    </w:p>
    <w:p>
      <w:r>
        <w:t>3) 직진 대 좌회전 사고 - 상대측이 맞은편에서 진입 [거8]</w:t>
      </w:r>
    </w:p>
    <w:p>
      <w:r>
        <w:t>직진 자전거 대 맞은편 좌회전 자동차</w:t>
      </w:r>
    </w:p>
    <w:p>
      <w:r>
        <w:t>거8-1</w:t>
      </w:r>
    </w:p>
    <w:p>
      <w:r>
        <w:t>(A) 직진</w:t>
      </w:r>
    </w:p>
    <w:p>
      <w:r>
        <w:t>(B) 좌회전</w:t>
      </w:r>
    </w:p>
    <w:p>
      <w:r>
        <w:t>기본 과실비율 A10 B90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 A 현저한 과실 +5</w:t>
      </w:r>
    </w:p>
    <w:p>
      <w:r>
        <w:t>비</w:t>
      </w:r>
    </w:p>
    <w:p>
      <w:r>
        <w:t>A 중대한 과실 +10</w:t>
      </w:r>
    </w:p>
    <w:p>
      <w:r>
        <w:t>율</w:t>
      </w:r>
    </w:p>
    <w:p>
      <w:r>
        <w:t>A 어린이·노인·장애인 -10</w:t>
      </w:r>
    </w:p>
    <w:p>
      <w:r>
        <w:t>조 A 명확한 선진입 -10</w:t>
      </w:r>
    </w:p>
    <w:p>
      <w:r>
        <w:t>정</w:t>
      </w:r>
    </w:p>
    <w:p>
      <w:r>
        <w:t>B 좌회전차 서행불이행 +10</w:t>
      </w:r>
    </w:p>
    <w:p>
      <w:r>
        <w:t>예</w:t>
      </w:r>
    </w:p>
    <w:p>
      <w:r>
        <w:t>시 B 현저한 과실 +10</w:t>
      </w:r>
    </w:p>
    <w:p>
      <w:r>
        <w:t>B 중대한 과실 +20</w:t>
      </w:r>
    </w:p>
    <w:p>
      <w:r>
        <w:t>B 명확한 선진입 -30</w:t>
      </w:r>
    </w:p>
    <w:p>
      <w:r>
        <w:t>※사고발생, 손해확대와의 인과관계를 감안하여 기본 과실비율을 가(+), 감(-) 조정 가능합니다.</w:t>
      </w:r>
    </w:p>
    <w:p>
      <w:r>
        <w:t>※舊 416 기준</w:t>
      </w:r>
    </w:p>
    <w:p>
      <w:r>
        <w:t>좌회전 자전거 대 맞은편 직진 자동차</w:t>
      </w:r>
    </w:p>
    <w:p>
      <w:r>
        <w:t>거8-2</w:t>
      </w:r>
    </w:p>
    <w:p>
      <w:r>
        <w:t>(A) 좌회전</w:t>
      </w:r>
    </w:p>
    <w:p>
      <w:r>
        <w:t>(B) 직진</w:t>
      </w:r>
    </w:p>
    <w:p>
      <w:r>
        <w:t>기본 과실비율 A50 B50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3장</w:t>
      </w:r>
    </w:p>
    <w:p>
      <w:r>
        <w:t>실 A 현저한 과실 +5 . 자</w:t>
      </w:r>
    </w:p>
    <w:p>
      <w:r>
        <w:t>비 A 중대한 과실 +10 동</w:t>
      </w:r>
    </w:p>
    <w:p>
      <w:r>
        <w:t>율 차</w:t>
      </w:r>
    </w:p>
    <w:p>
      <w:r>
        <w:t>A 어린이·노인·장애인 -5 와</w:t>
      </w:r>
    </w:p>
    <w:p>
      <w:r>
        <w:t>자</w:t>
      </w:r>
    </w:p>
    <w:p>
      <w:r>
        <w:t>조 A 명확한 선진입 -30 전</w:t>
      </w:r>
    </w:p>
    <w:p>
      <w:r>
        <w:t>정 거</w:t>
      </w:r>
    </w:p>
    <w:p>
      <w:r>
        <w:t>예 A 좌회전차 서행불이행 비적용 (농</w:t>
      </w:r>
    </w:p>
    <w:p>
      <w:r>
        <w:t>시 B 현저한 과실 +10 기</w:t>
      </w:r>
    </w:p>
    <w:p>
      <w:r>
        <w:t>계</w:t>
      </w:r>
    </w:p>
    <w:p>
      <w:r>
        <w:t>B 중대한 과실 +20  포</w:t>
      </w:r>
    </w:p>
    <w:p>
      <w:r>
        <w:t>함</w:t>
      </w:r>
    </w:p>
    <w:p>
      <w:r>
        <w:t>B 명확한 선진입 -30 )의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417 기준</w:t>
      </w:r>
    </w:p>
    <w:p>
      <w:r>
        <w:t>[페이지 544 표 1]</w:t>
      </w:r>
    </w:p>
    <w:p>
      <w:r>
        <w:t>| 거8-1   | 직진 자전거 대 맞은편 좌회전 자동차   | None          | None                  | None   | None   |</w:t>
        <w:br/>
        <w:t>|---------|---------------------------------------|---------------|-----------------------|--------|--------|</w:t>
        <w:br/>
        <w:t>|         | (A) 직진</w:t>
        <w:br/>
        <w:t>(B) 좌회전                                       |               |                       |        |        |</w:t>
        <w:br/>
        <w:t>|         |                                       | 기본 과실비율 |                       | A10    | B90    |</w:t>
        <w:br/>
        <w:t>|         |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 | +5     |        |</w:t>
        <w:br/>
        <w:t xml:space="preserve">|         |                                       |               | A 인근에 자전거도로가 </w:t>
        <w:br/>
        <w:t>있는 경우                       | +5     |        |</w:t>
        <w:br/>
        <w:t>|         |                                       |               | A 현저한 과실         | +5     |        |</w:t>
        <w:br/>
        <w:t>|         |                                       |               | A 중대한 과실         | +10    |        |</w:t>
        <w:br/>
        <w:t>|         |                                       |               | A 어린이·노인·장애인  | -10    |        |</w:t>
        <w:br/>
        <w:t>|         |                                       |               | A 명확한 선진입       | -10    |        |</w:t>
        <w:br/>
        <w:t>|         |                                       |               | B 좌회전차 서행불이행 |        | +10    |</w:t>
        <w:br/>
        <w:t>|         |                                       |               | B 현저한 과실         |        | +10    |</w:t>
        <w:br/>
        <w:t>|         |                                       |               | B 중대한 과실         |        | +20    |</w:t>
        <w:br/>
        <w:t>|         |                                       |               | B 명확한 선진입       |        | -30    |</w:t>
      </w:r>
    </w:p>
    <w:p>
      <w:r>
        <w:t>[페이지 544 표 2]</w:t>
      </w:r>
    </w:p>
    <w:p>
      <w:r>
        <w:t>| 거8-2   | 좌회전 자전거 대 맞은편 직진 자동차   | None          | None                  | None   | None   |</w:t>
        <w:br/>
        <w:t>|---------|---------------------------------------|---------------|-----------------------|--------|--------|</w:t>
        <w:br/>
        <w:t>|         | (A) 좌회전</w:t>
        <w:br/>
        <w:t>(B) 직진                                       |               |                       |        |        |</w:t>
        <w:br/>
        <w:t>|         |                                       | 기본 과실비율 |                       | A50    | B50    |</w:t>
        <w:br/>
        <w:t>|         |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 | +5     |        |</w:t>
        <w:br/>
        <w:t xml:space="preserve">|         |                                       |               | A 인근에 자전거도로가 </w:t>
        <w:br/>
        <w:t>있는 경우                       | +5     |        |</w:t>
        <w:br/>
        <w:t>|         |                                       |               | A 현저한 과실         | +5     |        |</w:t>
        <w:br/>
        <w:t>|         |                                       |               | A 중대한 과실         | +10    |        |</w:t>
        <w:br/>
        <w:t>|         |                                       |               | A 어린이·노인·장애인  | -5     |        |</w:t>
        <w:br/>
        <w:t>|         |                                       |               | A 명확한 선진입       | -30    |        |</w:t>
        <w:br/>
        <w:t>|         |                                       |               | A 좌회전차 서행불이행 | 비적용 |        |</w:t>
        <w:br/>
        <w:t>|         |                                       |               | B 현저한 과실         |        | +10    |</w:t>
        <w:br/>
        <w:t>|         |                                       |               | B 중대한 과실         |        | +20    |</w:t>
        <w:br/>
        <w:t>|         |                                       |               | B 명확한 선진입       |        | -30    |</w:t>
      </w:r>
    </w:p>
    <w:p>
      <w:r>
        <w:t>자동차사고 과실비율 인정기준 │ 제3편 사고유형별 과실비율 적용기준 544</w:t>
      </w:r>
    </w:p>
    <w:p>
      <w:r>
        <w:t>사고 상황</w:t>
      </w:r>
    </w:p>
    <w:p>
      <w:r>
        <w:t>⊙ 거8-1 신호기에 의해 교통정리가 이루어지고 있지 않는 교차로에 진입하여 직진하는</w:t>
      </w:r>
    </w:p>
    <w:p>
      <w:r>
        <w:t>A자전거와 마주보는 방향에서 좌회전하는 B차량이 충돌한 사고이다.</w:t>
      </w:r>
    </w:p>
    <w:p>
      <w:r>
        <w:t>⊙ 거8-2 신호기에 의해 교통정리가 이루어지고 있는 않는 교차로에 진입하여 직진하는</w:t>
      </w:r>
    </w:p>
    <w:p>
      <w:r>
        <w:t>B차량과 마주보는 방향에서 좌회전하는 A자전거가 충돌한 사고이다.</w:t>
      </w:r>
    </w:p>
    <w:p>
      <w:r>
        <w:t>기본 과실비율 해설</w:t>
      </w:r>
    </w:p>
    <w:p>
      <w:r>
        <w:t>⊙ 거8-1 도로교통법 제26조 제4항에 따라 직진차량이 좌회전차량보다 우선권이 있지만,</w:t>
      </w:r>
    </w:p>
    <w:p>
      <w:r>
        <w:t>신호기 없는 교차로에서의 사고이고 자전거는 통상 저속으로 운행하므로 B차량으로서는</w:t>
      </w:r>
    </w:p>
    <w:p>
      <w:r>
        <w:t>이를 발견하여 사고의 발생을 회피할 수 있다는 점 및 자전거는 차량에 비하여 상대방에게 가</w:t>
      </w:r>
    </w:p>
    <w:p>
      <w:r>
        <w:t>해의 위험성이 현저히 낮다는 점을 감안하여 양측의 기본 과실비율을 10:90으로 정한다.</w:t>
      </w:r>
    </w:p>
    <w:p>
      <w:r>
        <w:t>⊙ 거8-2 A자전거가 좌회전 중이고 자전거는 통상 저속으로 운행 하므로 B차량으로서는 이를</w:t>
      </w:r>
    </w:p>
    <w:p>
      <w:r>
        <w:t>발견하여 사고의 발생을 회피할 수 있다는 점 및 자전거는 차량에 비하여 상대방에게 가해의</w:t>
      </w:r>
    </w:p>
    <w:p>
      <w:r>
        <w:t>위험성이 현저히 낮다는 점을 감안하여 양측의 기본 과실비율을 50:50으로 정하였다.</w:t>
      </w:r>
    </w:p>
    <w:p>
      <w:r>
        <w:t>활용시 참고 사항</w:t>
      </w:r>
    </w:p>
    <w:p>
      <w:r>
        <w:t>⊙ 신호기가 설치되어 있다 하더라도 황색점멸 또는 적색점멸 신호만으로 되어 있는 경우 등은</w:t>
      </w:r>
    </w:p>
    <w:p>
      <w:r>
        <w:t>「교통정리가 행하여지고 있지 않는 교차로」에 해당하여 본 기준을 적용한다. 신호등 없는</w:t>
      </w:r>
    </w:p>
    <w:p>
      <w:r>
        <w:t>교차로에서 도로교통법 제25조 제3항에 따른 자전거의 교차로 좌회전방법 위반여부는 별도</w:t>
      </w:r>
    </w:p>
    <w:p>
      <w:r>
        <w:t>로 고려하지 않고 사고의 태양에 따라 기본 과실비율에 반영된 것으로 본다. 이하 동일하다.</w:t>
      </w:r>
    </w:p>
    <w:p>
      <w:r>
        <w:t>제</w:t>
      </w:r>
    </w:p>
    <w:p>
      <w:r>
        <w:t>3</w:t>
      </w:r>
    </w:p>
    <w:p>
      <w:r>
        <w:t>장</w:t>
      </w:r>
    </w:p>
    <w:p>
      <w:r>
        <w:t>관련 법규 . 자</w:t>
      </w:r>
    </w:p>
    <w:p>
      <w:r>
        <w:t>동</w:t>
      </w:r>
    </w:p>
    <w:p>
      <w:r>
        <w:t>⊙ 도로교통법 제25조(교차로 통행방법) 차</w:t>
      </w:r>
    </w:p>
    <w:p>
      <w:r>
        <w:t>와</w:t>
      </w:r>
    </w:p>
    <w:p>
      <w:r>
        <w:t>② 모든 차의 운전자는 교차로에서 좌회전을 하려는 경우에는 미리 도로의 중앙선을 따라서  자</w:t>
      </w:r>
    </w:p>
    <w:p>
      <w:r>
        <w:t>전</w:t>
      </w:r>
    </w:p>
    <w:p>
      <w:r>
        <w:t>행하면서 교차로의 중심 안쪽을 이용하여 좌회전하여야 한다. 다만, 시·도경찰청장이 교차 거</w:t>
      </w:r>
    </w:p>
    <w:p>
      <w:r>
        <w:t>(농</w:t>
      </w:r>
    </w:p>
    <w:p>
      <w:r>
        <w:t>로의 상황에 따라 특히 필요하다고 인정하여 지정한 곳에서는 교차로의 중심 바깥쪽을 통  기</w:t>
      </w:r>
    </w:p>
    <w:p>
      <w:r>
        <w:t>계</w:t>
      </w:r>
    </w:p>
    <w:p>
      <w:r>
        <w:t>과할 수 있다.  포</w:t>
      </w:r>
    </w:p>
    <w:p>
      <w:r>
        <w:t>함</w:t>
      </w:r>
    </w:p>
    <w:p>
      <w:r>
        <w:t>)의</w:t>
      </w:r>
    </w:p>
    <w:p>
      <w:r>
        <w:t>③ 제2항에도 불구하고 자전거의 운전자는 교차로에서 좌회전하려는 경우에는 미리 도로의   사</w:t>
      </w:r>
    </w:p>
    <w:p>
      <w:r>
        <w:t>고</w:t>
      </w:r>
    </w:p>
    <w:p>
      <w:r>
        <w:t>우측 가장자리로 붙어 서행하면서 교차로의 가장자리 부분을 이용하여 좌회전하여야 한다.</w:t>
      </w:r>
    </w:p>
    <w:p>
      <w:r>
        <w:t>자동차사고 과실비율 인정기준 │ 제3편 사고유형별 과실비율 적용기준 545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546</w:t>
      </w:r>
    </w:p>
    <w:p>
      <w:r>
        <w:t>4) 직진 대 좌회전 사고 – 상대측이 측면에서 진입 [거9]</w:t>
      </w:r>
    </w:p>
    <w:p>
      <w:r>
        <w:t>왼쪽 직진 자전거 대 오른쪽 좌회전 자동차</w:t>
      </w:r>
    </w:p>
    <w:p>
      <w:r>
        <w:t>거9-1</w:t>
      </w:r>
    </w:p>
    <w:p>
      <w:r>
        <w:t>(A) 직진(왼쪽 도로에서 진입)</w:t>
      </w:r>
    </w:p>
    <w:p>
      <w:r>
        <w:t>(B) 좌회전(오른쪽 도로에서 진입)</w:t>
      </w:r>
    </w:p>
    <w:p>
      <w:r>
        <w:t>기본 과실비율 A20 B80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 A 현저한 과실 +5</w:t>
      </w:r>
    </w:p>
    <w:p>
      <w:r>
        <w:t>비</w:t>
      </w:r>
    </w:p>
    <w:p>
      <w:r>
        <w:t>A 중대한 과실 +10</w:t>
      </w:r>
    </w:p>
    <w:p>
      <w:r>
        <w:t>율</w:t>
      </w:r>
    </w:p>
    <w:p>
      <w:r>
        <w:t>A 어린이·노인·장애인 -10</w:t>
      </w:r>
    </w:p>
    <w:p>
      <w:r>
        <w:t>조 A 명확한 선진입 -10</w:t>
      </w:r>
    </w:p>
    <w:p>
      <w:r>
        <w:t>정</w:t>
      </w:r>
    </w:p>
    <w:p>
      <w:r>
        <w:t>B 좌회전차 서행불이행 +10</w:t>
      </w:r>
    </w:p>
    <w:p>
      <w:r>
        <w:t>예</w:t>
      </w:r>
    </w:p>
    <w:p>
      <w:r>
        <w:t>시 B 현저한 과실 +10</w:t>
      </w:r>
    </w:p>
    <w:p>
      <w:r>
        <w:t>B 중대한 과실 +20</w:t>
      </w:r>
    </w:p>
    <w:p>
      <w:r>
        <w:t>② B 좌회전 완료직후 -20</w:t>
      </w:r>
    </w:p>
    <w:p>
      <w:r>
        <w:t>※사고발생, 손해확대와의 인과관계를 감안하여 기본 과실비율을 가(+), 감(-) 조정 가능합니다.</w:t>
      </w:r>
    </w:p>
    <w:p>
      <w:r>
        <w:t>※舊 418 기준</w:t>
      </w:r>
    </w:p>
    <w:p>
      <w:r>
        <w:t>오른쪽 좌회전 자전거 대 왼쪽 직진 자동차</w:t>
      </w:r>
    </w:p>
    <w:p>
      <w:r>
        <w:t>거9-2</w:t>
      </w:r>
    </w:p>
    <w:p>
      <w:r>
        <w:t>(A) 좌회전(오른쪽 도로에서 진입)</w:t>
      </w:r>
    </w:p>
    <w:p>
      <w:r>
        <w:t>(B) 직진(왼쪽 도로에서 진입)</w:t>
      </w:r>
    </w:p>
    <w:p>
      <w:r>
        <w:t>기본 과실비율 A30 B70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3장</w:t>
      </w:r>
    </w:p>
    <w:p>
      <w:r>
        <w:t>실 A 현저한 과실 +5 . 자</w:t>
      </w:r>
    </w:p>
    <w:p>
      <w:r>
        <w:t>비 A 중대한 과실 +10 동</w:t>
      </w:r>
    </w:p>
    <w:p>
      <w:r>
        <w:t>율 차</w:t>
      </w:r>
    </w:p>
    <w:p>
      <w:r>
        <w:t>A 명확한 선진입 -10 와</w:t>
      </w:r>
    </w:p>
    <w:p>
      <w:r>
        <w:t>자</w:t>
      </w:r>
    </w:p>
    <w:p>
      <w:r>
        <w:t>조 ② A 좌회전 완료직후 -10 전</w:t>
      </w:r>
    </w:p>
    <w:p>
      <w:r>
        <w:t>정 거</w:t>
      </w:r>
    </w:p>
    <w:p>
      <w:r>
        <w:t>예 A 어린이·노인·장애인 -10 (농</w:t>
      </w:r>
    </w:p>
    <w:p>
      <w:r>
        <w:t>시 ① A 좌회전차 서행불이행 비적용 기</w:t>
      </w:r>
    </w:p>
    <w:p>
      <w:r>
        <w:t>계</w:t>
      </w:r>
    </w:p>
    <w:p>
      <w:r>
        <w:t>B 현저한 과실 +10  포</w:t>
      </w:r>
    </w:p>
    <w:p>
      <w:r>
        <w:t>함</w:t>
      </w:r>
    </w:p>
    <w:p>
      <w:r>
        <w:t>B 중대한 과실 +20 )의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419 기준</w:t>
      </w:r>
    </w:p>
    <w:p>
      <w:r>
        <w:t>[페이지 547 표 1]</w:t>
      </w:r>
    </w:p>
    <w:p>
      <w:r>
        <w:t>| 거9-1   | 왼쪽 직진 자전거 대 오른쪽 좌회전 자동차   | None          | None   | None                  | None   | None   |</w:t>
        <w:br/>
        <w:t>|---------|--------------------------------------------|---------------|--------|-----------------------|--------|--------|</w:t>
        <w:br/>
        <w:t>|         | (A) 직진(왼쪽 도로에서 진입)</w:t>
        <w:br/>
        <w:t>(B) 좌회전(오른쪽 도로에서 진입)                                            |               |        |                       |        |        |</w:t>
        <w:br/>
        <w:t>|         |                                            | 기본 과실비율 |        |                       | A20    | B80    |</w:t>
        <w:br/>
        <w:t>|         |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 | +5     |        |</w:t>
        <w:br/>
        <w:t xml:space="preserve">|         |                                            |               |        | A 인근에 자전거도로가 </w:t>
        <w:br/>
        <w:t>있는 경우                       | +5     |        |</w:t>
        <w:br/>
        <w:t>|         |                                            |               |        | A 현저한 과실         | +5     |        |</w:t>
        <w:br/>
        <w:t>|         |                                            |               |        | A 중대한 과실         | +10    |        |</w:t>
        <w:br/>
        <w:t>|         |                                            |               |        | A 어린이·노인·장애인  | -10    |        |</w:t>
        <w:br/>
        <w:t>|         |                                            |               |        | A 명확한 선진입       | -10    |        |</w:t>
        <w:br/>
        <w:t>|         |                                            |               |        | B 좌회전차 서행불이행 |        | +10    |</w:t>
        <w:br/>
        <w:t>|         |                                            |               |        | B 현저한 과실         |        | +10    |</w:t>
        <w:br/>
        <w:t>|         |                                            |               |        | B 중대한 과실         |        | +20    |</w:t>
        <w:br/>
        <w:t>|         |                                            |               | ②      | B 좌회전 완료직후     |        | -20    |</w:t>
      </w:r>
    </w:p>
    <w:p>
      <w:r>
        <w:t>[페이지 547 표 2]</w:t>
      </w:r>
    </w:p>
    <w:p>
      <w:r>
        <w:t>| 거9-2   | 오른쪽 좌회전 자전거 대 왼쪽 직진 자동차   | None          | None   | None                  | None   | None   |</w:t>
        <w:br/>
        <w:t>|---------|--------------------------------------------|---------------|--------|-----------------------|--------|--------|</w:t>
        <w:br/>
        <w:t>|         | (A) 좌회전(오른쪽 도로에서 진입)</w:t>
        <w:br/>
        <w:t>(B) 직진(왼쪽 도로에서 진입)                                            |               |        |                       |        |        |</w:t>
        <w:br/>
        <w:t>|         |                                            | 기본 과실비율 |        |                       | A30    | B70    |</w:t>
        <w:br/>
        <w:t>|         |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 | +5     |        |</w:t>
        <w:br/>
        <w:t xml:space="preserve">|         |                                            |               |        | A 인근에 자전거도로가 </w:t>
        <w:br/>
        <w:t>있는 경우                       | +5     |        |</w:t>
        <w:br/>
        <w:t>|         |                                            |               |        | A 현저한 과실         | +5     |        |</w:t>
        <w:br/>
        <w:t>|         |                                            |               |        | A 중대한 과실         | +10    |        |</w:t>
        <w:br/>
        <w:t>|         |                                            |               |        | A 명확한 선진입       | -10    |        |</w:t>
        <w:br/>
        <w:t>|         |                                            |               | ②      | A 좌회전 완료직후     | -10    |        |</w:t>
        <w:br/>
        <w:t>|         |                                            |               |        | A 어린이·노인·장애인  | -10    |        |</w:t>
        <w:br/>
        <w:t>|         |                                            |               | ①      | A 좌회전차 서행불이행 | 비적용 |        |</w:t>
        <w:br/>
        <w:t>|         |                                            |               |        | B 현저한 과실         |        | +10    |</w:t>
        <w:br/>
        <w:t>|         |                                            |               |        | B 중대한 과실         |        | +20    |</w:t>
      </w:r>
    </w:p>
    <w:p>
      <w:r>
        <w:t>자동차사고 과실비율 인정기준 │ 제3편 사고유형별 과실비율 적용기준 547</w:t>
      </w:r>
    </w:p>
    <w:p>
      <w:r>
        <w:t>사고 상황</w:t>
      </w:r>
    </w:p>
    <w:p>
      <w:r>
        <w:t>⊙ 거9-1 신호기에 의해 교통정리가 이루어지고 있지 않는 동일 폭의 교차로에서 직진하는</w:t>
      </w:r>
    </w:p>
    <w:p>
      <w:r>
        <w:t>A자전거와 A자전거의 진행방향 우측도로에서 좌회전하는 B차량이 충돌한 사고이다.</w:t>
      </w:r>
    </w:p>
    <w:p>
      <w:r>
        <w:t>⊙ 거9-2 신호기에 의해 교통정리가 이루어지고 있지 않는 동일 폭의 교차로에서 직진하는</w:t>
      </w:r>
    </w:p>
    <w:p>
      <w:r>
        <w:t>B차량과 B차량의 진행방향 우측도로에서 좌회전하는 A자전거가 충돌한 사고이다.</w:t>
      </w:r>
    </w:p>
    <w:p>
      <w:r>
        <w:t>기본 과실비율 해설</w:t>
      </w:r>
    </w:p>
    <w:p>
      <w:r>
        <w:t>⊙ 거9-1 도로교통법 제26조 제4항에 따라 직진 중인 A자전거에게 우선권이 있지만, B차량이</w:t>
      </w:r>
    </w:p>
    <w:p>
      <w:r>
        <w:t>우측차량이고 자전거는 통상 저속으로 운행하므로 B차량으로서는 이를 발견하여 사고의</w:t>
      </w:r>
    </w:p>
    <w:p>
      <w:r>
        <w:t>발생을 회피할 수 있다는 점 및 자전거는 차량에 비하여 상대방에게 가해의 위험성이 현저히</w:t>
      </w:r>
    </w:p>
    <w:p>
      <w:r>
        <w:t>낮다는 점을 감안하여 양측의 기본 과실비율을 20:80으로 정한다.</w:t>
      </w:r>
    </w:p>
    <w:p>
      <w:r>
        <w:t>⊙ 거9-2 A자전거가 좌회전 중이나 A자전거가 우측도로에서 진행한 점 및 자전거는 통상</w:t>
      </w:r>
    </w:p>
    <w:p>
      <w:r>
        <w:t>저속으로 운행하므로 B차량으로서는 이를 발견하여 사고의 발생을 회피할 수 있다는 점</w:t>
      </w:r>
    </w:p>
    <w:p>
      <w:r>
        <w:t>및 자전거는 차량에 비하여 상대방에게 가해의 위험성이 현저히 낮다는 점을 감안하여</w:t>
      </w:r>
    </w:p>
    <w:p>
      <w:r>
        <w:t>양측의 기본 과실비율을 30:70으로 정하였다.</w:t>
      </w:r>
    </w:p>
    <w:p>
      <w:r>
        <w:t>수정요소(인과관계를 감안한 과실비율 조정) 해설</w:t>
      </w:r>
    </w:p>
    <w:p>
      <w:r>
        <w:t>① 자전거는 저속이라는 점을 감안할 때 이 수정요소를 고려하지 아니한다.</w:t>
      </w:r>
    </w:p>
    <w:p>
      <w:r>
        <w:t>② 도로교통법 제26조 제1항 및 제4항의 합리적인 해석상 좌회전 완료직후 상태의 차량에게</w:t>
      </w:r>
    </w:p>
    <w:p>
      <w:r>
        <w:t>우선권이 있다고 보아야 할 것이어서 좌회전을 완료한 측의 과실을 감산할 수 있으며,</w:t>
      </w:r>
    </w:p>
    <w:p>
      <w:r>
        <w:t>거9-2 기준의 A자전거의 경우에는 발견이 용이하지 않은 점을 감안하여 10%까지 감산 제</w:t>
      </w:r>
    </w:p>
    <w:p>
      <w:r>
        <w:t>3</w:t>
      </w:r>
    </w:p>
    <w:p>
      <w:r>
        <w:t>장</w:t>
      </w:r>
    </w:p>
    <w:p>
      <w:r>
        <w:t>할 수 있다.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관련 법규  자</w:t>
      </w:r>
    </w:p>
    <w:p>
      <w:r>
        <w:t>전</w:t>
      </w:r>
    </w:p>
    <w:p>
      <w:r>
        <w:t>⊙ 도로교통법 제2조(정의) 거(농</w:t>
      </w:r>
    </w:p>
    <w:p>
      <w:r>
        <w:t>이 법에서 사용하는 용어의 뜻은 다음과 같다. 기</w:t>
      </w:r>
    </w:p>
    <w:p>
      <w:r>
        <w:t>계</w:t>
      </w:r>
    </w:p>
    <w:p>
      <w:r>
        <w:t>포</w:t>
      </w:r>
    </w:p>
    <w:p>
      <w:r>
        <w:t>28.  “서행”(徐行)이란 운전자가 차 또는 노면전차를 즉시 정지시킬 수 있는 정도의 느린 속도 로  함</w:t>
      </w:r>
    </w:p>
    <w:p>
      <w:r>
        <w:t>)의</w:t>
      </w:r>
    </w:p>
    <w:p>
      <w:r>
        <w:t>진행하는 것을 말한다. 노면전차를 즉시 정지시킬 수 있는 정도의 느린 속도로 진행하는   사</w:t>
      </w:r>
    </w:p>
    <w:p>
      <w:r>
        <w:t>고</w:t>
      </w:r>
    </w:p>
    <w:p>
      <w:r>
        <w:t>것을 말한다.</w:t>
      </w:r>
    </w:p>
    <w:p>
      <w:r>
        <w:t>자동차사고 과실비율 인정기준 │ 제3편 사고유형별 과실비율 적용기준 548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</w:t>
      </w:r>
    </w:p>
    <w:p>
      <w:r>
        <w:t>서행하면서 교차로의 중심 안쪽을 이용하여 좌회전하여야 한다. 다만, 시·도경찰청장이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③ 제2항에도 불구하고 자전거의 운전자는 교차로에서 좌회전하려는 경우에는 미리 도로의</w:t>
      </w:r>
    </w:p>
    <w:p>
      <w:r>
        <w:t>우측 가장자리로 붙어 서행하면서 교차로의 가장자리 부분을 이용하여 좌회전하여야 한다.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② 교통정리를 하고 있지 아니하는 교차로에 들어가려고 하는 차의 운전자는 그 차가 통행하 고</w:t>
      </w:r>
    </w:p>
    <w:p>
      <w:r>
        <w:t>있는 도로의 폭보다 교차하는 도로의 폭이 넓은 경우에는 서행하여야 하며, 폭이 넓은</w:t>
      </w:r>
    </w:p>
    <w:p>
      <w:r>
        <w:t>도로로부터 교차로에 들어가려고 하는 다른 차가 있을 때에는 그 차에 진로를 양보하여야</w:t>
      </w:r>
    </w:p>
    <w:p>
      <w:r>
        <w:t>한다.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한다.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549</w:t>
      </w:r>
    </w:p>
    <w:p>
      <w:r>
        <w:t>오른쪽 직진 자전거 대 왼쪽 좌회전 자동차</w:t>
      </w:r>
    </w:p>
    <w:p>
      <w:r>
        <w:t>거9-3</w:t>
      </w:r>
    </w:p>
    <w:p>
      <w:r>
        <w:t>(A) 직진(오른쪽 도로에서 진입)</w:t>
      </w:r>
    </w:p>
    <w:p>
      <w:r>
        <w:t>(B) 좌회전(왼쪽 도로에서 진입)</w:t>
      </w:r>
    </w:p>
    <w:p>
      <w:r>
        <w:t>기본 과실비율 A10 B90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 A 현저한 과실 +5</w:t>
      </w:r>
    </w:p>
    <w:p>
      <w:r>
        <w:t>비</w:t>
      </w:r>
    </w:p>
    <w:p>
      <w:r>
        <w:t>A 중대한 과실 +10</w:t>
      </w:r>
    </w:p>
    <w:p>
      <w:r>
        <w:t>율</w:t>
      </w:r>
    </w:p>
    <w:p>
      <w:r>
        <w:t>A 어린이·노인·장애인 -10</w:t>
      </w:r>
    </w:p>
    <w:p>
      <w:r>
        <w:t>조 A 명확한 선진입 -10</w:t>
      </w:r>
    </w:p>
    <w:p>
      <w:r>
        <w:t>정</w:t>
      </w:r>
    </w:p>
    <w:p>
      <w:r>
        <w:t>B 좌회전차 서행불이행 +10</w:t>
      </w:r>
    </w:p>
    <w:p>
      <w:r>
        <w:t>예</w:t>
      </w:r>
    </w:p>
    <w:p>
      <w:r>
        <w:t>시 B 현저한 과실 +10</w:t>
      </w:r>
    </w:p>
    <w:p>
      <w:r>
        <w:t>B 중대한 과실 +20</w:t>
      </w:r>
    </w:p>
    <w:p>
      <w:r>
        <w:t>② B 좌회전 완료직후 -20</w:t>
      </w:r>
    </w:p>
    <w:p>
      <w:r>
        <w:t>※사고발생, 손해확대와의 인과관계를 감안하여 기본 과실비율을 가(+), 감(-) 조정 가능합니다.</w:t>
      </w:r>
    </w:p>
    <w:p>
      <w:r>
        <w:t>※舊 420 기준</w:t>
      </w:r>
    </w:p>
    <w:p>
      <w:r>
        <w:t>왼쪽 좌회전 자전거 대 오른쪽 직진 자동차</w:t>
      </w:r>
    </w:p>
    <w:p>
      <w:r>
        <w:t>거9-4</w:t>
      </w:r>
    </w:p>
    <w:p>
      <w:r>
        <w:t>(A) 좌회전(왼쪽 도로에서 진입)</w:t>
      </w:r>
    </w:p>
    <w:p>
      <w:r>
        <w:t>(B) 직진(오른쪽 도로에서 진입)</w:t>
      </w:r>
    </w:p>
    <w:p>
      <w:r>
        <w:t>기본 과실비율 A40 B60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</w:t>
      </w:r>
    </w:p>
    <w:p>
      <w:r>
        <w:t>장</w:t>
      </w:r>
    </w:p>
    <w:p>
      <w:r>
        <w:t>실 A 현저한 과실 +5 . 자</w:t>
      </w:r>
    </w:p>
    <w:p>
      <w:r>
        <w:t>비 A 중대한 과실 +10 동</w:t>
      </w:r>
    </w:p>
    <w:p>
      <w:r>
        <w:t>율 차</w:t>
      </w:r>
    </w:p>
    <w:p>
      <w:r>
        <w:t>A 명확한 선진입 -10 와</w:t>
      </w:r>
    </w:p>
    <w:p>
      <w:r>
        <w:t>자</w:t>
      </w:r>
    </w:p>
    <w:p>
      <w:r>
        <w:t>조 ② A 좌회전 완료직후 -20 전</w:t>
      </w:r>
    </w:p>
    <w:p>
      <w:r>
        <w:t>정 거</w:t>
      </w:r>
    </w:p>
    <w:p>
      <w:r>
        <w:t>예 A 어린이·노인·장애인 -10 (농</w:t>
      </w:r>
    </w:p>
    <w:p>
      <w:r>
        <w:t>시 ① A 좌회전차 서행불이행 비적용 기</w:t>
      </w:r>
    </w:p>
    <w:p>
      <w:r>
        <w:t>계</w:t>
      </w:r>
    </w:p>
    <w:p>
      <w:r>
        <w:t>B 현저한 과실 +10  포</w:t>
      </w:r>
    </w:p>
    <w:p>
      <w:r>
        <w:t>함</w:t>
      </w:r>
    </w:p>
    <w:p>
      <w:r>
        <w:t>B 중대한 과실 +20 )의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421 기준</w:t>
      </w:r>
    </w:p>
    <w:p>
      <w:r>
        <w:t>[페이지 550 표 1]</w:t>
      </w:r>
    </w:p>
    <w:p>
      <w:r>
        <w:t>| 거9-3   | 오른쪽 직진 자전거 대 왼쪽 좌회전 자동차   | None          | None   | None                  | None   | None   |</w:t>
        <w:br/>
        <w:t>|---------|--------------------------------------------|---------------|--------|-----------------------|--------|--------|</w:t>
        <w:br/>
        <w:t>|         | (A) 직진(오른쪽 도로에서 진입)</w:t>
        <w:br/>
        <w:t>(B) 좌회전(왼쪽 도로에서 진입)                                            |               |        |                       |        |        |</w:t>
        <w:br/>
        <w:t>|         |                                            | 기본 과실비율 |        |                       | A10    | B90    |</w:t>
        <w:br/>
        <w:t>|         |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 | +5     |        |</w:t>
        <w:br/>
        <w:t xml:space="preserve">|         |                                            |               |        | A 인근에 자전거도로가 </w:t>
        <w:br/>
        <w:t>있는 경우                       | +5     |        |</w:t>
        <w:br/>
        <w:t>|         |                                            |               |        | A 현저한 과실         | +5     |        |</w:t>
        <w:br/>
        <w:t>|         |                                            |               |        | A 중대한 과실         | +10    |        |</w:t>
        <w:br/>
        <w:t>|         |                                            |               |        | A 어린이·노인·장애인  | -10    |        |</w:t>
        <w:br/>
        <w:t>|         |                                            |               |        | A 명확한 선진입       | -10    |        |</w:t>
        <w:br/>
        <w:t>|         |                                            |               |        | B 좌회전차 서행불이행 |        | +10    |</w:t>
        <w:br/>
        <w:t>|         |                                            |               |        | B 현저한 과실         |        | +10    |</w:t>
        <w:br/>
        <w:t>|         |                                            |               |        | B 중대한 과실         |        | +20    |</w:t>
        <w:br/>
        <w:t>|         |                                            |               | ②      | B 좌회전 완료직후     |        | -20    |</w:t>
      </w:r>
    </w:p>
    <w:p>
      <w:r>
        <w:t>[페이지 550 표 2]</w:t>
      </w:r>
    </w:p>
    <w:p>
      <w:r>
        <w:t>| 거9-4   | 왼쪽 좌회전 자전거 대 오른쪽 직진 자동차   | None          | None   | None                  | None   | None   |</w:t>
        <w:br/>
        <w:t>|---------|--------------------------------------------|---------------|--------|-----------------------|--------|--------|</w:t>
        <w:br/>
        <w:t>|         | (A) 좌회전(왼쪽 도로에서 진입)</w:t>
        <w:br/>
        <w:t>(B) 직진(오른쪽 도로에서 진입)                                            |               |        |                       |        |        |</w:t>
        <w:br/>
        <w:t>|         |                                            | 기본 과실비율 |        |                       | A40    | B60    |</w:t>
        <w:br/>
        <w:t>|         |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 | +5     |        |</w:t>
        <w:br/>
        <w:t xml:space="preserve">|         |                                            |               |        | A 인근에 자전거도로가 </w:t>
        <w:br/>
        <w:t>있는 경우                       | +5     |        |</w:t>
        <w:br/>
        <w:t>|         |                                            |               |        | A 현저한 과실         | +5     |        |</w:t>
        <w:br/>
        <w:t>|         |                                            |               |        | A 중대한 과실         | +10    |        |</w:t>
        <w:br/>
        <w:t>|         |                                            |               |        | A 명확한 선진입       | -10    |        |</w:t>
        <w:br/>
        <w:t>|         |                                            |               | ②      | A 좌회전 완료직후     | -20    |        |</w:t>
        <w:br/>
        <w:t>|         |                                            |               |        | A 어린이·노인·장애인  | -10    |        |</w:t>
        <w:br/>
        <w:t>|         |                                            |               | ①      | A 좌회전차 서행불이행 | 비적용 |        |</w:t>
        <w:br/>
        <w:t>|         |                                            |               |        | B 현저한 과실         |        | +10    |</w:t>
        <w:br/>
        <w:t>|         |                                            |               |        | B 중대한 과실         |        | +20    |</w:t>
      </w:r>
    </w:p>
    <w:p>
      <w:r>
        <w:t>자동차사고 과실비율 인정기준 │ 제3편 사고유형별 과실비율 적용기준 550</w:t>
      </w:r>
    </w:p>
    <w:p>
      <w:r>
        <w:t>사고 상황</w:t>
      </w:r>
    </w:p>
    <w:p>
      <w:r>
        <w:t>⊙ 거9-3 신호기에 의해 교통정리가 이루어지고 있지 않는 동일 폭의 교차로에서 직진하는</w:t>
      </w:r>
    </w:p>
    <w:p>
      <w:r>
        <w:t>A자전거와 A자전거의 진행방향 좌측도로에서 동일방향으로 좌회전하는 B차량이 충돌한</w:t>
      </w:r>
    </w:p>
    <w:p>
      <w:r>
        <w:t>사고이다.</w:t>
      </w:r>
    </w:p>
    <w:p>
      <w:r>
        <w:t>⊙ 거9-4 신호기에 의해 교통정리가 이루어지고 있지 않는 동일 폭의 교차로에서 직진하는</w:t>
      </w:r>
    </w:p>
    <w:p>
      <w:r>
        <w:t>B차량과 B차량의 진행방향 좌측도로에서 동일방향으로 좌회전하는 A자전거가 충돌한</w:t>
      </w:r>
    </w:p>
    <w:p>
      <w:r>
        <w:t>사고이다.</w:t>
      </w:r>
    </w:p>
    <w:p>
      <w:r>
        <w:t>기본 과실비율 해설</w:t>
      </w:r>
    </w:p>
    <w:p>
      <w:r>
        <w:t>⊙ 거9-3 도로교통법 제26조 제3항 및 제4항에 따라 우측도로에서 직진 중인 A자전거에게</w:t>
      </w:r>
    </w:p>
    <w:p>
      <w:r>
        <w:t>우선권이 있고 자전거는 통상 저속으로 운행하므로 B차량으로서는 이를 발견하여 사고의</w:t>
      </w:r>
    </w:p>
    <w:p>
      <w:r>
        <w:t>발생을 회피할 수 있다는 점 및 자전거는 차량에 비하여 상대방에게 가해의 위험성이 현저히</w:t>
      </w:r>
    </w:p>
    <w:p>
      <w:r>
        <w:t>낮다는 점을 감안하여 양측의 기본 과실비율을 10:90으로 정한다.</w:t>
      </w:r>
    </w:p>
    <w:p>
      <w:r>
        <w:t>⊙ 거9-4 A자전거가 좌측도로에서 좌회전 중이고 사고경위 및 자전거는 통상 저속으로 운행</w:t>
      </w:r>
    </w:p>
    <w:p>
      <w:r>
        <w:t>하므로 B차량으로서는 이를 발견하여 사고의 발생을 회피할 수 있다는 점 및 자전거는</w:t>
      </w:r>
    </w:p>
    <w:p>
      <w:r>
        <w:t>차량에 비하여 상대방에게 가해의 위험성이 현저히 낮다는 점을 감안할 때 B차량을 가해</w:t>
      </w:r>
    </w:p>
    <w:p>
      <w:r>
        <w:t>차량으로 보는 것이 적정하므로 양측의 기본 과실비율을 40:60으로 정하였다.</w:t>
      </w:r>
    </w:p>
    <w:p>
      <w:r>
        <w:t>수정요소(인과관계를 감안한 과실비율 조정) 해설</w:t>
      </w:r>
    </w:p>
    <w:p>
      <w:r>
        <w:t>① 자전거는 저속이라는 점을 감안할 때 이 수정요소를 고려하지 아니한다.</w:t>
      </w:r>
    </w:p>
    <w:p>
      <w:r>
        <w:t>제</w:t>
      </w:r>
    </w:p>
    <w:p>
      <w:r>
        <w:t>3</w:t>
      </w:r>
    </w:p>
    <w:p>
      <w:r>
        <w:t>② 도로교통법 제26조 제1항 및 제4항의 합리적인 해석상 좌회전 완료직후 상태의 차량에게  장</w:t>
      </w:r>
    </w:p>
    <w:p>
      <w:r>
        <w:t>. 자</w:t>
      </w:r>
    </w:p>
    <w:p>
      <w:r>
        <w:t>우선권이 있다고 보아야 할 것이어서 좌회전을 완료한 측의 과실을 20%까지 감산할 수 있다. 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관련 법규 거</w:t>
      </w:r>
    </w:p>
    <w:p>
      <w:r>
        <w:t>(농</w:t>
      </w:r>
    </w:p>
    <w:p>
      <w:r>
        <w:t>⊙ 도로교통법 제2조(정의) 기</w:t>
      </w:r>
    </w:p>
    <w:p>
      <w:r>
        <w:t>계</w:t>
      </w:r>
    </w:p>
    <w:p>
      <w:r>
        <w:t>이 법에서 사용하는 용어의 뜻은 다음과 같다.  포</w:t>
      </w:r>
    </w:p>
    <w:p>
      <w:r>
        <w:t>함</w:t>
      </w:r>
    </w:p>
    <w:p>
      <w:r>
        <w:t>)의</w:t>
      </w:r>
    </w:p>
    <w:p>
      <w:r>
        <w:t>28.  “서행”(徐行)이란 운전자가 차 또는 노면전차를 즉시 정지시킬 수 있는 정도의 느린 속도로   사</w:t>
      </w:r>
    </w:p>
    <w:p>
      <w:r>
        <w:t>고</w:t>
      </w:r>
    </w:p>
    <w:p>
      <w:r>
        <w:t>진행하는 것을 말한다.</w:t>
      </w:r>
    </w:p>
    <w:p>
      <w:r>
        <w:t>자동차사고 과실비율 인정기준 │ 제3편 사고유형별 과실비율 적용기준 551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</w:t>
      </w:r>
    </w:p>
    <w:p>
      <w:r>
        <w:t>서행하면서 교차로의 중심 안쪽을 이용하여 좌회전하여야 한다. 다만, 시·도경찰청장이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③ 제2항에도 불구하고 자전거의 운전자는 교차로에서 좌회전하려는 경우에는 미리 도로의</w:t>
      </w:r>
    </w:p>
    <w:p>
      <w:r>
        <w:t>우측 가장자리로 붙어 서행하면서 교차로의 가장자리 부분을 이용하여 좌회전하여야 한다.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② 교통정리를 하고 있지 아니하는 교차로에 들어가려고 하는 차의 운전자는 그 차가 통행</w:t>
      </w:r>
    </w:p>
    <w:p>
      <w:r>
        <w:t>하고 있는 도로의 폭보다 교차하는 도로의 폭이 넓은 경우에는 서행하여야 하며, 폭이</w:t>
      </w:r>
    </w:p>
    <w:p>
      <w:r>
        <w:t>넓은 도로로부터 교차로에 들어가려고 하는 다른 차가 있을 때에는 그 차에 진로를 양보</w:t>
      </w:r>
    </w:p>
    <w:p>
      <w:r>
        <w:t>하여야 한다.</w:t>
      </w:r>
    </w:p>
    <w:p>
      <w:r>
        <w:t>③ 교통정리를 하고 있지 아니하는 교차로에 동시에 들어가려고 하는 차의 운전자는 우측</w:t>
      </w:r>
    </w:p>
    <w:p>
      <w:r>
        <w:t>도로의 차에 진로를 양보하여야 한다.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참고 판례</w:t>
      </w:r>
    </w:p>
    <w:p>
      <w:r>
        <w:t>제</w:t>
      </w:r>
    </w:p>
    <w:p>
      <w:r>
        <w:t>⊙ 서울지방법원 동부지원 1990.5.4. 선고 89가합7489 판결 3</w:t>
      </w:r>
    </w:p>
    <w:p>
      <w:r>
        <w:t>장</w:t>
      </w:r>
    </w:p>
    <w:p>
      <w:r>
        <w:t>주간에 신호기 없는 편도 1차로의 교차로에서 B차량이 좌회전 하던 중 그 우측에서 좌측으로  . 자</w:t>
      </w:r>
    </w:p>
    <w:p>
      <w:r>
        <w:t>동</w:t>
      </w:r>
    </w:p>
    <w:p>
      <w:r>
        <w:t>자전거를 타고 직진하여 통과하고 있던 A(자전거)를 발견하고도 속도를 줄이지 아니한 채  차</w:t>
      </w:r>
    </w:p>
    <w:p>
      <w:r>
        <w:t>와</w:t>
      </w:r>
    </w:p>
    <w:p>
      <w:r>
        <w:t>근접한 거리에서 자전거를 추월하면서 좌회전 하려 한 잘못으로, 신호등 없는 교차로를 진행  자</w:t>
      </w:r>
    </w:p>
    <w:p>
      <w:r>
        <w:t>전</w:t>
      </w:r>
    </w:p>
    <w:p>
      <w:r>
        <w:t>하면서 차량의 동태를 살피지 아니한 채 직진하던 A를 충격하여 사망에 이르게 한 사고:  거</w:t>
      </w:r>
    </w:p>
    <w:p>
      <w:r>
        <w:t>(농</w:t>
      </w:r>
    </w:p>
    <w:p>
      <w:r>
        <w:t>B과실 80% 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552</w:t>
      </w:r>
    </w:p>
    <w:p>
      <w:r>
        <w:t>대로 직진 자전거 대 좌/우 소로 좌회전 자동차</w:t>
      </w:r>
    </w:p>
    <w:p>
      <w:r>
        <w:t>거9-5</w:t>
      </w:r>
    </w:p>
    <w:p>
      <w:r>
        <w:t>(A) 대로 직진</w:t>
      </w:r>
    </w:p>
    <w:p>
      <w:r>
        <w:t>(B) 소로 좌회전</w:t>
      </w:r>
    </w:p>
    <w:p>
      <w:r>
        <w:t>기본 과실비율 A10 B90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 A 현저한 과실 +5</w:t>
      </w:r>
    </w:p>
    <w:p>
      <w:r>
        <w:t>비</w:t>
      </w:r>
    </w:p>
    <w:p>
      <w:r>
        <w:t>A 중대한 과실 +10</w:t>
      </w:r>
    </w:p>
    <w:p>
      <w:r>
        <w:t>율</w:t>
      </w:r>
    </w:p>
    <w:p>
      <w:r>
        <w:t>A 어린이·노인·장애인 -10</w:t>
      </w:r>
    </w:p>
    <w:p>
      <w:r>
        <w:t>조 A 명확한 선진입 -10</w:t>
      </w:r>
    </w:p>
    <w:p>
      <w:r>
        <w:t>정</w:t>
      </w:r>
    </w:p>
    <w:p>
      <w:r>
        <w:t>B 좌회전차 서행불이행 +10</w:t>
      </w:r>
    </w:p>
    <w:p>
      <w:r>
        <w:t>예</w:t>
      </w:r>
    </w:p>
    <w:p>
      <w:r>
        <w:t>시 B 현저한 과실 +10</w:t>
      </w:r>
    </w:p>
    <w:p>
      <w:r>
        <w:t>B 중대한 과실 +20</w:t>
      </w:r>
    </w:p>
    <w:p>
      <w:r>
        <w:t>② B 좌회전 완료직후 -20</w:t>
      </w:r>
    </w:p>
    <w:p>
      <w:r>
        <w:t>※사고발생, 손해확대와의 인과관계를 감안하여 기본 과실비율을 가(+), 감(-) 조정 가능합니다.</w:t>
      </w:r>
    </w:p>
    <w:p>
      <w:r>
        <w:t>※舊 422 기준</w:t>
      </w:r>
    </w:p>
    <w:p>
      <w:r>
        <w:t>좌/우 소로 좌회전 자전거 대 대로 직진 자동차</w:t>
      </w:r>
    </w:p>
    <w:p>
      <w:r>
        <w:t>거9-6</w:t>
      </w:r>
    </w:p>
    <w:p>
      <w:r>
        <w:t>(A) 소로 좌회전</w:t>
      </w:r>
    </w:p>
    <w:p>
      <w:r>
        <w:t>(B) 대로 직진</w:t>
      </w:r>
    </w:p>
    <w:p>
      <w:r>
        <w:t>기본 과실비율 A40 B60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</w:t>
      </w:r>
    </w:p>
    <w:p>
      <w:r>
        <w:t>장</w:t>
      </w:r>
    </w:p>
    <w:p>
      <w:r>
        <w:t>실 A 현저한 과실 +5 . 자</w:t>
      </w:r>
    </w:p>
    <w:p>
      <w:r>
        <w:t>비 A 중대한 과실 +10 동</w:t>
      </w:r>
    </w:p>
    <w:p>
      <w:r>
        <w:t>율 차</w:t>
      </w:r>
    </w:p>
    <w:p>
      <w:r>
        <w:t>A 명확한 선진입 -10 와</w:t>
      </w:r>
    </w:p>
    <w:p>
      <w:r>
        <w:t>자</w:t>
      </w:r>
    </w:p>
    <w:p>
      <w:r>
        <w:t>조 ② A 좌회전 완료직후 -20 전</w:t>
      </w:r>
    </w:p>
    <w:p>
      <w:r>
        <w:t>정 거</w:t>
      </w:r>
    </w:p>
    <w:p>
      <w:r>
        <w:t>예 A 어린이·노인·장애인 -10 (농</w:t>
      </w:r>
    </w:p>
    <w:p>
      <w:r>
        <w:t>시 ① A 좌회전차 서행불이행 비적용 기</w:t>
      </w:r>
    </w:p>
    <w:p>
      <w:r>
        <w:t>계</w:t>
      </w:r>
    </w:p>
    <w:p>
      <w:r>
        <w:t>B 현저한 과실 +10  포</w:t>
      </w:r>
    </w:p>
    <w:p>
      <w:r>
        <w:t>함</w:t>
      </w:r>
    </w:p>
    <w:p>
      <w:r>
        <w:t>B 중대한 과실 +20 )의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423 기준</w:t>
      </w:r>
    </w:p>
    <w:p>
      <w:r>
        <w:t>[페이지 553 표 1]</w:t>
      </w:r>
    </w:p>
    <w:p>
      <w:r>
        <w:t>| 거9-5   | 대로 직진 자전거 대 좌/우 소로 좌회전 자동차   | None          | None   | None                  | None   | None   |</w:t>
        <w:br/>
        <w:t>|---------|------------------------------------------------|---------------|--------|-----------------------|--------|--------|</w:t>
        <w:br/>
        <w:t>|         | (A) 대로 직진</w:t>
        <w:br/>
        <w:t>(B) 소로 좌회전                                                |               |        |                       |        |        |</w:t>
        <w:br/>
        <w:t>|         |                                                | 기본 과실비율 |        |                       | A10    | B90    |</w:t>
        <w:br/>
        <w:t>|         |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 | +5     |        |</w:t>
        <w:br/>
        <w:t xml:space="preserve">|         |                                                |               |        | A 인근에 자전거도로가 </w:t>
        <w:br/>
        <w:t>있는 경우                       | +5     |        |</w:t>
        <w:br/>
        <w:t>|         |                                                |               |        | A 현저한 과실         | +5     |        |</w:t>
        <w:br/>
        <w:t>|         |                                                |               |        | A 중대한 과실         | +10    |        |</w:t>
        <w:br/>
        <w:t>|         |                                                |               |        | A 어린이·노인·장애인  | -10    |        |</w:t>
        <w:br/>
        <w:t>|         |                                                |               |        | A 명확한 선진입       | -10    |        |</w:t>
        <w:br/>
        <w:t>|         |                                                |               |        | B 좌회전차 서행불이행 |        | +10    |</w:t>
        <w:br/>
        <w:t>|         |                                                |               |        | B 현저한 과실         |        | +10    |</w:t>
        <w:br/>
        <w:t>|         |                                                |               |        | B 중대한 과실         |        | +20    |</w:t>
        <w:br/>
        <w:t>|         |                                                |               | ②      | B 좌회전 완료직후     |        | -20    |</w:t>
      </w:r>
    </w:p>
    <w:p>
      <w:r>
        <w:t>[페이지 553 표 2]</w:t>
      </w:r>
    </w:p>
    <w:p>
      <w:r>
        <w:t>| 거9-6   | 좌/우 소로 좌회전 자전거 대 대로 직진 자동차   | None          | None   | None                  | None   | None   |</w:t>
        <w:br/>
        <w:t>|---------|------------------------------------------------|---------------|--------|-----------------------|--------|--------|</w:t>
        <w:br/>
        <w:t>|         | (A) 소로 좌회전</w:t>
        <w:br/>
        <w:t>(B) 대로 직진                                                |               |        |                       |        |        |</w:t>
        <w:br/>
        <w:t>|         |                                                | 기본 과실비율 |        |                       | A40    | B60    |</w:t>
        <w:br/>
        <w:t>|         |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 | +5     |        |</w:t>
        <w:br/>
        <w:t xml:space="preserve">|         |                                                |               |        | A 인근에 자전거도로가 </w:t>
        <w:br/>
        <w:t>있는 경우                       | +5     |        |</w:t>
        <w:br/>
        <w:t>|         |                                                |               |        | A 현저한 과실         | +5     |        |</w:t>
        <w:br/>
        <w:t>|         |                                                |               |        | A 중대한 과실         | +10    |        |</w:t>
        <w:br/>
        <w:t>|         |                                                |               |        | A 명확한 선진입       | -10    |        |</w:t>
        <w:br/>
        <w:t>|         |                                                |               | ②      | A 좌회전 완료직후     | -20    |        |</w:t>
        <w:br/>
        <w:t>|         |                                                |               |        | A 어린이·노인·장애인  | -10    |        |</w:t>
        <w:br/>
        <w:t>|         |                                                |               | ①      | A 좌회전차 서행불이행 | 비적용 |        |</w:t>
        <w:br/>
        <w:t>|         |                                                |               |        | B 현저한 과실         |        | +10    |</w:t>
        <w:br/>
        <w:t>|         |                                                |               |        | B 중대한 과실         |        | +20    |</w:t>
      </w:r>
    </w:p>
    <w:p>
      <w:r>
        <w:t>자동차사고 과실비율 인정기준 │ 제3편 사고유형별 과실비율 적용기준 553</w:t>
      </w:r>
    </w:p>
    <w:p>
      <w:r>
        <w:t>사고 상황</w:t>
      </w:r>
    </w:p>
    <w:p>
      <w:r>
        <w:t>⊙ 거9-5 신호기에 의해 교통정리가 이루어지고 있지 않는 다른 폭의 교차로에서 대로를</w:t>
      </w:r>
    </w:p>
    <w:p>
      <w:r>
        <w:t>이용하여 직진하는 A자전거와 소로를 이용하여 좌회전하는 B차량이 충돌한 사고이다.</w:t>
      </w:r>
    </w:p>
    <w:p>
      <w:r>
        <w:t>⊙ 거9-6 신호기에 의해 교통정리가 이루어지고 있지 않는 다른 폭의 교차로에서 대로를</w:t>
      </w:r>
    </w:p>
    <w:p>
      <w:r>
        <w:t>이용하여 직진하는 B차량과 소로를 이용하여 동일방향으로 좌회전하는 A자전거가 충돌한</w:t>
      </w:r>
    </w:p>
    <w:p>
      <w:r>
        <w:t>사고이다.</w:t>
      </w:r>
    </w:p>
    <w:p>
      <w:r>
        <w:t>기본 과실비율 해설</w:t>
      </w:r>
    </w:p>
    <w:p>
      <w:r>
        <w:t>⊙ 거9-5 도로교통법 제26조 제2항 및 제4항에 따라 대로에서 직진하는 A자전거에게</w:t>
      </w:r>
    </w:p>
    <w:p>
      <w:r>
        <w:t>우선권이 있으므로, 양측의 기본 과실비율을 10:90으로 정한다.</w:t>
      </w:r>
    </w:p>
    <w:p>
      <w:r>
        <w:t>⊙ 거9-6 A자전거가 소로에서 좌회전한 경우에는 사고상황과 자전거는 통상 저속으로 운행</w:t>
      </w:r>
    </w:p>
    <w:p>
      <w:r>
        <w:t>하므로 B차량으로서는 이를 발견하여 사고의 발생을 회피할 수 있다는 점 및 자전거는</w:t>
      </w:r>
    </w:p>
    <w:p>
      <w:r>
        <w:t>차량에 비하여 상대방에게 가해의 위험성이 현저히 낮다는 점을 감안하여 양측의 기본</w:t>
      </w:r>
    </w:p>
    <w:p>
      <w:r>
        <w:t>과실비율을 40:60으로 정한다.</w:t>
      </w:r>
    </w:p>
    <w:p>
      <w:r>
        <w:t>수정요소(인과관계를 감안한 과실비율 조정) 해설</w:t>
      </w:r>
    </w:p>
    <w:p>
      <w:r>
        <w:t>① 자전거는 저속이라는 점을 감안할 때 이 수정요소를 고려하지 아니한다.</w:t>
      </w:r>
    </w:p>
    <w:p>
      <w:r>
        <w:t>② 도로교통법 제26조 제1항 및 제4항의 합리적인 해석상 좌회전 완료직후 상태의 차량에게</w:t>
      </w:r>
    </w:p>
    <w:p>
      <w:r>
        <w:t>우선권이 있다고 보아야 할 것이어서 좌회전을 완료한 측의 과실을 20%까지 감산할 수 있다.</w:t>
      </w:r>
    </w:p>
    <w:p>
      <w:r>
        <w:t>제</w:t>
      </w:r>
    </w:p>
    <w:p>
      <w:r>
        <w:t>3</w:t>
      </w:r>
    </w:p>
    <w:p>
      <w:r>
        <w:t>장</w:t>
      </w:r>
    </w:p>
    <w:p>
      <w:r>
        <w:t>활용시 참고 사항 . 자</w:t>
      </w:r>
    </w:p>
    <w:p>
      <w:r>
        <w:t>동</w:t>
      </w:r>
    </w:p>
    <w:p>
      <w:r>
        <w:t>⊙ 대로라 함은 도로교통법 제26조 제2항에서 말하는 “폭이 넓은 도로”를 의미하며 교차되는 다 차</w:t>
      </w:r>
    </w:p>
    <w:p>
      <w:r>
        <w:t>와</w:t>
      </w:r>
    </w:p>
    <w:p>
      <w:r>
        <w:t>른 도로에 비해 상대적으로 넓은 도로를 말한다. 실제의 경우, 어떤 도로가 폭이 넓고 좁  자</w:t>
      </w:r>
    </w:p>
    <w:p>
      <w:r>
        <w:t>전</w:t>
      </w:r>
    </w:p>
    <w:p>
      <w:r>
        <w:t>은가에 대하여 명확한 규정은 없으나, 판례에 의할 때 운전 중에 있는 통상의 운전자가 그  거</w:t>
      </w:r>
    </w:p>
    <w:p>
      <w:r>
        <w:t>(농</w:t>
      </w:r>
    </w:p>
    <w:p>
      <w:r>
        <w:t>판단에 의하여 자기가 통행하고 있는 도로의 폭이 교차하는 도로의 폭보다도 객관적으로  기</w:t>
      </w:r>
    </w:p>
    <w:p>
      <w:r>
        <w:t>계</w:t>
      </w:r>
    </w:p>
    <w:p>
      <w:r>
        <w:t>포</w:t>
      </w:r>
    </w:p>
    <w:p>
      <w:r>
        <w:t>상당히 넓다고 일견하여 분별할 수 있는지 여부에 의하여 결정되는 것이라고 할 수 있다.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554</w:t>
      </w:r>
    </w:p>
    <w:p>
      <w:r>
        <w:t>관련 법규</w:t>
      </w:r>
    </w:p>
    <w:p>
      <w:r>
        <w:t>⊙ 도로교통법 제2조(정의)</w:t>
      </w:r>
    </w:p>
    <w:p>
      <w:r>
        <w:t>이 법에서 사용하는 용어의 뜻은 다음과 같다.</w:t>
      </w:r>
    </w:p>
    <w:p>
      <w:r>
        <w:t>28.  “서행”(徐行)이란 운전자가 차 또는 노면전차를 즉시 정지시킬 수 있는 정도의 느린 속도로</w:t>
      </w:r>
    </w:p>
    <w:p>
      <w:r>
        <w:t>진행하는 것을 말한다.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따라서</w:t>
      </w:r>
    </w:p>
    <w:p>
      <w:r>
        <w:t>행하면서 교차로의 중심 안쪽을 이용하여 좌회전하여야 한다. 다만, 시·도경찰청장이 교차</w:t>
      </w:r>
    </w:p>
    <w:p>
      <w:r>
        <w:t>로의 상황에 따라 특히 필요하다고 인정하여 지정한 곳에서는 교차로의 중심 바깥쪽을</w:t>
      </w:r>
    </w:p>
    <w:p>
      <w:r>
        <w:t>통과할 수 있다.</w:t>
      </w:r>
    </w:p>
    <w:p>
      <w:r>
        <w:t>③ 제2항에도 불구하고 자전거의 운전자는 교차로에서 좌회전하려는 경우에는 미리 도로의</w:t>
      </w:r>
    </w:p>
    <w:p>
      <w:r>
        <w:t>우측 가장자리로 붙어 서행하면서 교차로의 가장자리 부분을 이용하여 좌회전하여야 한다.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② 교통정리를 하고 있지 아니하는 교차로에 들어가려고 하는 차의 운전자는 그 차가 통행하</w:t>
      </w:r>
    </w:p>
    <w:p>
      <w:r>
        <w:t>고 있는 도로의 폭보다 교차하는 도로의 폭이 넓은 경우에는 서행하여야 하며, 폭이 넓은</w:t>
      </w:r>
    </w:p>
    <w:p>
      <w:r>
        <w:t>도로로부터 교차로에 들어가려고 하는 다른 차가 있을 때에는 그 차에 진로를 양보하여야</w:t>
      </w:r>
    </w:p>
    <w:p>
      <w:r>
        <w:t>한다. 제</w:t>
      </w:r>
    </w:p>
    <w:p>
      <w:r>
        <w:t>3</w:t>
      </w:r>
    </w:p>
    <w:p>
      <w:r>
        <w:t>장</w:t>
      </w:r>
    </w:p>
    <w:p>
      <w:r>
        <w:t>④ 교통정리를 하고 있지 아니하는 교차로에서 좌회전하려고 하는 차의 운전자는 그 교차로 . 자</w:t>
      </w:r>
    </w:p>
    <w:p>
      <w:r>
        <w:t>동</w:t>
      </w:r>
    </w:p>
    <w:p>
      <w:r>
        <w:t>에서 직진하거나 우회전하려는 다른 차가 있을 때에는 그 차에 진로를 양보하여야 한다. 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참고 판례 (농</w:t>
      </w:r>
    </w:p>
    <w:p>
      <w:r>
        <w:t>기</w:t>
      </w:r>
    </w:p>
    <w:p>
      <w:r>
        <w:t>계</w:t>
      </w:r>
    </w:p>
    <w:p>
      <w:r>
        <w:t>⊙ 서울중앙지법 2009. 7. 3. 선고 2008가단386558 판결  포</w:t>
      </w:r>
    </w:p>
    <w:p>
      <w:r>
        <w:t>함</w:t>
      </w:r>
    </w:p>
    <w:p>
      <w:r>
        <w:t>신호등 없는 삼거리(T자)에서 대로에서 나온 B차량과 소로에서 좌회전하던 A자전거를 충격 )의</w:t>
      </w:r>
    </w:p>
    <w:p>
      <w:r>
        <w:t>사</w:t>
      </w:r>
    </w:p>
    <w:p>
      <w:r>
        <w:t>하여 자전거 운전자 사망한 사고: B과실 50% 고</w:t>
      </w:r>
    </w:p>
    <w:p>
      <w:r>
        <w:t>자동차사고 과실비율 인정기준 │ 제3편 사고유형별 과실비율 적용기준 555</w:t>
      </w:r>
    </w:p>
    <w:p>
      <w:r>
        <w:t>⊙ 대구지방법원 포항지원 2015. 11. 10. 선고 2015가단302435 판결</w:t>
      </w:r>
    </w:p>
    <w:p>
      <w:r>
        <w:t>야간에 삼거리(T자)교차로에서 B차량이 우측 차선 없는 골목길(소로)에서 좌회전하던 중</w:t>
      </w:r>
    </w:p>
    <w:p>
      <w:r>
        <w:t>안전운전 의무를 게을리하여 좌측 교차도로(대로) 직진하던 A자전거를 충격한 사고로 A자전거</w:t>
      </w:r>
    </w:p>
    <w:p>
      <w:r>
        <w:t>역시 교차로부근 진행시 전방주시의무를 게을리한 과실과 야간임에도 전조등을 켜지 않은</w:t>
      </w:r>
    </w:p>
    <w:p>
      <w:r>
        <w:t>과실이 있는 점을 고려함: B과실 90%</w:t>
      </w:r>
    </w:p>
    <w:p>
      <w:r>
        <w:t>⊙ 서울중앙지방법원 2015. 11. 13. 선고 2014가단49515 판결</w:t>
      </w:r>
    </w:p>
    <w:p>
      <w:r>
        <w:t>주간에 대로와 소로가 교차하는 사거리(十자) 교차로에서 B차량이 우측 소로(중앙선 없는</w:t>
      </w:r>
    </w:p>
    <w:p>
      <w:r>
        <w:t>왕복 1차로)에서 대로로 좌회전 하던 중 대로에서 진행하는 차에 대한 양보의무를 이행하지</w:t>
      </w:r>
    </w:p>
    <w:p>
      <w:r>
        <w:t>아니하고 그대로 좌회전 한 과실로, 좌측 대로(중앙선 있는 왕복 2차로)에서 황색점멸신호임</w:t>
      </w:r>
    </w:p>
    <w:p>
      <w:r>
        <w:t>에도 불구하고 서행 및 전방좌우 주시의무를 게을리한 채 직진하던 A자전거를 충격한 사안 :</w:t>
      </w:r>
    </w:p>
    <w:p>
      <w:r>
        <w:t>B과실 80%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556</w:t>
      </w:r>
    </w:p>
    <w:p>
      <w:r>
        <w:t>대로 좌회전 자전거 대 좌/우 소로 직진 자동차</w:t>
      </w:r>
    </w:p>
    <w:p>
      <w:r>
        <w:t>거9-7</w:t>
      </w:r>
    </w:p>
    <w:p>
      <w:r>
        <w:t>(A) 대로 좌회전</w:t>
      </w:r>
    </w:p>
    <w:p>
      <w:r>
        <w:t>(B) 소로 직진</w:t>
      </w:r>
    </w:p>
    <w:p>
      <w:r>
        <w:t>기본 과실비율 A20 B80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 A 현저한 과실 +5</w:t>
      </w:r>
    </w:p>
    <w:p>
      <w:r>
        <w:t>비</w:t>
      </w:r>
    </w:p>
    <w:p>
      <w:r>
        <w:t>A 중대한 과실 +10</w:t>
      </w:r>
    </w:p>
    <w:p>
      <w:r>
        <w:t>율</w:t>
      </w:r>
    </w:p>
    <w:p>
      <w:r>
        <w:t>A 명확한 선진입 -10</w:t>
      </w:r>
    </w:p>
    <w:p>
      <w:r>
        <w:t>조 ① A 좌회전 완료직후 -20</w:t>
      </w:r>
    </w:p>
    <w:p>
      <w:r>
        <w:t>정</w:t>
      </w:r>
    </w:p>
    <w:p>
      <w:r>
        <w:t>A 어린이·노인·장애인 -10</w:t>
      </w:r>
    </w:p>
    <w:p>
      <w:r>
        <w:t>예</w:t>
      </w:r>
    </w:p>
    <w:p>
      <w:r>
        <w:t>시 A 좌회전차 서행불이행 비적용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424 기준</w:t>
      </w:r>
    </w:p>
    <w:p>
      <w:r>
        <w:t>소로 직진 자전거 대 좌/우 대로 좌회전 자동차</w:t>
      </w:r>
    </w:p>
    <w:p>
      <w:r>
        <w:t>거9-8</w:t>
      </w:r>
    </w:p>
    <w:p>
      <w:r>
        <w:t>(A) 소로 직진</w:t>
      </w:r>
    </w:p>
    <w:p>
      <w:r>
        <w:t>(B) 대로 좌회전</w:t>
      </w:r>
    </w:p>
    <w:p>
      <w:r>
        <w:t>기본 과실비율 A30 B70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</w:t>
      </w:r>
    </w:p>
    <w:p>
      <w:r>
        <w:t>장</w:t>
      </w:r>
    </w:p>
    <w:p>
      <w:r>
        <w:t>실 A 현저한 과실 +5 . 자</w:t>
      </w:r>
    </w:p>
    <w:p>
      <w:r>
        <w:t>비 동</w:t>
      </w:r>
    </w:p>
    <w:p>
      <w:r>
        <w:t>율 A 중대한 과실 +10 차</w:t>
      </w:r>
    </w:p>
    <w:p>
      <w:r>
        <w:t>와</w:t>
      </w:r>
    </w:p>
    <w:p>
      <w:r>
        <w:t>A 명확한 선진입 -10  자</w:t>
      </w:r>
    </w:p>
    <w:p>
      <w:r>
        <w:t>조</w:t>
      </w:r>
    </w:p>
    <w:p>
      <w:r>
        <w:t>전</w:t>
      </w:r>
    </w:p>
    <w:p>
      <w:r>
        <w:t>정 A 어린이·노인·장애인 -10 거</w:t>
      </w:r>
    </w:p>
    <w:p>
      <w:r>
        <w:t>예 (농</w:t>
      </w:r>
    </w:p>
    <w:p>
      <w:r>
        <w:t>시 B 좌회전차 서행불이행 +10 기</w:t>
      </w:r>
    </w:p>
    <w:p>
      <w:r>
        <w:t>계</w:t>
      </w:r>
    </w:p>
    <w:p>
      <w:r>
        <w:t>B 현저한 과실 +10  포</w:t>
      </w:r>
    </w:p>
    <w:p>
      <w:r>
        <w:t>함</w:t>
      </w:r>
    </w:p>
    <w:p>
      <w:r>
        <w:t>B 중대한 과실 +20 )의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425 기준</w:t>
      </w:r>
    </w:p>
    <w:p>
      <w:r>
        <w:t>[페이지 557 표 1]</w:t>
      </w:r>
    </w:p>
    <w:p>
      <w:r>
        <w:t>| 거9-7   | 대로 좌회전 자전거 대 좌/우 소로 직진 자동차   | None          | None   | None                  | None   | None   |</w:t>
        <w:br/>
        <w:t>|---------|------------------------------------------------|---------------|--------|-----------------------|--------|--------|</w:t>
        <w:br/>
        <w:t>|         | (A) 대로 좌회전</w:t>
        <w:br/>
        <w:t>(B) 소로 직진                                                |               |        |                       |        |        |</w:t>
        <w:br/>
        <w:t>|         |                                                | 기본 과실비율 |        |                       | A20    | B80    |</w:t>
        <w:br/>
        <w:t>|         |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 | +5     |        |</w:t>
        <w:br/>
        <w:t xml:space="preserve">|         |                                                |               |        | A 인근에 자전거도로가 </w:t>
        <w:br/>
        <w:t>있는 경우                       | +5     |        |</w:t>
        <w:br/>
        <w:t>|         |                                                |               |        | A 현저한 과실         | +5     |        |</w:t>
        <w:br/>
        <w:t>|         |                                                |               |        | A 중대한 과실         | +10    |        |</w:t>
        <w:br/>
        <w:t>|         |                                                |               |        | A 명확한 선진입       | -10    |        |</w:t>
        <w:br/>
        <w:t>|         |                                                |               | ①      | A 좌회전 완료직후     | -20    |        |</w:t>
        <w:br/>
        <w:t>|         |                                                |               |        | A 어린이·노인·장애인  | -10    |        |</w:t>
        <w:br/>
        <w:t>|         |                                                |               |        | A 좌회전차 서행불이행 | 비적용 |        |</w:t>
        <w:br/>
        <w:t>|         |                                                |               |        | B 현저한 과실         |        | +10    |</w:t>
        <w:br/>
        <w:t>|         |                                                |               |        | B 중대한 과실         |        | +20    |</w:t>
      </w:r>
    </w:p>
    <w:p>
      <w:r>
        <w:t>[페이지 557 표 2]</w:t>
      </w:r>
    </w:p>
    <w:p>
      <w:r>
        <w:t>| 거9-8   | 소로 직진 자전거 대 좌/우 대로 좌회전 자동차   | None          | None                  | None   | None   |</w:t>
        <w:br/>
        <w:t>|---------|------------------------------------------------|---------------|-----------------------|--------|--------|</w:t>
        <w:br/>
        <w:t>|         | (A) 소로 직진</w:t>
        <w:br/>
        <w:t>(B) 대로 좌회전                                                |               |                       |        |        |</w:t>
        <w:br/>
        <w:t>|         |                                                | 기본 과실비율 |                       | A30    | B70    |</w:t>
        <w:br/>
        <w:t>|         |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 | +5     |        |</w:t>
        <w:br/>
        <w:t xml:space="preserve">|         |                                                |               | A 인근에 자전거도로가 </w:t>
        <w:br/>
        <w:t>있는 경우                       | +5     |        |</w:t>
        <w:br/>
        <w:t>|         |                                                |               | A 현저한 과실         | +5     |        |</w:t>
        <w:br/>
        <w:t>|         |                                                |               | A 중대한 과실         | +10    |        |</w:t>
        <w:br/>
        <w:t>|         |                                                |               | A 명확한 선진입       | -10    |        |</w:t>
        <w:br/>
        <w:t>|         |                                                |               | A 어린이·노인·장애인  | -10    |        |</w:t>
        <w:br/>
        <w:t>|         |                                                |               | B 좌회전차 서행불이행 |        | +10    |</w:t>
        <w:br/>
        <w:t>|         |                                                |               | B 현저한 과실         |        | +10    |</w:t>
        <w:br/>
        <w:t>|         |                                                |               | B 중대한 과실         |        | +20    |</w:t>
      </w:r>
    </w:p>
    <w:p>
      <w:r>
        <w:t>자동차사고 과실비율 인정기준 │ 제3편 사고유형별 과실비율 적용기준 557</w:t>
      </w:r>
    </w:p>
    <w:p>
      <w:r>
        <w:t>사고 상황</w:t>
      </w:r>
    </w:p>
    <w:p>
      <w:r>
        <w:t>⊙ 거9-7 신호기에 의해 교통정리가 이루어지고 있지 않는 다른 폭의 교차로에서 소로를</w:t>
      </w:r>
    </w:p>
    <w:p>
      <w:r>
        <w:t>이용하여 직진하는 B차량과 대로를 이용하여 좌회전하는 A자전거가 충돌한 사고이다.</w:t>
      </w:r>
    </w:p>
    <w:p>
      <w:r>
        <w:t>⊙ 거9-8 신호기에 의해 교통정리가 이루어지고 있지 않는 다른 폭의 교차로에서 소로를</w:t>
      </w:r>
    </w:p>
    <w:p>
      <w:r>
        <w:t>이용하여 직진하는 A자전거와 대로를 이용하여 좌회전하는 B차량이 충돌한 사고이다.</w:t>
      </w:r>
    </w:p>
    <w:p>
      <w:r>
        <w:t>기본 과실비율 해설</w:t>
      </w:r>
    </w:p>
    <w:p>
      <w:r>
        <w:t>⊙ 거9-7 대로 좌회전차량과 소로 직진차량 간의 사고에서 도로교통법 제26조 제4항을 엄격</w:t>
      </w:r>
    </w:p>
    <w:p>
      <w:r>
        <w:t>하게 적용하면 소로 직진차에게 우선권이 있어 B차량이 피해차량이 되나, 동법 제26조</w:t>
      </w:r>
    </w:p>
    <w:p>
      <w:r>
        <w:t>제2항, 원활한 교통소통을 도모하기 위해 대로 좌회전차에게 우선권이 인정되는 경향이</w:t>
      </w:r>
    </w:p>
    <w:p>
      <w:r>
        <w:t>있으므로 사고상황과 자전거는 통상 저속으로 운행하므로 B차량으로서는 이를 발견하여</w:t>
      </w:r>
    </w:p>
    <w:p>
      <w:r>
        <w:t>사고의 발생을 회피할 수 있다는 점 및 자전거는 차량에 비하여 상대방에게 가해의 위험성</w:t>
      </w:r>
    </w:p>
    <w:p>
      <w:r>
        <w:t>이 현저히 낮다는 점을 감안하여 양측의 기본 과실비율을 20:80으로 정한다.</w:t>
      </w:r>
    </w:p>
    <w:p>
      <w:r>
        <w:t>⊙ 거9-8 B차량이 대로 좌회전 차량이고 거41 기준을 준용하되, 사고상황과 자전거는 통상</w:t>
      </w:r>
    </w:p>
    <w:p>
      <w:r>
        <w:t>저속으로 운행하므로 B차량으로서는 이를 발견하여 사고의 발생을 회피할 수 있다는 점</w:t>
      </w:r>
    </w:p>
    <w:p>
      <w:r>
        <w:t>및 자전거는 차량에 비하여 상대방에게 가해의 위험성이 현저히 낮다는 점을 감안하여</w:t>
      </w:r>
    </w:p>
    <w:p>
      <w:r>
        <w:t>양측의 기본 과실비율을 30:70으로 정한다.</w:t>
      </w:r>
    </w:p>
    <w:p>
      <w:r>
        <w:t>수정요소(인과관계를 감안한 과실비율 조정) 해설</w:t>
      </w:r>
    </w:p>
    <w:p>
      <w:r>
        <w:t>① 도로교통법 제26조 제1항 및 제4항의 합리적인 해석상 좌회전 완료직후 상태의 차량에게</w:t>
      </w:r>
    </w:p>
    <w:p>
      <w:r>
        <w:t>제</w:t>
      </w:r>
    </w:p>
    <w:p>
      <w:r>
        <w:t>우선권이 있다고 보아야 할 것이어서 좌회전을 완료한 측의 과실을 20%까지 감산할 수 있다. 3장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관련 법규  자</w:t>
      </w:r>
    </w:p>
    <w:p>
      <w:r>
        <w:t>전</w:t>
      </w:r>
    </w:p>
    <w:p>
      <w:r>
        <w:t>⊙ 도로교통법 제2조(정의) 거</w:t>
      </w:r>
    </w:p>
    <w:p>
      <w:r>
        <w:t>(농</w:t>
      </w:r>
    </w:p>
    <w:p>
      <w:r>
        <w:t>이 법에서 사용하는 용어의 뜻은 다음과 같다. 기</w:t>
      </w:r>
    </w:p>
    <w:p>
      <w:r>
        <w:t>계</w:t>
      </w:r>
    </w:p>
    <w:p>
      <w:r>
        <w:t>포</w:t>
      </w:r>
    </w:p>
    <w:p>
      <w:r>
        <w:t>28.  “서행”(徐行)이란 운전자가 차 또는 노면전차를 즉시 정지시킬 수 있는 정도의 느린 속도로  함</w:t>
      </w:r>
    </w:p>
    <w:p>
      <w:r>
        <w:t>)의</w:t>
      </w:r>
    </w:p>
    <w:p>
      <w:r>
        <w:t>진행하는 것을 말한다.  사</w:t>
      </w:r>
    </w:p>
    <w:p>
      <w:r>
        <w:t>고</w:t>
      </w:r>
    </w:p>
    <w:p>
      <w:r>
        <w:t>자동차사고 과실비율 인정기준 │ 제3편 사고유형별 과실비율 적용기준 558</w:t>
      </w:r>
    </w:p>
    <w:p>
      <w:r>
        <w:t>⊙ 도로교통법 제25조(교차로 통행방법)</w:t>
      </w:r>
    </w:p>
    <w:p>
      <w:r>
        <w:t>② 모든 차의 운전자는 교차로에서 좌회전을 하려는 경우에는 미리 도로의 중앙선을 따라</w:t>
      </w:r>
    </w:p>
    <w:p>
      <w:r>
        <w:t>서행하면서 교차로의 중심 안쪽을 이용하여 좌회전하여야 한다. 다만, 시·도경찰청장이</w:t>
      </w:r>
    </w:p>
    <w:p>
      <w:r>
        <w:t>교차로의 상황에 따라 특히 필요하다고 인정하여 지정한 곳에서는 교차로의 중심 바깥쪽을</w:t>
      </w:r>
    </w:p>
    <w:p>
      <w:r>
        <w:t>통과할 수 있다.</w:t>
      </w:r>
    </w:p>
    <w:p>
      <w:r>
        <w:t>③ 제2항에도 불구하고 자전거의 운전자는 교차로에서 좌회전하려는 경우에는 미리 도로의</w:t>
      </w:r>
    </w:p>
    <w:p>
      <w:r>
        <w:t>우측 가장자리로 붙어 서행하면서 교차로의 가장자리 부분을 이용하여 좌회전하여야 한다.</w:t>
      </w:r>
    </w:p>
    <w:p>
      <w:r>
        <w:t>⊙ 도로교통법 제26조(교통정리가 없는 교차로에서의 양보운전)</w:t>
      </w:r>
    </w:p>
    <w:p>
      <w:r>
        <w:t>① 교통정리를 하고 있지 아니하는 교차로에 들어가려고 하는 차의 운전자는 이미 교차로에</w:t>
      </w:r>
    </w:p>
    <w:p>
      <w:r>
        <w:t>들어가 있는 다른 차가 있을 때에는 그 차에 진로를 양보하여야 한다.</w:t>
      </w:r>
    </w:p>
    <w:p>
      <w:r>
        <w:t>② 교통정리를 하고 있지 아니하는 교차로에 들어가려고 하는 차의 운전자는 그 차가 통행</w:t>
      </w:r>
    </w:p>
    <w:p>
      <w:r>
        <w:t>하고 있는 도로의 폭보다 교차하는 도로의 폭이 넓은 경우에는 서행하여야 하며, 폭이</w:t>
      </w:r>
    </w:p>
    <w:p>
      <w:r>
        <w:t>넓은 도로로부터 교차로에 들어가려고 하는 다른 차가 있을 때에는 그 차에 진로를 양보</w:t>
      </w:r>
    </w:p>
    <w:p>
      <w:r>
        <w:t>하여야 한다.</w:t>
      </w:r>
    </w:p>
    <w:p>
      <w:r>
        <w:t>④ 교통정리를 하고 있지 아니하는 교차로에서 좌회전하려고 하는 차의 운전자는 그 교차로</w:t>
      </w:r>
    </w:p>
    <w:p>
      <w:r>
        <w:t>에서 직진하거나 우회전하려는 다른 차가 있을 때에는 그 차에 진로를 양보하여야 한다.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559</w:t>
      </w:r>
    </w:p>
    <w:p>
      <w:r>
        <w:t>(4) 동일차로 통행 중 사고</w:t>
      </w:r>
    </w:p>
    <w:p>
      <w:r>
        <w:t>1) 교차로 부근 선행 우회전 대 후행 직진 사고 [거10]</w:t>
      </w:r>
    </w:p>
    <w:p>
      <w:r>
        <w:t>후행 직진 자전거 대 선행 우회전 자동차</w:t>
      </w:r>
    </w:p>
    <w:p>
      <w:r>
        <w:t>거10-1</w:t>
      </w:r>
    </w:p>
    <w:p>
      <w:r>
        <w:t>(A) 후행 직진</w:t>
      </w:r>
    </w:p>
    <w:p>
      <w:r>
        <w:t>(B) 선행 우회전(미리 우측끝으로 다가서지 않음)</w:t>
      </w:r>
    </w:p>
    <w:p>
      <w:r>
        <w:t>기본 과실비율 A30 B70</w:t>
      </w:r>
    </w:p>
    <w:p>
      <w:r>
        <w:t>A 야간·기타 시야장애 +5</w:t>
      </w:r>
    </w:p>
    <w:p>
      <w:r>
        <w:t>A 인근에 자전거도로가 있는 경우 +5</w:t>
      </w:r>
    </w:p>
    <w:p>
      <w:r>
        <w:t>과 A 현저한 과실 +5</w:t>
      </w:r>
    </w:p>
    <w:p>
      <w:r>
        <w:t>실 A 중대한 과실 +10</w:t>
      </w:r>
    </w:p>
    <w:p>
      <w:r>
        <w:t>비 A 어린이·노인·장애인 -10</w:t>
      </w:r>
    </w:p>
    <w:p>
      <w:r>
        <w:t>율</w:t>
      </w:r>
    </w:p>
    <w:p>
      <w:r>
        <w:t>A 진로상에 주차 혹은</w:t>
      </w:r>
    </w:p>
    <w:p>
      <w:r>
        <w:t>① 우회전차가 있어 진행을  -10</w:t>
      </w:r>
    </w:p>
    <w:p>
      <w:r>
        <w:t>조</w:t>
      </w:r>
    </w:p>
    <w:p>
      <w:r>
        <w:t>방해한 때</w:t>
      </w:r>
    </w:p>
    <w:p>
      <w:r>
        <w:t>정</w:t>
      </w:r>
    </w:p>
    <w:p>
      <w:r>
        <w:t>예 ② B 신호불이행 +10</w:t>
      </w:r>
    </w:p>
    <w:p>
      <w:r>
        <w:t>시 B 금지장소 +10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 / ※舊 440 기준</w:t>
      </w:r>
    </w:p>
    <w:p>
      <w:r>
        <w:t>후행 직진 자전거(미리 우측끝으로 다가섬) 대 선행 우회전 자동차</w:t>
      </w:r>
    </w:p>
    <w:p>
      <w:r>
        <w:t>거10-2</w:t>
      </w:r>
    </w:p>
    <w:p>
      <w:r>
        <w:t>(A) 후행 직진</w:t>
      </w:r>
    </w:p>
    <w:p>
      <w:r>
        <w:t>(B) 선행 우회전(미리 우측끝으로 다가섬)</w:t>
      </w:r>
    </w:p>
    <w:p>
      <w:r>
        <w:t>기본 과실비율 A70 B30</w:t>
      </w:r>
    </w:p>
    <w:p>
      <w:r>
        <w:t>A 야간·기타 시야장애 +5</w:t>
      </w:r>
    </w:p>
    <w:p>
      <w:r>
        <w:t>제</w:t>
      </w:r>
    </w:p>
    <w:p>
      <w:r>
        <w:t>A 인근에 자전거도로가 있는 경우 +5 3</w:t>
      </w:r>
    </w:p>
    <w:p>
      <w:r>
        <w:t>장</w:t>
      </w:r>
    </w:p>
    <w:p>
      <w:r>
        <w:t>과 A 현저한 과실 +5 . 자</w:t>
      </w:r>
    </w:p>
    <w:p>
      <w:r>
        <w:t>실 A 중대한 과실 +10 동</w:t>
      </w:r>
    </w:p>
    <w:p>
      <w:r>
        <w:t>차</w:t>
      </w:r>
    </w:p>
    <w:p>
      <w:r>
        <w:t>비 A 어린이·노인·장애인 -10 와</w:t>
      </w:r>
    </w:p>
    <w:p>
      <w:r>
        <w:t>율  자</w:t>
      </w:r>
    </w:p>
    <w:p>
      <w:r>
        <w:t>A 진로상에 주차 혹은  전</w:t>
      </w:r>
    </w:p>
    <w:p>
      <w:r>
        <w:t>① 우회전차가 있어 진행을  -10 거</w:t>
      </w:r>
    </w:p>
    <w:p>
      <w:r>
        <w:t>조 방해한 때 (농</w:t>
      </w:r>
    </w:p>
    <w:p>
      <w:r>
        <w:t>정 기</w:t>
      </w:r>
    </w:p>
    <w:p>
      <w:r>
        <w:t>예 ② B 신호불이행 +10 계</w:t>
      </w:r>
    </w:p>
    <w:p>
      <w:r>
        <w:t>시 B 금지장소 +10  포</w:t>
      </w:r>
    </w:p>
    <w:p>
      <w:r>
        <w:t>함</w:t>
      </w:r>
    </w:p>
    <w:p>
      <w:r>
        <w:t>B 현저한 과실 +10 )의</w:t>
      </w:r>
    </w:p>
    <w:p>
      <w:r>
        <w:t>B 중대한 과실 +20  사</w:t>
      </w:r>
    </w:p>
    <w:p>
      <w:r>
        <w:t>고</w:t>
      </w:r>
    </w:p>
    <w:p>
      <w:r>
        <w:t>※사고발생, 손해확대와의 인과관계를 감안하여 기본 과실비율을 가(+), 감(-) 조정 가능합니다. / ※舊 441 기준</w:t>
      </w:r>
    </w:p>
    <w:p>
      <w:r>
        <w:t>[페이지 560 표 1]</w:t>
      </w:r>
    </w:p>
    <w:p>
      <w:r>
        <w:t>| 거10-1   | 후행 직진 자전거 대 선행 우회전 자동차   | None          | None   | None                            | None   | None   |</w:t>
        <w:br/>
        <w:t>|----------|------------------------------------------|---------------|--------|---------------------------------|--------|--------|</w:t>
        <w:br/>
        <w:t>|          | (A) 후행 직진</w:t>
        <w:br/>
        <w:t>(B) 선행 우회전(미리 우측끝으로 다가서지 않음)                                          |               |        |                                 |        |        |</w:t>
        <w:br/>
        <w:t>|          |                                          | 기본 과실비율 |        |                                 | A30    | B70    |</w:t>
        <w:br/>
        <w:t>|          |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           | +5     |        |</w:t>
        <w:br/>
        <w:t>|          |                                          |               |        | A 인근에 자전거도로가 있는 경우 | +5     |        |</w:t>
        <w:br/>
        <w:t>|          |                                          |               |        | A 현저한 과실                   | +5     |        |</w:t>
        <w:br/>
        <w:t>|          |                                          |               |        | A 중대한 과실                   | +10    |        |</w:t>
        <w:br/>
        <w:t>|          |                                          |               |        | A 어린이·노인·장애인            | -10    |        |</w:t>
        <w:br/>
        <w:t xml:space="preserve">|          |                                          |               | ①      | A 진로상에 주차 혹은 </w:t>
        <w:br/>
        <w:t xml:space="preserve">우회전차가 있어 진행을 </w:t>
        <w:br/>
        <w:t>방해한 때                                 | -10    |        |</w:t>
        <w:br/>
        <w:t>|          |                                          |               | ②      | B 신호불이행                    |        | +10    |</w:t>
        <w:br/>
        <w:t>|          |                                          |               |        | B 금지장소                      |        | +10    |</w:t>
        <w:br/>
        <w:t>|          |                                          |               |        | B 현저한 과실                   |        | +10    |</w:t>
        <w:br/>
        <w:t>|          |                                          |               |        | B 중대한 과실                   |        | +20    |</w:t>
      </w:r>
    </w:p>
    <w:p>
      <w:r>
        <w:t>[페이지 560 표 2]</w:t>
      </w:r>
    </w:p>
    <w:p>
      <w:r>
        <w:t>| 거10-2   | 후행 직진 자전거(미리 우측끝으로 다가섬) 대 선행 우회전 자동차   | None          | None   | None                            | None   | None   |</w:t>
        <w:br/>
        <w:t>|----------|------------------------------------------------------------------|---------------|--------|---------------------------------|--------|--------|</w:t>
        <w:br/>
        <w:t>|          | (A) 후행 직진</w:t>
        <w:br/>
        <w:t>(B) 선행 우회전(미리 우측끝으로 다가섬)                                                                  |               |        |                                 |        |        |</w:t>
        <w:br/>
        <w:t>|          |                                                                  | 기본 과실비율 |        |                                 | A70    | B30    |</w:t>
        <w:br/>
        <w:t>|          |        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           | +5     |        |</w:t>
        <w:br/>
        <w:t>|          |                                                                  |               |        | A 인근에 자전거도로가 있는 경우 | +5     |        |</w:t>
        <w:br/>
        <w:t>|          |                                                                  |               |        | A 현저한 과실                   | +5     |        |</w:t>
        <w:br/>
        <w:t>|          |                                                                  |               |        | A 중대한 과실                   | +10    |        |</w:t>
        <w:br/>
        <w:t>|          |                                                                  |               |        | A 어린이·노인·장애인            | -10    |        |</w:t>
        <w:br/>
        <w:t xml:space="preserve">|          |                                                                  |               | ①      | A 진로상에 주차 혹은 </w:t>
        <w:br/>
        <w:t xml:space="preserve">우회전차가 있어 진행을 </w:t>
        <w:br/>
        <w:t>방해한 때                                 | -10    |        |</w:t>
        <w:br/>
        <w:t>|          |                                                                  |               | ②      | B 신호불이행                    |        | +10    |</w:t>
        <w:br/>
        <w:t>|          |                                                                  |               |        | B 금지장소                      |        | +10    |</w:t>
        <w:br/>
        <w:t>|          |                                                                  |               |        | B 현저한 과실                   |        | +10    |</w:t>
        <w:br/>
        <w:t>|          |                                                                  |               |        | B 중대한 과실                   |        | +20    |</w:t>
      </w:r>
    </w:p>
    <w:p>
      <w:r>
        <w:t>자동차사고 과실비율 인정기준 │ 제3편 사고유형별 과실비율 적용기준 560</w:t>
      </w:r>
    </w:p>
    <w:p>
      <w:r>
        <w:t>사고 상황</w:t>
      </w:r>
    </w:p>
    <w:p>
      <w:r>
        <w:t>⊙ 거10-1 신호기에 의해 교통정리가 이루어지고 있지 않는 교차로에서 미리 우측끝으로</w:t>
      </w:r>
    </w:p>
    <w:p>
      <w:r>
        <w:t>다가서지 않고 우회전을 하는 B차량과 동일차로 내 동일방향에서 후행하여 직진하는</w:t>
      </w:r>
    </w:p>
    <w:p>
      <w:r>
        <w:t>A자전거가 충돌한 사고이다.</w:t>
      </w:r>
    </w:p>
    <w:p>
      <w:r>
        <w:t>⊙ ‘미리 우측단으로 다가서지 아니한 경우’라 함은 최소한 자전거와 우측끝 사이에 차량 한</w:t>
      </w:r>
    </w:p>
    <w:p>
      <w:r>
        <w:t>대가 충분히 지나갈 수 있는 여유를 두고 자전거가 운행한 경우를 의미한다. 이하 같다.</w:t>
      </w:r>
    </w:p>
    <w:p>
      <w:r>
        <w:t>⊙ 거10-2 신호기에 의해 교통정리가 이루어지고 있지 않는 교차로에서 미리 우측끝으로</w:t>
      </w:r>
    </w:p>
    <w:p>
      <w:r>
        <w:t>다가서서 우회전을 하는 B차량과 동일차로 내 동일방향에서 후행하여 직진하는 A자전거</w:t>
      </w:r>
    </w:p>
    <w:p>
      <w:r>
        <w:t>가 충돌한 사고이다.</w:t>
      </w:r>
    </w:p>
    <w:p>
      <w:r>
        <w:t>기본 과실비율 해설</w:t>
      </w:r>
    </w:p>
    <w:p>
      <w:r>
        <w:t>⊙ 거10-1 도로교통법 제25조 제1항에 따라 우회전차량이 교차로에서 우회전을 하기 위해</w:t>
      </w:r>
    </w:p>
    <w:p>
      <w:r>
        <w:t>서는 미리 우측끝으로 다가서서 서행하면서 우회전을 하여야 하므로 이를 위반한 B차량 의</w:t>
      </w:r>
    </w:p>
    <w:p>
      <w:r>
        <w:t>과실이 중하다고 할 것이지만, B차량이 선행차량인 점과 자전거는 통상 저속으로 운행</w:t>
      </w:r>
    </w:p>
    <w:p>
      <w:r>
        <w:t>하므로 B차량으로서는 이를 발견하여 사고의 발생을 회피할 수 있다는 점 및 자전거는</w:t>
      </w:r>
    </w:p>
    <w:p>
      <w:r>
        <w:t>차량에 비하여 상대방에게 가해의 위험성이 현저히 낮다는 점을 감안하여 양측의 기본</w:t>
      </w:r>
    </w:p>
    <w:p>
      <w:r>
        <w:t>과실비율을 30:70으로 정한다.</w:t>
      </w:r>
    </w:p>
    <w:p>
      <w:r>
        <w:t>⊙ 거10-2 차량의 후방에서 진행하는 자전거는 교차로에서 미리 우측끝으로 다가선 차량이</w:t>
      </w:r>
    </w:p>
    <w:p>
      <w:r>
        <w:t>우회전을 할 것을 예상하고 충돌을 회피하기 위한 충분한 거리와 속도를 유지하여야 하므로</w:t>
      </w:r>
    </w:p>
    <w:p>
      <w:r>
        <w:t>이를 위반한 A자전거의 과실이 중하다고 할 것이지만, 자전거는 통상 저속으로 운행 하므</w:t>
      </w:r>
    </w:p>
    <w:p>
      <w:r>
        <w:t>로 B차량으로서는 이를 발견하여 사고의 발생을 회피할 수 있다는 점 및 자전거는 차량에</w:t>
      </w:r>
    </w:p>
    <w:p>
      <w:r>
        <w:t>제</w:t>
      </w:r>
    </w:p>
    <w:p>
      <w:r>
        <w:t>3</w:t>
      </w:r>
    </w:p>
    <w:p>
      <w:r>
        <w:t>비하여 상대방에게 가해의 위험성이 현저히 낮다는 점을 감안하여 양측의 기본 과실비율을  장</w:t>
      </w:r>
    </w:p>
    <w:p>
      <w:r>
        <w:t>. 자</w:t>
      </w:r>
    </w:p>
    <w:p>
      <w:r>
        <w:t>70:30으로 정하였다. 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수정요소(인과관계를 감안한 과실비율 조정) 해설 거</w:t>
      </w:r>
    </w:p>
    <w:p>
      <w:r>
        <w:t>(농</w:t>
      </w:r>
    </w:p>
    <w:p>
      <w:r>
        <w:t>① 자전거의 진로상에 주정차 중인 차량 또는 시설물 등이 있어 자전거의 진로를 방해한 때에는  기</w:t>
      </w:r>
    </w:p>
    <w:p>
      <w:r>
        <w:t>계</w:t>
      </w:r>
    </w:p>
    <w:p>
      <w:r>
        <w:t>진행상 장애가 있다고 보아 A자전거의 과실을 10%까지 감산할 수 있다.  포</w:t>
      </w:r>
    </w:p>
    <w:p>
      <w:r>
        <w:t>함</w:t>
      </w:r>
    </w:p>
    <w:p>
      <w:r>
        <w:t>)의</w:t>
      </w:r>
    </w:p>
    <w:p>
      <w:r>
        <w:t>② 도로교통법 제38조 제1항에 따라 회전차량은 신호를 표시하여 상대차량에게 주의를 환기</w:t>
      </w:r>
    </w:p>
    <w:p>
      <w:r>
        <w:t>사</w:t>
      </w:r>
    </w:p>
    <w:p>
      <w:r>
        <w:t>고</w:t>
      </w:r>
    </w:p>
    <w:p>
      <w:r>
        <w:t>시킬 의무가 있는바, 이를 위반한 차량에게 기본 과실비율을 10%까지 가산할 수 있다.</w:t>
      </w:r>
    </w:p>
    <w:p>
      <w:r>
        <w:t>자동차사고 과실비율 인정기준 │ 제3편 사고유형별 과실비율 적용기준 561</w:t>
      </w:r>
    </w:p>
    <w:p>
      <w:r>
        <w:t>관련 법규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자전거에 주의하여야 한다.</w:t>
      </w:r>
    </w:p>
    <w:p>
      <w:r>
        <w:t>④ 제1항부터 제3항까지의 규정에 따라 우회전이나 좌회전을 하기 위하여 손이나 방향지시 기</w:t>
      </w:r>
    </w:p>
    <w:p>
      <w:r>
        <w:t>또는 등화로써 신호를 하는 차가 있는 경우에 그 뒤차의 운전자는 신호를 한 앞차의 진행을</w:t>
      </w:r>
    </w:p>
    <w:p>
      <w:r>
        <w:t>방해하여서는 아니 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경우에는 손이나 방향지시기 또는 등화로써 그 행위가</w:t>
      </w:r>
    </w:p>
    <w:p>
      <w:r>
        <w:t>끝날 때까지 신호를 하여야 한다.</w:t>
      </w:r>
    </w:p>
    <w:p>
      <w:r>
        <w:t>② 제1항의 신호를 하는 시기와 방법은 대통령령으로 정한다.</w:t>
      </w:r>
    </w:p>
    <w:p>
      <w:r>
        <w:t>⊙ 도로교통법 시행령 별표2(신호의 시기 및 방법[제21조 관련])</w:t>
      </w:r>
    </w:p>
    <w:p>
      <w:r>
        <w:t>신호를 하는 경우 신호를 하는 시기 신호의 방법</w:t>
      </w:r>
    </w:p>
    <w:p>
      <w:r>
        <w:t>1.  좌회전·횡단·유턴 또는 같은  그 행위를 하려는 지점(좌회전할  왼팔을 수평으로 펴서 차체의 왼쪽</w:t>
      </w:r>
    </w:p>
    <w:p>
      <w:r>
        <w:t>방향으로 진행하면서 진로를  경우에는 그 교차로의 가장자리)에  밖으로 내밀거나 오른팔을 차체의</w:t>
      </w:r>
    </w:p>
    <w:p>
      <w:r>
        <w:t>왼쪽으로 바꾸려는 때 이르기 전 30미터(고속도로에서는  오른쪽 밖으로 내어 팔꿈치를</w:t>
      </w:r>
    </w:p>
    <w:p>
      <w:r>
        <w:t>100미터) 이상의 지점에 이르렀을  굽혀 수직으로 올리거나 왼쪽의</w:t>
      </w:r>
    </w:p>
    <w:p>
      <w:r>
        <w:t>때  방향지시기 또는 등화를 조작할 것</w:t>
      </w:r>
    </w:p>
    <w:p>
      <w:r>
        <w:t>2.  우회전 또는 같은 방향으로  그 행위를 하려는 지점(우회전할  오른팔을 수평으로 펴서 차체의</w:t>
      </w:r>
    </w:p>
    <w:p>
      <w:r>
        <w:t>진행하면서 진로를 오른쪽으로  경우에는 그 교차로의 가장자리)에  오른쪽 밖으로 내밀거나 왼팔을  제</w:t>
      </w:r>
    </w:p>
    <w:p>
      <w:r>
        <w:t>3</w:t>
      </w:r>
    </w:p>
    <w:p>
      <w:r>
        <w:t>바꾸려는 때  이르기 전 30미터(고속도로에서는  차체의 왼쪽 밖으로 내어 팔꿈치를  장</w:t>
      </w:r>
    </w:p>
    <w:p>
      <w:r>
        <w:t>. 자</w:t>
      </w:r>
    </w:p>
    <w:p>
      <w:r>
        <w:t>100미터) 이상의 지점에 이르렀을  굽혀 수직으로 올리거나 오른쪽의</w:t>
      </w:r>
    </w:p>
    <w:p>
      <w:r>
        <w:t>동</w:t>
      </w:r>
    </w:p>
    <w:p>
      <w:r>
        <w:t>때  방향지시기 또는 등화를 조작할 것 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참고 판례 (농</w:t>
      </w:r>
    </w:p>
    <w:p>
      <w:r>
        <w:t>기</w:t>
      </w:r>
    </w:p>
    <w:p>
      <w:r>
        <w:t>⊙ 제주지방법원 2013. 2. 8. 선고 2011가단23469 판결  계</w:t>
      </w:r>
    </w:p>
    <w:p>
      <w:r>
        <w:t>포</w:t>
      </w:r>
    </w:p>
    <w:p>
      <w:r>
        <w:t>주간에 편도3차로의 삼거리(T자) 교차로에서 B차량이 2차로에서 교통을 통제하는 자원봉사자 함</w:t>
      </w:r>
    </w:p>
    <w:p>
      <w:r>
        <w:t>)의</w:t>
      </w:r>
    </w:p>
    <w:p>
      <w:r>
        <w:t>의 수신호에 따라 우회전 하던 중 전후좌우를 잘 살펴 사고를 미연에 방지해야 할 주의의무를   사</w:t>
      </w:r>
    </w:p>
    <w:p>
      <w:r>
        <w:t>고</w:t>
      </w:r>
    </w:p>
    <w:p>
      <w:r>
        <w:t>태만히 한 과실로, 같은 방향 3차로를 따라 직진 중인 A자전거를 충격한 사안: B과실 70%</w:t>
      </w:r>
    </w:p>
    <w:p>
      <w:r>
        <w:t>[페이지 562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562</w:t>
      </w:r>
    </w:p>
    <w:p>
      <w:r>
        <w:t>선행 우회전 자전거 대 후행 직진 자동차</w:t>
      </w:r>
    </w:p>
    <w:p>
      <w:r>
        <w:t>거10-3</w:t>
      </w:r>
    </w:p>
    <w:p>
      <w:r>
        <w:t>(A) 선행 우회전(미리 우측끝으로 다가서지 않음)</w:t>
      </w:r>
    </w:p>
    <w:p>
      <w:r>
        <w:t>(B) 후행 직진</w:t>
      </w:r>
    </w:p>
    <w:p>
      <w:r>
        <w:t>기본 과실비율 A40 B60</w:t>
      </w:r>
    </w:p>
    <w:p>
      <w:r>
        <w:t>A 야간·기타 시야장애 +5</w:t>
      </w:r>
    </w:p>
    <w:p>
      <w:r>
        <w:t>A 인근에 자전거도로가 있는 경우 +5</w:t>
      </w:r>
    </w:p>
    <w:p>
      <w:r>
        <w:t>과 ① A 신호불이행 +10</w:t>
      </w:r>
    </w:p>
    <w:p>
      <w:r>
        <w:t>실 A 진로변경 금지장소 +10</w:t>
      </w:r>
    </w:p>
    <w:p>
      <w:r>
        <w:t>비 A 현저한 과실 +5</w:t>
      </w:r>
    </w:p>
    <w:p>
      <w:r>
        <w:t>율</w:t>
      </w:r>
    </w:p>
    <w:p>
      <w:r>
        <w:t>A 중대한 과실 +10</w:t>
      </w:r>
    </w:p>
    <w:p>
      <w:r>
        <w:t>조 A 어린이·노인·장애인 -10</w:t>
      </w:r>
    </w:p>
    <w:p>
      <w:r>
        <w:t>정 A 진로상에 주차 혹은</w:t>
      </w:r>
    </w:p>
    <w:p>
      <w:r>
        <w:t>예 우회전차가 있어 진행을  -10</w:t>
      </w:r>
    </w:p>
    <w:p>
      <w:r>
        <w:t>시 방해한 때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442 기준</w:t>
      </w:r>
    </w:p>
    <w:p>
      <w:r>
        <w:t>선행 우회전 자전거(미리 우측끝으로 다가섬) 대 후행 직진 자동차</w:t>
      </w:r>
    </w:p>
    <w:p>
      <w:r>
        <w:t>거10-4</w:t>
      </w:r>
    </w:p>
    <w:p>
      <w:r>
        <w:t>(A) 선행 우회전(미리 우측끝으로 다가섬)</w:t>
      </w:r>
    </w:p>
    <w:p>
      <w:r>
        <w:t>(B) 후행 직진</w:t>
      </w:r>
    </w:p>
    <w:p>
      <w:r>
        <w:t>기본 과실비율 A0 B100</w:t>
      </w:r>
    </w:p>
    <w:p>
      <w:r>
        <w:t>A 야간·기타 시야장애 +5</w:t>
      </w:r>
    </w:p>
    <w:p>
      <w:r>
        <w:t>A 인근에 자전거도로가 있는 경우 +5</w:t>
      </w:r>
    </w:p>
    <w:p>
      <w:r>
        <w:t>제</w:t>
      </w:r>
    </w:p>
    <w:p>
      <w:r>
        <w:t>과 ① A 진로변경 신호불이행 +10 3</w:t>
      </w:r>
    </w:p>
    <w:p>
      <w:r>
        <w:t>장</w:t>
      </w:r>
    </w:p>
    <w:p>
      <w:r>
        <w:t>실 A 진로변경 금지장소 +10 . 자</w:t>
      </w:r>
    </w:p>
    <w:p>
      <w:r>
        <w:t>비 A 현저한 과실 +5 동</w:t>
      </w:r>
    </w:p>
    <w:p>
      <w:r>
        <w:t>율 차</w:t>
      </w:r>
    </w:p>
    <w:p>
      <w:r>
        <w:t>A 중대한 과실 +10 와</w:t>
      </w:r>
    </w:p>
    <w:p>
      <w:r>
        <w:t>조 A 어린이·노인·장애인 -10  자전</w:t>
      </w:r>
    </w:p>
    <w:p>
      <w:r>
        <w:t>정 A 진로상에 주차 혹은  거</w:t>
      </w:r>
    </w:p>
    <w:p>
      <w:r>
        <w:t>예 우회전차가 있어 진행을  -10 (농</w:t>
      </w:r>
    </w:p>
    <w:p>
      <w:r>
        <w:t>기</w:t>
      </w:r>
    </w:p>
    <w:p>
      <w:r>
        <w:t>시 방해한 때 계</w:t>
      </w:r>
    </w:p>
    <w:p>
      <w:r>
        <w:t>B 현저한 과실 +10  포</w:t>
      </w:r>
    </w:p>
    <w:p>
      <w:r>
        <w:t>함</w:t>
      </w:r>
    </w:p>
    <w:p>
      <w:r>
        <w:t>B 중대한 과실 +20 )의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443 기준</w:t>
      </w:r>
    </w:p>
    <w:p>
      <w:r>
        <w:t>[페이지 563 표 1]</w:t>
      </w:r>
    </w:p>
    <w:p>
      <w:r>
        <w:t>| 거10-3   | 선행 우회전 자전거 대 후행 직진 자동차   | None          | None   | None                            | None   | None   |</w:t>
        <w:br/>
        <w:t>|----------|------------------------------------------|---------------|--------|---------------------------------|--------|--------|</w:t>
        <w:br/>
        <w:t>|          | (A) 선행 우회전(미리 우측끝으로 다가서지 않음)</w:t>
        <w:br/>
        <w:t>(B) 후행 직진                                          |               |        |                                 |        |        |</w:t>
        <w:br/>
        <w:t>|          |                                          | 기본 과실비율 |        |                                 | A40    | B60    |</w:t>
        <w:br/>
        <w:t>|          |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           | +5     |        |</w:t>
        <w:br/>
        <w:t>|          |                                          |               |        | A 인근에 자전거도로가 있는 경우 | +5     |        |</w:t>
        <w:br/>
        <w:t>|          |                                          |               | ①      | A 신호불이행                    | +10    |        |</w:t>
        <w:br/>
        <w:t>|          |                                          |               |        | A 진로변경 금지장소             | +10    |        |</w:t>
        <w:br/>
        <w:t>|          |                                          |               |        | A 현저한 과실                   | +5     |        |</w:t>
        <w:br/>
        <w:t>|          |                                          |               |        | A 중대한 과실                   | +10    |        |</w:t>
        <w:br/>
        <w:t>|          |                                          |               |        | A 어린이·노인·장애인            | -10    |        |</w:t>
        <w:br/>
        <w:t xml:space="preserve">|          |                                          |               |        | A 진로상에 주차 혹은 </w:t>
        <w:br/>
        <w:t xml:space="preserve">우회전차가 있어 진행을 </w:t>
        <w:br/>
        <w:t>방해한 때                                 | -10    |        |</w:t>
        <w:br/>
        <w:t>|          |                                          |               |        | B 현저한 과실                   |        | +10    |</w:t>
        <w:br/>
        <w:t>|          |                                          |               |        | B 중대한 과실                   |        | +20    |</w:t>
      </w:r>
    </w:p>
    <w:p>
      <w:r>
        <w:t>[페이지 563 표 2]</w:t>
      </w:r>
    </w:p>
    <w:p>
      <w:r>
        <w:t>| 거10-4   | 선행 우회전 자전거(미리 우측끝으로 다가섬) 대 후행 직진 자동차   | None          | None   | None                            | None   | None   |</w:t>
        <w:br/>
        <w:t>|----------|------------------------------------------------------------------|---------------|--------|---------------------------------|--------|--------|</w:t>
        <w:br/>
        <w:t>|          | (A) 선행 우회전(미리 우측끝으로 다가섬)</w:t>
        <w:br/>
        <w:t>(B) 후행 직진                                                                  |               |        |                                 |        |        |</w:t>
        <w:br/>
        <w:t>|          |                                                                  | 기본 과실비율 |        |                                 | A0     | B100   |</w:t>
        <w:br/>
        <w:t>|          |        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           | +5     |        |</w:t>
        <w:br/>
        <w:t>|          |                                                                  |               |        | A 인근에 자전거도로가 있는 경우 | +5     |        |</w:t>
        <w:br/>
        <w:t>|          |                                                                  |               | ①      | A 진로변경 신호불이행           | +10    |        |</w:t>
        <w:br/>
        <w:t>|          |                                                                  |               |        | A 진로변경 금지장소             | +10    |        |</w:t>
        <w:br/>
        <w:t>|          |                                                                  |               |        | A 현저한 과실                   | +5     |        |</w:t>
        <w:br/>
        <w:t>|          |                                                                  |               |        | A 중대한 과실                   | +10    |        |</w:t>
        <w:br/>
        <w:t>|          |                                                                  |               |        | A 어린이·노인·장애인            | -10    |        |</w:t>
        <w:br/>
        <w:t xml:space="preserve">|          |                                                                  |               |        | A 진로상에 주차 혹은 </w:t>
        <w:br/>
        <w:t xml:space="preserve">우회전차가 있어 진행을 </w:t>
        <w:br/>
        <w:t>방해한 때                                 | -10    |        |</w:t>
        <w:br/>
        <w:t>|          |                                                                  |               |        | B 현저한 과실                   |        | +10    |</w:t>
        <w:br/>
        <w:t>|          |                                                                  |               |        | B 중대한 과실                   |        | +20    |</w:t>
      </w:r>
    </w:p>
    <w:p>
      <w:r>
        <w:t>자동차사고 과실비율 인정기준 │ 제3편 사고유형별 과실비율 적용기준 563</w:t>
      </w:r>
    </w:p>
    <w:p>
      <w:r>
        <w:t>사고 상황</w:t>
      </w:r>
    </w:p>
    <w:p>
      <w:r>
        <w:t>⊙ 거10-3 신호기에 의해 교통정리가 이루어지고 있지 않는 교차로에서 미리 우측끝으로</w:t>
      </w:r>
    </w:p>
    <w:p>
      <w:r>
        <w:t>다가서지 않고 우회전을 하는 A자전거와 동일차로 내 동일방향에서 후행하여 직진하는</w:t>
      </w:r>
    </w:p>
    <w:p>
      <w:r>
        <w:t>B차량이 충돌한 사고이다.</w:t>
      </w:r>
    </w:p>
    <w:p>
      <w:r>
        <w:t>⊙ 거10-4 신호기에 의해 교통정리가 이루어지고 있지 않는 교차로에서 미리 우측끝으로</w:t>
      </w:r>
    </w:p>
    <w:p>
      <w:r>
        <w:t>다가서서 우회전을 하는 A자전거와 동일차로 내 동일방향에서 후행하여 직진하는 B차량이</w:t>
      </w:r>
    </w:p>
    <w:p>
      <w:r>
        <w:t>충돌한 사고이다.</w:t>
      </w:r>
    </w:p>
    <w:p>
      <w:r>
        <w:t>기본 과실비율 해설</w:t>
      </w:r>
    </w:p>
    <w:p>
      <w:r>
        <w:t>⊙ 거10-3 도로교통법 제25조 제1항에 따라 자전거가 교차로에서 우회전을 하기 위해서는</w:t>
      </w:r>
    </w:p>
    <w:p>
      <w:r>
        <w:t>미리 우측끝으로 붙어서 서행하면서 우회전을 하여야 하므로 이를 위반한 A자전거의 과실이</w:t>
      </w:r>
    </w:p>
    <w:p>
      <w:r>
        <w:t>중하지만, 도로교통법 제19조 제2항에 따라 차량은 같은 방향으로 가고 있는 자전거 운전</w:t>
      </w:r>
    </w:p>
    <w:p>
      <w:r>
        <w:t>자에 주의하여야 하며, 그 옆을 지날 때에는 자전거와의 충돌을 피할 수 있는 필요한 거리를</w:t>
      </w:r>
    </w:p>
    <w:p>
      <w:r>
        <w:t>확보할 의무가 있다는 점과 자전거는 통상 저속으로 운행하므로 B차량으로서는 이를 발견</w:t>
      </w:r>
    </w:p>
    <w:p>
      <w:r>
        <w:t>하여 사고의 발생을 회피할 수 있다는 점 및 자전거는 차량에 비하여 상대방에게 가해의</w:t>
      </w:r>
    </w:p>
    <w:p>
      <w:r>
        <w:t>위험성이 현저히 낮다는 점을 감안하여 양측의 기본 과실비율을 40:60으로 정한다.</w:t>
      </w:r>
    </w:p>
    <w:p>
      <w:r>
        <w:t>⊙ 거10-4 자전거가 미리 우측끝으로 다가서서 우회전을 하는 경우에는 차량은 도로교통법</w:t>
      </w:r>
    </w:p>
    <w:p>
      <w:r>
        <w:t>제19조 제2항에 따라 자전거와 안전거리를 유지하여야 한다는 점과 자전거는 통상 저속으</w:t>
      </w:r>
    </w:p>
    <w:p>
      <w:r>
        <w:t>로 운행하므로 B차량으로서는 이를 발견하여 사고의 발생을 회피할 수 있다는 점 및 자전</w:t>
      </w:r>
    </w:p>
    <w:p>
      <w:r>
        <w:t>거는 차량에 비하여 상대방에게 가해의 위험성이 현저히 낮다는 점을 감안하여 B차량의</w:t>
      </w:r>
    </w:p>
    <w:p>
      <w:r>
        <w:t>일방과실로 정하였다.  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수정요소(인과관계를 감안한 과실비율 조정) 해설 와</w:t>
      </w:r>
    </w:p>
    <w:p>
      <w:r>
        <w:t>자</w:t>
      </w:r>
    </w:p>
    <w:p>
      <w:r>
        <w:t>① 도로교통법 제38조에 따라 자전거 운전자도 진로변경신호를 하여야 하는바, 이는 총설의  전</w:t>
      </w:r>
    </w:p>
    <w:p>
      <w:r>
        <w:t>거</w:t>
      </w:r>
    </w:p>
    <w:p>
      <w:r>
        <w:t>‘자전거의 현저한 과실’에 포함되나, 본 기준의 경우 진로변경신호의 중요성을 강조하고 (농</w:t>
      </w:r>
    </w:p>
    <w:p>
      <w:r>
        <w:t>기</w:t>
      </w:r>
    </w:p>
    <w:p>
      <w:r>
        <w:t>자 ‘현저한 과실’에서는 고려하지 않는 대신 별도로 A자전거의 과실을 10%까지 가산 계</w:t>
      </w:r>
    </w:p>
    <w:p>
      <w:r>
        <w:t>포</w:t>
      </w:r>
    </w:p>
    <w:p>
      <w:r>
        <w:t>할 수 있다. 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564</w:t>
      </w:r>
    </w:p>
    <w:p>
      <w:r>
        <w:t>관련 법규</w:t>
      </w:r>
    </w:p>
    <w:p>
      <w:r>
        <w:t>⊙ 도로교통법 제13조의2(자전거의 통행방법의 특례)</w:t>
      </w:r>
    </w:p>
    <w:p>
      <w:r>
        <w:t>② 자전거의 운전자는 자전거도로가 설치되지 아니한 곳에서는 도로 우측 가장자리에 붙어서</w:t>
      </w:r>
    </w:p>
    <w:p>
      <w:r>
        <w:t>통행하여야 한다.</w:t>
      </w:r>
    </w:p>
    <w:p>
      <w:r>
        <w:t>⊙ 도로교통법 제19조(안전거리 확보 등)</w:t>
      </w:r>
    </w:p>
    <w:p>
      <w:r>
        <w:t>② 자동차등의 운전자는 같은 방향으로 가고 있는 자전거 운전자에 주의하여야 하며, 그 옆을</w:t>
      </w:r>
    </w:p>
    <w:p>
      <w:r>
        <w:t>지날 때에는 자전거와의 충돌을 피할 수 있는 필요한 거리를 확보하여야 한다.</w:t>
      </w:r>
    </w:p>
    <w:p>
      <w:r>
        <w:t>⊙ 도로교통법 제25조(교차로 통행방법)</w:t>
      </w:r>
    </w:p>
    <w:p>
      <w:r>
        <w:t>① 모든 차의 운전자는 교차로에서 우회전을 하려는 경우에는 미리 도로의 우측 가장자리를</w:t>
      </w:r>
    </w:p>
    <w:p>
      <w:r>
        <w:t>서행하면서 우회전하여야 한다. 이 경우 우회전하는 차의 운전자는 신호에 따라 정지하거나</w:t>
      </w:r>
    </w:p>
    <w:p>
      <w:r>
        <w:t>진행하는 보행자 또는 자전거에 주의하여야 한다.</w:t>
      </w:r>
    </w:p>
    <w:p>
      <w:r>
        <w:t>④ 제1항부터 제3항까지의 규정에 따라 우회전이나 좌회전을 하기 위하여 손이나 방향지시기</w:t>
      </w:r>
    </w:p>
    <w:p>
      <w:r>
        <w:t>또는 등화로써 신호를 하는 차가 있는 경우에 그 뒤차의 운전자는 신호를 한 앞차의 진행을</w:t>
      </w:r>
    </w:p>
    <w:p>
      <w:r>
        <w:t>방해하여서는 아니 된다.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경우에는 손이나 방향지시기 또는 등화로써 그 행위가</w:t>
      </w:r>
    </w:p>
    <w:p>
      <w:r>
        <w:t>끝날 때까지 신호를 하여야 한다.</w:t>
      </w:r>
    </w:p>
    <w:p>
      <w:r>
        <w:t>⊙ 도로교통법 시행령 별표2(신호의 시기 및 방법[제21조 관련])</w:t>
      </w:r>
    </w:p>
    <w:p>
      <w:r>
        <w:t>신호를 하는 경우 신호를 하는 시기 신호의 방법</w:t>
      </w:r>
    </w:p>
    <w:p>
      <w:r>
        <w:t>제</w:t>
      </w:r>
    </w:p>
    <w:p>
      <w:r>
        <w:t>3</w:t>
      </w:r>
    </w:p>
    <w:p>
      <w:r>
        <w:t>1.  좌회전·횡단·유턴 또는 같은  그 행위를 하려는 지점(좌회전할  왼팔을 수평으로 펴서 차체의 왼쪽  장</w:t>
      </w:r>
    </w:p>
    <w:p>
      <w:r>
        <w:t>. 자</w:t>
      </w:r>
    </w:p>
    <w:p>
      <w:r>
        <w:t>방향으로 진행하면서 진로를  경우에는 그 교차로의 가장자리)에  밖으로 내밀거나 오른팔을 차체의</w:t>
      </w:r>
    </w:p>
    <w:p>
      <w:r>
        <w:t>동</w:t>
      </w:r>
    </w:p>
    <w:p>
      <w:r>
        <w:t>왼쪽으로 바꾸려는 때 이르기 전 30미터(고속도로에서는  오른쪽 밖으로 내어 팔꿈치를  차</w:t>
      </w:r>
    </w:p>
    <w:p>
      <w:r>
        <w:t>와</w:t>
      </w:r>
    </w:p>
    <w:p>
      <w:r>
        <w:t>100미터) 이상의 지점에 이르렀을  굽혀 수직으로 올리거나 왼쪽의   자</w:t>
      </w:r>
    </w:p>
    <w:p>
      <w:r>
        <w:t>때  방향지시기 또는 등화를 조작할 것 전</w:t>
      </w:r>
    </w:p>
    <w:p>
      <w:r>
        <w:t>거</w:t>
      </w:r>
    </w:p>
    <w:p>
      <w:r>
        <w:t>(농</w:t>
      </w:r>
    </w:p>
    <w:p>
      <w:r>
        <w:t>2.  우회전 또는 같은 방향으로  그 행위를 하려는 지점(우회전할  오른팔을 수평으로 펴서 차체의  기</w:t>
      </w:r>
    </w:p>
    <w:p>
      <w:r>
        <w:t>계</w:t>
      </w:r>
    </w:p>
    <w:p>
      <w:r>
        <w:t>진행하면서 진로를 오른쪽으로  경우에는 그 교차로의 가장자리)에  오른쪽 밖으로 내밀거나 왼팔을   포</w:t>
      </w:r>
    </w:p>
    <w:p>
      <w:r>
        <w:t>바꾸려는 때  이르기 전 30미터(고속도로에서는  차체의 왼쪽 밖으로 내어 팔꿈치를  함</w:t>
      </w:r>
    </w:p>
    <w:p>
      <w:r>
        <w:t>)의</w:t>
      </w:r>
    </w:p>
    <w:p>
      <w:r>
        <w:t>100미터) 이상의 지점에 이르렀을  굽혀 수직으로 올리거나 오른쪽의</w:t>
      </w:r>
    </w:p>
    <w:p>
      <w:r>
        <w:t>사</w:t>
      </w:r>
    </w:p>
    <w:p>
      <w:r>
        <w:t>때  방향지시기 또는 등화를 조작할 것 고</w:t>
      </w:r>
    </w:p>
    <w:p>
      <w:r>
        <w:t>[페이지 565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565</w:t>
      </w:r>
    </w:p>
    <w:p>
      <w:r>
        <w:t>나. 마주보는 방향 진행차량 상호 간의 사고</w:t>
      </w:r>
    </w:p>
    <w:p>
      <w:r>
        <w:t>(1) 중앙선 침범 사고 [거21]</w:t>
      </w:r>
    </w:p>
    <w:p>
      <w:r>
        <w:t>역통행 자전거 대 정상통행 자동차</w:t>
      </w:r>
    </w:p>
    <w:p>
      <w:r>
        <w:t>거21-1</w:t>
      </w:r>
    </w:p>
    <w:p>
      <w:r>
        <w:t>(A) 역통행</w:t>
      </w:r>
    </w:p>
    <w:p>
      <w:r>
        <w:t>(B) 정상통행</w:t>
      </w:r>
    </w:p>
    <w:p>
      <w:r>
        <w:t>기본 과실비율 A60 B40</w:t>
      </w:r>
    </w:p>
    <w:p>
      <w:r>
        <w:t>A 인근에 자전거도로가</w:t>
      </w:r>
    </w:p>
    <w:p>
      <w:r>
        <w:t>+5</w:t>
      </w:r>
    </w:p>
    <w:p>
      <w:r>
        <w:t>있는 경우</w:t>
      </w:r>
    </w:p>
    <w:p>
      <w:r>
        <w:t>과 ① A 도로 가장자리로  +10</w:t>
      </w:r>
    </w:p>
    <w:p>
      <w:r>
        <w:t>실 통행하지 않은 경우</w:t>
      </w:r>
    </w:p>
    <w:p>
      <w:r>
        <w:t>비 A 현저한 과실 +5</w:t>
      </w:r>
    </w:p>
    <w:p>
      <w:r>
        <w:t>율</w:t>
      </w:r>
    </w:p>
    <w:p>
      <w:r>
        <w:t>A 중대한 과실 +10</w:t>
      </w:r>
    </w:p>
    <w:p>
      <w:r>
        <w:t>A 어린이·노인·장애인 -10</w:t>
      </w:r>
    </w:p>
    <w:p>
      <w:r>
        <w:t>조</w:t>
      </w:r>
    </w:p>
    <w:p>
      <w:r>
        <w:t>정 A 진로상에 주차 혹은</w:t>
      </w:r>
    </w:p>
    <w:p>
      <w:r>
        <w:t>예 우회전차가 있어  -10</w:t>
      </w:r>
    </w:p>
    <w:p>
      <w:r>
        <w:t>시 진행을 방해한 때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445 기준</w:t>
      </w:r>
    </w:p>
    <w:p>
      <w:r>
        <w:t>사고 상황</w:t>
      </w:r>
    </w:p>
    <w:p>
      <w:r>
        <w:t>⊙ 도로의 중앙 우측으로 정상 진행 중인 B차량과 같은 도로에서 역통행하여 마주오는 A자전</w:t>
      </w:r>
    </w:p>
    <w:p>
      <w:r>
        <w:t>제</w:t>
      </w:r>
    </w:p>
    <w:p>
      <w:r>
        <w:t>거가 충돌한 사고이다.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기본 과실비율 해설 와</w:t>
      </w:r>
    </w:p>
    <w:p>
      <w:r>
        <w:t>자</w:t>
      </w:r>
    </w:p>
    <w:p>
      <w:r>
        <w:t>⊙ 도로교통법 제13조에 제3항에 따라 차량은 도로의 우측부분을 통행하여야 하는바, A자전  전</w:t>
      </w:r>
    </w:p>
    <w:p>
      <w:r>
        <w:t>거</w:t>
      </w:r>
    </w:p>
    <w:p>
      <w:r>
        <w:t>거가 이를 위반하여 역통행을 하였으므로 중대한 과실이 있으나, 자전거는 통상 저속으로  (농</w:t>
      </w:r>
    </w:p>
    <w:p>
      <w:r>
        <w:t>기</w:t>
      </w:r>
    </w:p>
    <w:p>
      <w:r>
        <w:t>행하므로 B차량으로서는 이를 발견하여 사고의 발생을 회피할 수 있다는 점 및 자전거는  계</w:t>
      </w:r>
    </w:p>
    <w:p>
      <w:r>
        <w:t>포</w:t>
      </w:r>
    </w:p>
    <w:p>
      <w:r>
        <w:t>차량에 비하여 상대방에게 가해의 위험성이 현저히 낮다는 점을 감안하여 양측의 기본  함</w:t>
      </w:r>
    </w:p>
    <w:p>
      <w:r>
        <w:t>)의</w:t>
      </w:r>
    </w:p>
    <w:p>
      <w:r>
        <w:t>과실비율을 60:40으로 정하였다.  사</w:t>
      </w:r>
    </w:p>
    <w:p>
      <w:r>
        <w:t>고</w:t>
      </w:r>
    </w:p>
    <w:p>
      <w:r>
        <w:t>[페이지 566 표 1]</w:t>
      </w:r>
    </w:p>
    <w:p>
      <w:r>
        <w:t>| 거21-1   | 역통행 자전거 대 정상통행 자동차   | None          | None   | None                 | None   | None   |</w:t>
        <w:br/>
        <w:t>|----------|------------------------------------|---------------|--------|----------------------|--------|--------|</w:t>
        <w:br/>
        <w:t>|          | (A) 역통행</w:t>
        <w:br/>
        <w:t>(B) 정상통행                                    |               |        |                      |        |        |</w:t>
        <w:br/>
        <w:t>|          |                                    | 기본 과실비율 |        |                      | A60    | B40    |</w:t>
        <w:br/>
        <w:t>|          |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       | A 인근에 자전거도로가 </w:t>
        <w:br/>
        <w:t>있는 경우                      | +5     |        |</w:t>
        <w:br/>
        <w:t xml:space="preserve">|          |                                    |               | ①      | A 도로 가장자리로 </w:t>
        <w:br/>
        <w:t>통행하지 않은 경우                      | +10    |        |</w:t>
        <w:br/>
        <w:t>|          |                                    |               |        | A 현저한 과실        | +5     |        |</w:t>
        <w:br/>
        <w:t>|          |                                    |               |        | A 중대한 과실        | +10    |        |</w:t>
        <w:br/>
        <w:t>|          |                                    |               |        | A 어린이·노인·장애인 | -10    |        |</w:t>
        <w:br/>
        <w:t xml:space="preserve">|          |                                    |               |        | A 진로상에 주차 혹은 </w:t>
        <w:br/>
        <w:t xml:space="preserve">우회전차가 있어 </w:t>
        <w:br/>
        <w:t>진행을 방해한 때                      | -10    |        |</w:t>
        <w:br/>
        <w:t>|          |                                    |               |        | B 현저한 과실        |        | +10    |</w:t>
        <w:br/>
        <w:t>|          |                                    |               |        | B 중대한 과실        |        | +20    |</w:t>
      </w:r>
    </w:p>
    <w:p>
      <w:r>
        <w:t>자동차사고 과실비율 인정기준 │ 제3편 사고유형별 과실비율 적용기준 566</w:t>
      </w:r>
    </w:p>
    <w:p>
      <w:r>
        <w:t>수정요소(인과관계를 감안한 과실비율 조정) 해설</w:t>
      </w:r>
    </w:p>
    <w:p>
      <w:r>
        <w:t>① 도로교통법 제13조의 2 제2항에 따라 자전거가 역통행을 하는 경우에도 도로의 우측 가장 자</w:t>
      </w:r>
    </w:p>
    <w:p>
      <w:r>
        <w:t>리에 붙어서 진행을 하여야 하는바, 이를 위반한 A자전거의 과실을 10%까지 가산할 수 있다.</w:t>
      </w:r>
    </w:p>
    <w:p>
      <w:r>
        <w:t>② 공사나 피양을 위하여 차량이 부득이하게 중앙선을 일부 침범한 경우에도 본 기준을 적용</w:t>
      </w:r>
    </w:p>
    <w:p>
      <w:r>
        <w:t>하나, 중앙선 일부 침범과 자전거 충돌 간에 인과관계가 성립되는지 검토하여 기여정도에 따라</w:t>
      </w:r>
    </w:p>
    <w:p>
      <w:r>
        <w:t>0~20% 범위 내에서 B차량의 과실을 가산할 수 있다.</w:t>
      </w:r>
    </w:p>
    <w:p>
      <w:r>
        <w:t>관련 법규</w:t>
      </w:r>
    </w:p>
    <w:p>
      <w:r>
        <w:t>⊙ 도로교통법 제13조(차마의 통행)</w:t>
      </w:r>
    </w:p>
    <w:p>
      <w:r>
        <w:t>③ 자전거의 운전자는 길가장자리구역(안전표지로 자전거의 통행을 금지한 구간은 제외한다)</w:t>
      </w:r>
    </w:p>
    <w:p>
      <w:r>
        <w:t>을 통행할 수 있다. 이 경우 자전거의 운전자는 보행자의 통행에 방해가 될 때에는 서행</w:t>
      </w:r>
    </w:p>
    <w:p>
      <w:r>
        <w:t>하거나 일시정지하여야 한다.</w:t>
      </w:r>
    </w:p>
    <w:p>
      <w:r>
        <w:t>⊙ 도로교통법 제13조의2(자전거의 통행방법의 특례)</w:t>
      </w:r>
    </w:p>
    <w:p>
      <w:r>
        <w:t>① 자전거의 운전자는 자전거도로(제15조제1항에 따라 자전거만 통행할 수 있도록 설치된</w:t>
      </w:r>
    </w:p>
    <w:p>
      <w:r>
        <w:t>전용차로를 포함한다. 이하 이 조에서 같다)가 따로 있는 곳에서는 그 자전거도로로 통행</w:t>
      </w:r>
    </w:p>
    <w:p>
      <w:r>
        <w:t>하여야 한다.</w:t>
      </w:r>
    </w:p>
    <w:p>
      <w:r>
        <w:t>② 자전거의 운전자는 자전거도로가 설치되지 아니한 곳에서는 도로 우측 가장자리에 붙어서</w:t>
      </w:r>
    </w:p>
    <w:p>
      <w:r>
        <w:t>통행하여야 한다.</w:t>
      </w:r>
    </w:p>
    <w:p>
      <w:r>
        <w:t>⊙ 도로교통법 제15조의2(자전거횡단도의 설치 등)</w:t>
      </w:r>
    </w:p>
    <w:p>
      <w:r>
        <w:t>② 자전거 운전자가 자전거를 타고 자전거횡단도가 따로 있는 도로를 횡단할 때에는 자전거</w:t>
      </w:r>
    </w:p>
    <w:p>
      <w:r>
        <w:t>제</w:t>
      </w:r>
    </w:p>
    <w:p>
      <w:r>
        <w:t>횡단도를 이용하여야 한다. 3</w:t>
      </w:r>
    </w:p>
    <w:p>
      <w:r>
        <w:t>장</w:t>
      </w:r>
    </w:p>
    <w:p>
      <w:r>
        <w:t>. 자</w:t>
      </w:r>
    </w:p>
    <w:p>
      <w:r>
        <w:t>③ 차마의 운전자는 자전거가 자전거횡단도를 통행하고 있을 때에는 자전거의 횡단을 방해 동</w:t>
      </w:r>
    </w:p>
    <w:p>
      <w:r>
        <w:t>차</w:t>
      </w:r>
    </w:p>
    <w:p>
      <w:r>
        <w:t>하거나 위험하게 하지 아니하도록 그 자전거횡단도 앞(정지선이 설치되어 있는 곳에서는  와</w:t>
      </w:r>
    </w:p>
    <w:p>
      <w:r>
        <w:t>자</w:t>
      </w:r>
    </w:p>
    <w:p>
      <w:r>
        <w:t>그 정지선을 말한다)에서 일시정지하여야 한다. 전</w:t>
      </w:r>
    </w:p>
    <w:p>
      <w:r>
        <w:t>거</w:t>
      </w:r>
    </w:p>
    <w:p>
      <w:r>
        <w:t>(농</w:t>
      </w:r>
    </w:p>
    <w:p>
      <w:r>
        <w:t>기</w:t>
      </w:r>
    </w:p>
    <w:p>
      <w:r>
        <w:t>⊙ 도로교통법 제18조(횡단등의 금지) 계</w:t>
      </w:r>
    </w:p>
    <w:p>
      <w:r>
        <w:t>포</w:t>
      </w:r>
    </w:p>
    <w:p>
      <w:r>
        <w:t>① 차마의 운전자는 보행자나 다른 차마의 정상적인 통행을 방해할 우려가 있는 경우에는  함</w:t>
      </w:r>
    </w:p>
    <w:p>
      <w:r>
        <w:t>)의</w:t>
      </w:r>
    </w:p>
    <w:p>
      <w:r>
        <w:t>차마를 운전하여 도로를 횡단하거나 유턴 또는 후진하여서는 아니 된다.  사</w:t>
      </w:r>
    </w:p>
    <w:p>
      <w:r>
        <w:t>고</w:t>
      </w:r>
    </w:p>
    <w:p>
      <w:r>
        <w:t>자동차사고 과실비율 인정기준 │ 제3편 사고유형별 과실비율 적용기준 567</w:t>
      </w:r>
    </w:p>
    <w:p>
      <w:r>
        <w:t>참고 판례</w:t>
      </w:r>
    </w:p>
    <w:p>
      <w:r>
        <w:t>⊙ 전주지방법원 2014. 1. 24. 선고 2013가단27536 판결</w:t>
      </w:r>
    </w:p>
    <w:p>
      <w:r>
        <w:t>주간에 편도2차로의 도로에서 B차량이 2차로로 진행하던 중 전방주시의무를 게을리한</w:t>
      </w:r>
    </w:p>
    <w:p>
      <w:r>
        <w:t>과실로, 위 도로 맞은 편에서 중앙선을 넘어 역통행하여 오던 A자전거와 충돌한 사안 : B과실:</w:t>
      </w:r>
    </w:p>
    <w:p>
      <w:r>
        <w:t>20%</w:t>
      </w:r>
    </w:p>
    <w:p>
      <w:r>
        <w:t>⊙ 서울고등법원 2003. 11. 19. 선고 2003나10430 판결</w:t>
      </w:r>
    </w:p>
    <w:p>
      <w:r>
        <w:t>주간에 편도2차로의 도로에서 B차량(이륜차)이 직진하던 중 전방주시의무를 태만히 한 과실 로,</w:t>
      </w:r>
    </w:p>
    <w:p>
      <w:r>
        <w:t>자전거를 타고 역통행 하다가 갑자기 차량 진행방향 우측에서 좌측으로 도로를 횡단하는 A를</w:t>
      </w:r>
    </w:p>
    <w:p>
      <w:r>
        <w:t>뒤늦게 발견하고 이를 피하지 못한 채 B차량의 앞바퀴 부분으로 자전거의 뒷바퀴 부분을 충돌</w:t>
      </w:r>
    </w:p>
    <w:p>
      <w:r>
        <w:t>하여 상해를 입게 한 사고 : B과실: 60%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568</w:t>
      </w:r>
    </w:p>
    <w:p>
      <w:r>
        <w:t>다. 같은 방향 진행차량 상호 간의 사고</w:t>
      </w:r>
    </w:p>
    <w:p>
      <w:r>
        <w:t>(1) 안전거리미확보로 인한 추돌사고 [거31]</w:t>
      </w:r>
    </w:p>
    <w:p>
      <w:r>
        <w:t>자동차 추돌 사고</w:t>
      </w:r>
    </w:p>
    <w:p>
      <w:r>
        <w:t>거31-1</w:t>
      </w:r>
    </w:p>
    <w:p>
      <w:r>
        <w:t>(A) 피추돌</w:t>
      </w:r>
    </w:p>
    <w:p>
      <w:r>
        <w:t>(B) 추돌</w:t>
      </w:r>
    </w:p>
    <w:p>
      <w:r>
        <w:t>기본 과실비율 A0 B100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 A 급 진로변경 +10</w:t>
      </w:r>
    </w:p>
    <w:p>
      <w:r>
        <w:t>비</w:t>
      </w:r>
    </w:p>
    <w:p>
      <w:r>
        <w:t>A 우측 가장자리로 가지 않음 +10</w:t>
      </w:r>
    </w:p>
    <w:p>
      <w:r>
        <w:t>율</w:t>
      </w:r>
    </w:p>
    <w:p>
      <w:r>
        <w:t>① A 이유 없는 급정지 +10</w:t>
      </w:r>
    </w:p>
    <w:p>
      <w:r>
        <w:t>조 A 현저한 과실 +5</w:t>
      </w:r>
    </w:p>
    <w:p>
      <w:r>
        <w:t>정</w:t>
      </w:r>
    </w:p>
    <w:p>
      <w:r>
        <w:t>A 중대한 과실 +10</w:t>
      </w:r>
    </w:p>
    <w:p>
      <w:r>
        <w:t>예</w:t>
      </w:r>
    </w:p>
    <w:p>
      <w:r>
        <w:t>시 A 어린이·노인·장애인 -10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 / ※舊 450 기준</w:t>
      </w:r>
    </w:p>
    <w:p>
      <w:r>
        <w:t>자전거 추돌 사고</w:t>
      </w:r>
    </w:p>
    <w:p>
      <w:r>
        <w:t>거31-2</w:t>
      </w:r>
    </w:p>
    <w:p>
      <w:r>
        <w:t>(A) 추돌</w:t>
      </w:r>
    </w:p>
    <w:p>
      <w:r>
        <w:t>(B) 피추돌</w:t>
      </w:r>
    </w:p>
    <w:p>
      <w:r>
        <w:t>기본 과실비율 A100 B0</w:t>
      </w:r>
    </w:p>
    <w:p>
      <w:r>
        <w:t>A 현저한 과실 +5</w:t>
      </w:r>
    </w:p>
    <w:p>
      <w:r>
        <w:t>제</w:t>
      </w:r>
    </w:p>
    <w:p>
      <w:r>
        <w:t>A 중대한 과실 +10 3장</w:t>
      </w:r>
    </w:p>
    <w:p>
      <w:r>
        <w:t>과 A 어린이·노인·장애인 -10 . 자</w:t>
      </w:r>
    </w:p>
    <w:p>
      <w:r>
        <w:t>실 A 인근에 자전거도로가  동</w:t>
      </w:r>
    </w:p>
    <w:p>
      <w:r>
        <w:t>비적용 차</w:t>
      </w:r>
    </w:p>
    <w:p>
      <w:r>
        <w:t>비 있는 경우 와</w:t>
      </w:r>
    </w:p>
    <w:p>
      <w:r>
        <w:t>율 A 우측 가장자리로   자</w:t>
      </w:r>
    </w:p>
    <w:p>
      <w:r>
        <w:t>비적용 전</w:t>
      </w:r>
    </w:p>
    <w:p>
      <w:r>
        <w:t>가지 않음 거</w:t>
      </w:r>
    </w:p>
    <w:p>
      <w:r>
        <w:t>조 ② B 제동 등 고장 +10 (농</w:t>
      </w:r>
    </w:p>
    <w:p>
      <w:r>
        <w:t>정 기</w:t>
      </w:r>
    </w:p>
    <w:p>
      <w:r>
        <w:t>예 B 급 진로변경 +20 계</w:t>
      </w:r>
    </w:p>
    <w:p>
      <w:r>
        <w:t>시 ① B 이유 없는 급정지 +30  포</w:t>
      </w:r>
    </w:p>
    <w:p>
      <w:r>
        <w:t>함</w:t>
      </w:r>
    </w:p>
    <w:p>
      <w:r>
        <w:t>B 현저한 과실 +10 )의</w:t>
      </w:r>
    </w:p>
    <w:p>
      <w:r>
        <w:t>B 중대한 과실 +20  사</w:t>
      </w:r>
    </w:p>
    <w:p>
      <w:r>
        <w:t>고</w:t>
      </w:r>
    </w:p>
    <w:p>
      <w:r>
        <w:t>※사고발생, 손해확대와의 인과관계를 감안하여 기본 과실비율을 가(+), 감(-) 조정 가능합니다. / ※舊 451 기준</w:t>
      </w:r>
    </w:p>
    <w:p>
      <w:r>
        <w:t>[페이지 569 표 1]</w:t>
      </w:r>
    </w:p>
    <w:p>
      <w:r>
        <w:t>| 거31-1   | 자동차 추돌 사고   | None          | None   | None                        | None   | None   |</w:t>
        <w:br/>
        <w:t>|----------|--------------------|---------------|--------|-----------------------------|--------|--------|</w:t>
        <w:br/>
        <w:t xml:space="preserve">|          | (A) 피추돌 </w:t>
        <w:br/>
        <w:t>(B) 추돌                    |               |        |                             |        |        |</w:t>
        <w:br/>
        <w:t>|          |                    | 기본 과실비율 |        |                             | A0     | B100   |</w:t>
        <w:br/>
        <w:t>|          |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야간·기타 시야장애        | +5     |        |</w:t>
        <w:br/>
        <w:t xml:space="preserve">|          |                    |               |        | A 인근에 자전거도로가 </w:t>
        <w:br/>
        <w:t>있는 경우                             | +5     |        |</w:t>
        <w:br/>
        <w:t>|          |                    |               |        | A 급 진로변경               | +10    |        |</w:t>
        <w:br/>
        <w:t>|          |                    |               |        | A 우측 가장자리로 가지 않음 | +10    |        |</w:t>
        <w:br/>
        <w:t>|          |                    |               | ①      | A 이유 없는 급정지          | +10    |        |</w:t>
        <w:br/>
        <w:t>|          |                    |               |        | A 현저한 과실               | +5     |        |</w:t>
        <w:br/>
        <w:t>|          |                    |               |        | A 중대한 과실               | +10    |        |</w:t>
        <w:br/>
        <w:t>|          |                    |               |        | A 어린이·노인·장애인        | -10    |        |</w:t>
        <w:br/>
        <w:t>|          |                    |               |        | B 현저한 과실               |        | +10    |</w:t>
        <w:br/>
        <w:t>|          |                    |               |        | B 중대한 과실               |        | +20    |</w:t>
      </w:r>
    </w:p>
    <w:p>
      <w:r>
        <w:t>[페이지 569 표 2]</w:t>
      </w:r>
    </w:p>
    <w:p>
      <w:r>
        <w:t>| 거31-2   | 자전거 추돌 사고   | None          | None   | None                 | None   | None   |</w:t>
        <w:br/>
        <w:t>|----------|--------------------|---------------|--------|----------------------|--------|--------|</w:t>
        <w:br/>
        <w:t xml:space="preserve">|          | (A) 추돌 </w:t>
        <w:br/>
        <w:t>(B) 피추돌                    |               |        |                      |        |        |</w:t>
        <w:br/>
        <w:t>|          |                    | 기본 과실비율 |        |                      | A100   | B0     |</w:t>
        <w:br/>
        <w:t>|          |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       | A 현저한 과실        | +5     |        |</w:t>
        <w:br/>
        <w:t>|          |                    |               |        | A 중대한 과실        | +10    |        |</w:t>
        <w:br/>
        <w:t>|          |                    |               |        | A 어린이·노인·장애인 | -10    |        |</w:t>
        <w:br/>
        <w:t xml:space="preserve">|          |                    |               |        | A 인근에 자전거도로가 </w:t>
        <w:br/>
        <w:t>있는 경우                      | 비적용 |        |</w:t>
        <w:br/>
        <w:t xml:space="preserve">|          |                    |               |        | A 우측 가장자리로 </w:t>
        <w:br/>
        <w:t>가지 않음                      | 비적용 |        |</w:t>
        <w:br/>
        <w:t>|          |                    |               | ②      | B 제동 등 고장       |        | +10    |</w:t>
        <w:br/>
        <w:t>|          |                    |               |        | B 급 진로변경        |        | +20    |</w:t>
        <w:br/>
        <w:t>|          |                    |               | ①      | B 이유 없는 급정지   |        | +30    |</w:t>
        <w:br/>
        <w:t>|          |                    |               |        | B 현저한 과실        |        | +10    |</w:t>
        <w:br/>
        <w:t>|          |                    |               |        | B 중대한 과실        |        | +20    |</w:t>
      </w:r>
    </w:p>
    <w:p>
      <w:r>
        <w:t>자동차사고 과실비율 인정기준 │ 제3편 사고유형별 과실비율 적용기준 569</w:t>
      </w:r>
    </w:p>
    <w:p>
      <w:r>
        <w:t>사고 상황</w:t>
      </w:r>
    </w:p>
    <w:p>
      <w:r>
        <w:t>⊙ 거31-1 도로에서 선행하여 진행하는 A자전거를 동일차로 내 동일방향에서 후행하는</w:t>
      </w:r>
    </w:p>
    <w:p>
      <w:r>
        <w:t>B차량이 추돌한 사고이다.</w:t>
      </w:r>
    </w:p>
    <w:p>
      <w:r>
        <w:t>⊙ 거31-2  도로에서 선행하여 진행하는 B차량과 동일차로 내 동일방향에서 후행하여 진행</w:t>
      </w:r>
    </w:p>
    <w:p>
      <w:r>
        <w:t>하는 A자전거가 추돌한 사고이다.</w:t>
      </w:r>
    </w:p>
    <w:p>
      <w:r>
        <w:t>기본 과실비율 해설</w:t>
      </w:r>
    </w:p>
    <w:p>
      <w:r>
        <w:t>⊙ 추돌사고의 경우 기본적으로 선행차량인 피추돌차량은 과실이 없고, 추돌차량의 전방주시</w:t>
      </w:r>
    </w:p>
    <w:p>
      <w:r>
        <w:t>태만 및 안전거리 미확보로 인하여 발생하므로 추돌차량의 일방과실로 정하였다.</w:t>
      </w:r>
    </w:p>
    <w:p>
      <w:r>
        <w:t>수정요소(인과관계를 감안한 과실비율 조정) 해설</w:t>
      </w:r>
    </w:p>
    <w:p>
      <w:r>
        <w:t>① ‘이유 없는 급정지’라 함은 선행차량이 후행차량의 진행을 방해하기 위해 급정거하거나 브레</w:t>
      </w:r>
    </w:p>
    <w:p>
      <w:r>
        <w:t>이크 조작 미숙으로 급정거한 경우 또는 우측차선이 아닌 곳에서 승객 또는 화물을 싣거나</w:t>
      </w:r>
    </w:p>
    <w:p>
      <w:r>
        <w:t>내리기 위하여 급정거한 경우 등을 말한다. 만약, 선행차량이 사고를 고의로 유발하기</w:t>
      </w:r>
    </w:p>
    <w:p>
      <w:r>
        <w:t>위하여 급정거한 경우에는 본 기준의 적용을 배제한다(면부책 판단사항으로 보아야 함).</w:t>
      </w:r>
    </w:p>
    <w:p>
      <w:r>
        <w:t>② 제동등화에 고장이 생겨서 점등이 되지 않거나 진흙이나 칠 등으로 더러워져서 법정 조명</w:t>
      </w:r>
    </w:p>
    <w:p>
      <w:r>
        <w:t>도가 불충분한 경우, 야간에 미등이 켜져 있지 아니한 경우 등이 이에 해당하며, 이러한</w:t>
      </w:r>
    </w:p>
    <w:p>
      <w:r>
        <w:t>경우 피추돌차량의 과실을 10%까지 가산할 수 있다.</w:t>
      </w:r>
    </w:p>
    <w:p>
      <w:r>
        <w:t>관련 법규</w:t>
      </w:r>
    </w:p>
    <w:p>
      <w:r>
        <w:t>⊙ 도로교통법 제13조의2(자전거의 통행방법의 특례)</w:t>
      </w:r>
    </w:p>
    <w:p>
      <w:r>
        <w:t>제</w:t>
      </w:r>
    </w:p>
    <w:p>
      <w:r>
        <w:t>① 자전거의 운전자는 자전거도로(제15조 제1항에 따라 자전거만 통행할 수 있도록 설치된  3</w:t>
      </w:r>
    </w:p>
    <w:p>
      <w:r>
        <w:t>장</w:t>
      </w:r>
    </w:p>
    <w:p>
      <w:r>
        <w:t>전용차로를 포함한다. 이하 이 조에서 같다)가 따로 있는 곳에서는 그 자전거도로를 통행  . 자</w:t>
      </w:r>
    </w:p>
    <w:p>
      <w:r>
        <w:t>동</w:t>
      </w:r>
    </w:p>
    <w:p>
      <w:r>
        <w:t>하여야 한다. 차</w:t>
      </w:r>
    </w:p>
    <w:p>
      <w:r>
        <w:t>와</w:t>
      </w:r>
    </w:p>
    <w:p>
      <w:r>
        <w:t>자</w:t>
      </w:r>
    </w:p>
    <w:p>
      <w:r>
        <w:t>② 자전거의 운전자는 자전거도로가 설치되지 아니한 곳에서는 도로 우측가장자리에 붙어서  전</w:t>
      </w:r>
    </w:p>
    <w:p>
      <w:r>
        <w:t>거</w:t>
      </w:r>
    </w:p>
    <w:p>
      <w:r>
        <w:t>통행하여야 한다. (농</w:t>
      </w:r>
    </w:p>
    <w:p>
      <w:r>
        <w:t>기</w:t>
      </w:r>
    </w:p>
    <w:p>
      <w:r>
        <w:t>계</w:t>
      </w:r>
    </w:p>
    <w:p>
      <w:r>
        <w:t>포</w:t>
      </w:r>
    </w:p>
    <w:p>
      <w:r>
        <w:t>⊙ 도로교통법 제19조(안전거리 확보 등) 함</w:t>
      </w:r>
    </w:p>
    <w:p>
      <w:r>
        <w:t>)의</w:t>
      </w:r>
    </w:p>
    <w:p>
      <w:r>
        <w:t>① 모든 차의 운전자는 같은 방향으로 가고 있는 앞차의 뒤를 따르는 경우에는 앞차가 갑자기</w:t>
      </w:r>
    </w:p>
    <w:p>
      <w:r>
        <w:t>사</w:t>
      </w:r>
    </w:p>
    <w:p>
      <w:r>
        <w:t>고</w:t>
      </w:r>
    </w:p>
    <w:p>
      <w:r>
        <w:t>정지하게 되는 경우 그 앞차와의 충돌을 피할 수 있는 필요한 거리를 확보하여야 한다.</w:t>
      </w:r>
    </w:p>
    <w:p>
      <w:r>
        <w:t>자동차사고 과실비율 인정기준 │ 제3편 사고유형별 과실비율 적용기준 570</w:t>
      </w:r>
    </w:p>
    <w:p>
      <w:r>
        <w:t>② 자동차등의 운전자는 같은 방향으로 가고 있는 자전거 운전자에 주의하여야 하며, 그 옆을</w:t>
      </w:r>
    </w:p>
    <w:p>
      <w:r>
        <w:t>지날 때에는 자전거와의 충돌을 피할 수 있는 필요한 거리를 확보하여야 한다.</w:t>
      </w:r>
    </w:p>
    <w:p>
      <w:r>
        <w:t>③ 모든 차의 운전자는 차의 진로를 변경하려는 경우에 그 변경하려는 방향으로 오고 있는 다</w:t>
      </w:r>
    </w:p>
    <w:p>
      <w:r>
        <w:t>른 차의 정상적인 통행에 장애를 줄 우려가 있을 때에는 진로를 변경하여서는 아니 된다.</w:t>
      </w:r>
    </w:p>
    <w:p>
      <w:r>
        <w:t>④ 모든 차의 운전자는 위험방지를 위한 경우와 그 밖의 부득이한 경우가 아니면 운전하는</w:t>
      </w:r>
    </w:p>
    <w:p>
      <w:r>
        <w:t>차를 갑자기 정지시키거나 속도를 줄이는 등의 급제동을 하여서는 아니 된다.</w:t>
      </w:r>
    </w:p>
    <w:p>
      <w:r>
        <w:t>참고 판례</w:t>
      </w:r>
    </w:p>
    <w:p>
      <w:r>
        <w:t>⊙ 서울고등법원 1987. 4. 23. 선고 86나4069 판결</w:t>
      </w:r>
    </w:p>
    <w:p>
      <w:r>
        <w:t>편도 2차선에서 피고 트럭이 경적 등을 울림이 없이 2차선의 우측변으로 선행중인 원고 자전</w:t>
      </w:r>
    </w:p>
    <w:p>
      <w:r>
        <w:t>거를 추월하려다가 트럭 우측 방향지시등 부분으로 충격한 사고에서 자전거운전자의 무과실을</w:t>
      </w:r>
    </w:p>
    <w:p>
      <w:r>
        <w:t>인정하였다.</w:t>
      </w:r>
    </w:p>
    <w:p>
      <w:r>
        <w:t>⊙ 서울고등법원 1987. 1. 22. 선고 86나2621 판결</w:t>
      </w:r>
    </w:p>
    <w:p>
      <w:r>
        <w:t>비포장도로 부분이 있는 편도1차선인 폭 3,5미터의 포장도로인 산업도로에서 앞서서 도로</w:t>
      </w:r>
    </w:p>
    <w:p>
      <w:r>
        <w:t>우측 끝을 따라 진행하던 자전거가 통행우선권이 있는 뒤의 트럭에 진로를 양보하여 비포장의</w:t>
      </w:r>
    </w:p>
    <w:p>
      <w:r>
        <w:t>도로 가장자리부분으로 피양하여야 함에도 이를 하지 않음으로 인해 트럭에 받친 사고에서</w:t>
      </w:r>
    </w:p>
    <w:p>
      <w:r>
        <w:t>원고 자전거에게 20%의 과실을 인정하였다.</w:t>
      </w:r>
    </w:p>
    <w:p>
      <w:r>
        <w:t>⊙ 서울고등법원 1988. 5. 12. 선고 87나5058 판결</w:t>
      </w:r>
    </w:p>
    <w:p>
      <w:r>
        <w:t>야간에 노폭 14인도로 우측변에 미등 및 차폭등을 켜지 않은 상태에서 주차한 차량을 피해자가</w:t>
      </w:r>
    </w:p>
    <w:p>
      <w:r>
        <w:t>음주상태에서 과속으로 자전거를 통행하다가 추돌한 사고에서 자전거 운전자에게 80%의</w:t>
      </w:r>
    </w:p>
    <w:p>
      <w:r>
        <w:t>과실을 인정하였다. 제</w:t>
      </w:r>
    </w:p>
    <w:p>
      <w:r>
        <w:t>3</w:t>
      </w:r>
    </w:p>
    <w:p>
      <w:r>
        <w:t>장</w:t>
      </w:r>
    </w:p>
    <w:p>
      <w:r>
        <w:t>. 자</w:t>
      </w:r>
    </w:p>
    <w:p>
      <w:r>
        <w:t>⊙ 서울중앙지법 2008. 8. 22. 선고 2008가단9219 판결 동</w:t>
      </w:r>
    </w:p>
    <w:p>
      <w:r>
        <w:t>차</w:t>
      </w:r>
    </w:p>
    <w:p>
      <w:r>
        <w:t>자동차가 편도 1차로를 40km 직진 통행중 신호등없는 삼거리(T자)에서 마주보는 방향 차로  와</w:t>
      </w:r>
    </w:p>
    <w:p>
      <w:r>
        <w:t>자</w:t>
      </w:r>
    </w:p>
    <w:p>
      <w:r>
        <w:t>갓길에 있던 자전거가 갑자기 좌회전을 하여 자동차가 자전거를 피하지 못하고 추돌한 경우  전</w:t>
      </w:r>
    </w:p>
    <w:p>
      <w:r>
        <w:t>거</w:t>
      </w:r>
    </w:p>
    <w:p>
      <w:r>
        <w:t>자전거의 과실 65% 인정. (농</w:t>
      </w:r>
    </w:p>
    <w:p>
      <w:r>
        <w:t>기</w:t>
      </w:r>
    </w:p>
    <w:p>
      <w:r>
        <w:t>계</w:t>
      </w:r>
    </w:p>
    <w:p>
      <w:r>
        <w:t>포</w:t>
      </w:r>
    </w:p>
    <w:p>
      <w:r>
        <w:t>⊙ 인천지법 2009. 1. 22. 선고 2008나4421 판결(상고기각) 함</w:t>
      </w:r>
    </w:p>
    <w:p>
      <w:r>
        <w:t>)의</w:t>
      </w:r>
    </w:p>
    <w:p>
      <w:r>
        <w:t>2005. 10. 4. 20:05경 주택가 이면도로에서 선행 자동차가 정지하여 후행 자동차가 정지하였는   사</w:t>
      </w:r>
    </w:p>
    <w:p>
      <w:r>
        <w:t>고</w:t>
      </w:r>
    </w:p>
    <w:p>
      <w:r>
        <w:t>데 후행 자동차 뒤에서 오던 자전거가 후행 자동차를 추돌사고에서 자전거의 과실 100% 인정.</w:t>
      </w:r>
    </w:p>
    <w:p>
      <w:r>
        <w:t>자동차사고 과실비율 인정기준 │ 제3편 사고유형별 과실비율 적용기준 571</w:t>
      </w:r>
    </w:p>
    <w:p>
      <w:r>
        <w:t>(2) 진로변경 사고 [거32]</w:t>
      </w:r>
    </w:p>
    <w:p>
      <w:r>
        <w:t>선행 진로변경 자전거 대 후행 직진 자동차</w:t>
      </w:r>
    </w:p>
    <w:p>
      <w:r>
        <w:t>거32-1</w:t>
      </w:r>
    </w:p>
    <w:p>
      <w:r>
        <w:t>(A) 좌 또는 우로 진로변경</w:t>
      </w:r>
    </w:p>
    <w:p>
      <w:r>
        <w:t>(B) 직진</w:t>
      </w:r>
    </w:p>
    <w:p>
      <w:r>
        <w:t>기본 과실비율 A50 B50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</w:t>
      </w:r>
    </w:p>
    <w:p>
      <w:r>
        <w:t>A 급 진로변경 +10</w:t>
      </w:r>
    </w:p>
    <w:p>
      <w:r>
        <w:t>비</w:t>
      </w:r>
    </w:p>
    <w:p>
      <w:r>
        <w:t>율 A 현저한 과실 +5</w:t>
      </w:r>
    </w:p>
    <w:p>
      <w:r>
        <w:t>A 중대한 과실 +10</w:t>
      </w:r>
    </w:p>
    <w:p>
      <w:r>
        <w:t>조</w:t>
      </w:r>
    </w:p>
    <w:p>
      <w:r>
        <w:t>정 A 어린이·노인·장애인 -10</w:t>
      </w:r>
    </w:p>
    <w:p>
      <w:r>
        <w:t>예</w:t>
      </w:r>
    </w:p>
    <w:p>
      <w:r>
        <w:t>A 전방에 장해물이 있는 경우 -10</w:t>
      </w:r>
    </w:p>
    <w:p>
      <w:r>
        <w:t>시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448 기준</w:t>
      </w:r>
    </w:p>
    <w:p>
      <w:r>
        <w:t>후행 직진 자전거 대 선행 진로변경 자동차</w:t>
      </w:r>
    </w:p>
    <w:p>
      <w:r>
        <w:t>거32-2</w:t>
      </w:r>
    </w:p>
    <w:p>
      <w:r>
        <w:t>(A) 직진</w:t>
      </w:r>
    </w:p>
    <w:p>
      <w:r>
        <w:t>(B) 좌 또는 우로 진로변경</w:t>
      </w:r>
    </w:p>
    <w:p>
      <w:r>
        <w:t>기본 과실비율 A10 B90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3장</w:t>
      </w:r>
    </w:p>
    <w:p>
      <w:r>
        <w:t>실 A 현저한 과실 +5 . 자</w:t>
      </w:r>
    </w:p>
    <w:p>
      <w:r>
        <w:t>비 동</w:t>
      </w:r>
    </w:p>
    <w:p>
      <w:r>
        <w:t>율 A 중대한 과실 +10 차</w:t>
      </w:r>
    </w:p>
    <w:p>
      <w:r>
        <w:t>와</w:t>
      </w:r>
    </w:p>
    <w:p>
      <w:r>
        <w:t>A 어린이·노인·장애인 -10</w:t>
      </w:r>
    </w:p>
    <w:p>
      <w:r>
        <w:t>자</w:t>
      </w:r>
    </w:p>
    <w:p>
      <w:r>
        <w:t>조 A 전방에 장해물이 있는 경우 -10 전</w:t>
      </w:r>
    </w:p>
    <w:p>
      <w:r>
        <w:t>정 거</w:t>
      </w:r>
    </w:p>
    <w:p>
      <w:r>
        <w:t>예 B 급 진로변경 +10 (농</w:t>
      </w:r>
    </w:p>
    <w:p>
      <w:r>
        <w:t>시 B 진로변경 신호불이행 +10 기</w:t>
      </w:r>
    </w:p>
    <w:p>
      <w:r>
        <w:t>계</w:t>
      </w:r>
    </w:p>
    <w:p>
      <w:r>
        <w:t>B 현저한 과실 +10  포</w:t>
      </w:r>
    </w:p>
    <w:p>
      <w:r>
        <w:t>함</w:t>
      </w:r>
    </w:p>
    <w:p>
      <w:r>
        <w:t>B 중대한 과실 +20 )의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449 기준</w:t>
      </w:r>
    </w:p>
    <w:p>
      <w:r>
        <w:t>[페이지 572 표 1]</w:t>
      </w:r>
    </w:p>
    <w:p>
      <w:r>
        <w:t>| 거32-1   | 선행 진로변경 자전거 대 후행 직진 자동차   | None          | None                        | None   | None   |</w:t>
        <w:br/>
        <w:t>|----------|--------------------------------------------|---------------|-----------------------------|--------|--------|</w:t>
        <w:br/>
        <w:t>|          | (A) 좌 또는 우로 진로변경</w:t>
        <w:br/>
        <w:t>(B) 직진                                            |               |                             |        |        |</w:t>
        <w:br/>
        <w:t>|          |                                            | 기본 과실비율 |                             | A50    | B50    |</w:t>
        <w:br/>
        <w:t>|          |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       | +5     |        |</w:t>
        <w:br/>
        <w:t xml:space="preserve">|          |                                            |               | A 인근에 자전거도로가 </w:t>
        <w:br/>
        <w:t>있는 경우                             | +5     |        |</w:t>
        <w:br/>
        <w:t>|          |                                            |               | A 급 진로변경               | +10    |        |</w:t>
        <w:br/>
        <w:t>|          |                                            |               | A 현저한 과실               | +5     |        |</w:t>
        <w:br/>
        <w:t>|          |                                            |               | A 중대한 과실               | +10    |        |</w:t>
        <w:br/>
        <w:t>|          |                                            |               | A 어린이·노인·장애인        | -10    |        |</w:t>
        <w:br/>
        <w:t>|          |                                            |               | A 전방에 장해물이 있는 경우 | -10    |        |</w:t>
        <w:br/>
        <w:t>|          |                                            |               | B 현저한 과실               |        | +10    |</w:t>
        <w:br/>
        <w:t>|          |                                            |               | B 중대한 과실               |        | +20    |</w:t>
      </w:r>
    </w:p>
    <w:p>
      <w:r>
        <w:t>[페이지 572 표 2]</w:t>
      </w:r>
    </w:p>
    <w:p>
      <w:r>
        <w:t>| 거32-2   | 후행 직진 자전거 대 선행 진로변경 자동차   | None          | None                        | None   | None   |</w:t>
        <w:br/>
        <w:t>|----------|--------------------------------------------|---------------|-----------------------------|--------|--------|</w:t>
        <w:br/>
        <w:t>|          | (A) 직진</w:t>
        <w:br/>
        <w:t>(B) 좌 또는 우로 진로변경                                            |               |                             |        |        |</w:t>
        <w:br/>
        <w:t>|          |                                            | 기본 과실비율 |                             | A10    | B90    |</w:t>
        <w:br/>
        <w:t>|          |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       | +5     |        |</w:t>
        <w:br/>
        <w:t xml:space="preserve">|          |                                            |               | A 인근에 자전거도로가 </w:t>
        <w:br/>
        <w:t>있는 경우                             | +5     |        |</w:t>
        <w:br/>
        <w:t>|          |                                            |               | A 현저한 과실               | +5     |        |</w:t>
        <w:br/>
        <w:t>|          |                                            |               | A 중대한 과실               | +10    |        |</w:t>
        <w:br/>
        <w:t>|          |                                            |               | A 어린이·노인·장애인        | -10    |        |</w:t>
        <w:br/>
        <w:t>|          |                                            |               | A 전방에 장해물이 있는 경우 | -10    |        |</w:t>
        <w:br/>
        <w:t>|          |                                            |               | B 급 진로변경               |        | +10    |</w:t>
        <w:br/>
        <w:t>|          |                                            |               | B 진로변경 신호불이행       |        | +10    |</w:t>
        <w:br/>
        <w:t>|          |                                            |               | B 현저한 과실               |        | +10    |</w:t>
        <w:br/>
        <w:t>|          |                                            |               | B 중대한 과실               |        | +20    |</w:t>
      </w:r>
    </w:p>
    <w:p>
      <w:r>
        <w:t>자동차사고 과실비율 인정기준 │ 제3편 사고유형별 과실비율 적용기준 572</w:t>
      </w:r>
    </w:p>
    <w:p>
      <w:r>
        <w:t>사고 상황</w:t>
      </w:r>
    </w:p>
    <w:p>
      <w:r>
        <w:t>⊙ 거32-1 도로에서 진행 중 좌(우)로 진로를 변경하는 A자전거와 같은 도로 동일방향에서</w:t>
      </w:r>
    </w:p>
    <w:p>
      <w:r>
        <w:t>후행하여 직진하는 B차량이 충돌한 사고이다.</w:t>
      </w:r>
    </w:p>
    <w:p>
      <w:r>
        <w:t>⊙ 거32-2 도로에서 진행 중 좌(우)로 진로를 변경하는 B차량과 같은 도로 동일방향에서</w:t>
      </w:r>
    </w:p>
    <w:p>
      <w:r>
        <w:t>후행하여 직진하는 A자전거가 충돌한 사고이다.</w:t>
      </w:r>
    </w:p>
    <w:p>
      <w:r>
        <w:t>기본 과실비율 해설</w:t>
      </w:r>
    </w:p>
    <w:p>
      <w:r>
        <w:t>⊙ 거32-1 도로교통법 제19조 제3항에 따라 진로변경을 하는 A자전거의 과실이 중하다고</w:t>
      </w:r>
    </w:p>
    <w:p>
      <w:r>
        <w:t>할 것이나, 후속 직진중인 B차량도 전방주시의무 및 안전운전의무가 있고, 자전거는 통상</w:t>
      </w:r>
    </w:p>
    <w:p>
      <w:r>
        <w:t>저속으로 운행하므로 B차량으로서는 이를 발견하여 사고의 발생을 회피할 수 있다는 점</w:t>
      </w:r>
    </w:p>
    <w:p>
      <w:r>
        <w:t>및 자전거는 차량에 비하여 상대방에게 가해의 위험성이 현저히 낮다는 점을 감안하여</w:t>
      </w:r>
    </w:p>
    <w:p>
      <w:r>
        <w:t>양측의 기본 과실비율을 50:50으로 정한다.</w:t>
      </w:r>
    </w:p>
    <w:p>
      <w:r>
        <w:t>⊙ 거32-2 B차량이 진로변경을 하였고, 자전거는 통상 저속으로 운행하므로 B차량으로서는</w:t>
      </w:r>
    </w:p>
    <w:p>
      <w:r>
        <w:t>이를 발견하여 사고의 발생을 회피할 수 있다는 점 및 자전거는 차량에 비하여 상대방에게</w:t>
      </w:r>
    </w:p>
    <w:p>
      <w:r>
        <w:t>가해의 위험성이 현저히 낮다는 점을 감안하여 양측의 기본 과실비율을 10:90으로 정하였다.</w:t>
      </w:r>
    </w:p>
    <w:p>
      <w:r>
        <w:t>관련 법규</w:t>
      </w:r>
    </w:p>
    <w:p>
      <w:r>
        <w:t>⊙ 도로교통법 제13조의2(자전거의 통행방법의 특례)</w:t>
      </w:r>
    </w:p>
    <w:p>
      <w:r>
        <w:t>① 자전거의 운전자는 자전거도로(제15조제1항에 따라 자전거만 통행할 수 있도록 설치된</w:t>
      </w:r>
    </w:p>
    <w:p>
      <w:r>
        <w:t>전용차로를 포함한다. 이하 이 조에서 같다)가 따로 있는 곳에서는 그 자전거도로로 통행</w:t>
      </w:r>
    </w:p>
    <w:p>
      <w:r>
        <w:t>하여야 한다. 제</w:t>
      </w:r>
    </w:p>
    <w:p>
      <w:r>
        <w:t>3</w:t>
      </w:r>
    </w:p>
    <w:p>
      <w:r>
        <w:t>장</w:t>
      </w:r>
    </w:p>
    <w:p>
      <w:r>
        <w:t>② 자전거의 운전자는 자전거도로가 설치되지 아니한 곳에서는 도로 우측 가장자리에 붙어서  . 자</w:t>
      </w:r>
    </w:p>
    <w:p>
      <w:r>
        <w:t>동</w:t>
      </w:r>
    </w:p>
    <w:p>
      <w:r>
        <w:t>통행하여야 한다. 차</w:t>
      </w:r>
    </w:p>
    <w:p>
      <w:r>
        <w:t>와</w:t>
      </w:r>
    </w:p>
    <w:p>
      <w:r>
        <w:t>자</w:t>
      </w:r>
    </w:p>
    <w:p>
      <w:r>
        <w:t>전</w:t>
      </w:r>
    </w:p>
    <w:p>
      <w:r>
        <w:t>⊙ 도로교통법 제19조(안전거리 확보 등) 거</w:t>
      </w:r>
    </w:p>
    <w:p>
      <w:r>
        <w:t>(농</w:t>
      </w:r>
    </w:p>
    <w:p>
      <w:r>
        <w:t>② 자동차등의 운전자는 같은 방향으로 가고 있는 자전거 운전자에 주의하여야 하며, 그 옆을  기</w:t>
      </w:r>
    </w:p>
    <w:p>
      <w:r>
        <w:t>계</w:t>
      </w:r>
    </w:p>
    <w:p>
      <w:r>
        <w:t>지날 때에는 자전거와의 충돌을 피할 수 있는 필요한 거리를 확보하여야 한다.  포</w:t>
      </w:r>
    </w:p>
    <w:p>
      <w:r>
        <w:t>함</w:t>
      </w:r>
    </w:p>
    <w:p>
      <w:r>
        <w:t>③ 모든 차의 운전자는 차의 진로를 변경하려는 경우에 그 변경하려는 방향으로 오고 있는 다  )의</w:t>
      </w:r>
    </w:p>
    <w:p>
      <w:r>
        <w:t>사</w:t>
      </w:r>
    </w:p>
    <w:p>
      <w:r>
        <w:t>른 차의 정상적인 통행에 장애를 줄 우려가 있을 때에는 진로를 변경하여서는 아니 된다. 고</w:t>
      </w:r>
    </w:p>
    <w:p>
      <w:r>
        <w:t>자동차사고 과실비율 인정기준 │ 제3편 사고유형별 과실비율 적용기준 573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경우에는 손이나 방향지시기 또는 등화로써 그 행위가</w:t>
      </w:r>
    </w:p>
    <w:p>
      <w:r>
        <w:t>끝날 때까지 신호를 하여야 한다.</w:t>
      </w:r>
    </w:p>
    <w:p>
      <w:r>
        <w:t>② 제1항의 신호를 하는 시기와 방법은 대통령령으로 정한다.</w:t>
      </w:r>
    </w:p>
    <w:p>
      <w:r>
        <w:t>⊙ 도로교통법 시행령 별표2(신호의 시기 및 방법[제21조 관련])</w:t>
      </w:r>
    </w:p>
    <w:p>
      <w:r>
        <w:t>신호를 하는 경우 신호를 하는 시기 신호의 방법</w:t>
      </w:r>
    </w:p>
    <w:p>
      <w:r>
        <w:t>1.  좌회전·횡단·유턴 또는 같은  그 행위를 하려는 지점(좌회전할  왼팔을 수평으로 펴서 차체의 왼쪽</w:t>
      </w:r>
    </w:p>
    <w:p>
      <w:r>
        <w:t>방향으로 진행하면서 진로를  경우에는 그 교차로의 가장자리)에  밖으로 내밀거나 오른팔을 차체의</w:t>
      </w:r>
    </w:p>
    <w:p>
      <w:r>
        <w:t>왼쪽으로 바꾸려는 때 이르기 전 30미터(고속도로에서는  오른쪽 밖으로 내어 팔꿈치를</w:t>
      </w:r>
    </w:p>
    <w:p>
      <w:r>
        <w:t>100미터) 이상의 지점에 이르렀을  굽혀 수직으로 올리거나 왼쪽의</w:t>
      </w:r>
    </w:p>
    <w:p>
      <w:r>
        <w:t>때  방향지시기 또는 등화를 조작할 것</w:t>
      </w:r>
    </w:p>
    <w:p>
      <w:r>
        <w:t>2.  우회전 또는 같은 방향으로  그 행위를 하려는 지점(우회전할  오른팔을 수평으로 펴서 차체의</w:t>
      </w:r>
    </w:p>
    <w:p>
      <w:r>
        <w:t>진행하면서 진로를 오른쪽으로  경우에는 그 교차로의 가장자리)에  오른쪽 밖으로 내밀거나 왼팔을</w:t>
      </w:r>
    </w:p>
    <w:p>
      <w:r>
        <w:t>바꾸려는 때  이르기 전 30미터(고속도로에서는  차체의 왼쪽 밖으로 내어 팔꿈치를</w:t>
      </w:r>
    </w:p>
    <w:p>
      <w:r>
        <w:t>100미터) 이상의 지점에 이르렀을  굽혀 수직으로 올리거나 오른쪽의</w:t>
      </w:r>
    </w:p>
    <w:p>
      <w:r>
        <w:t>때  방향지시기 또는 등화를 조작할 것</w:t>
      </w:r>
    </w:p>
    <w:p>
      <w:r>
        <w:t>참고 판례</w:t>
      </w:r>
    </w:p>
    <w:p>
      <w:r>
        <w:t>⊙ 대법원 1984. 4. 10. 선고 84도79 판결</w:t>
      </w:r>
    </w:p>
    <w:p>
      <w:r>
        <w:t>신뢰의 원칙은 상대방 교통관여자가 도로교통의 제반법규를 지켜 도로교통에 임하리라고</w:t>
      </w:r>
    </w:p>
    <w:p>
      <w:r>
        <w:t>신뢰할 수 없는 특별한 사정이 있는 경우에는 그 적용이 배제된다고 할 것인바 본사건의 사고 제</w:t>
      </w:r>
    </w:p>
    <w:p>
      <w:r>
        <w:t>3</w:t>
      </w:r>
    </w:p>
    <w:p>
      <w:r>
        <w:t>장</w:t>
      </w:r>
    </w:p>
    <w:p>
      <w:r>
        <w:t>지점이 노폭 약 10미터의 편도 1차선 직선도로이며 진행방향 좌측으로 부락으로 들어가는  . 자</w:t>
      </w:r>
    </w:p>
    <w:p>
      <w:r>
        <w:t>동</w:t>
      </w:r>
    </w:p>
    <w:p>
      <w:r>
        <w:t>소로가 정(丁)자형으로 이어져 있는 곳이고 당시 피해자는 자전거 짐받이에 생선상자를 적재 차</w:t>
      </w:r>
    </w:p>
    <w:p>
      <w:r>
        <w:t>와</w:t>
      </w:r>
    </w:p>
    <w:p>
      <w:r>
        <w:t>하고 앞서서 진행하고 있었다면 피해자를 추월하고자 하는 자동차운전사는 자전거와 간격을   자</w:t>
      </w:r>
    </w:p>
    <w:p>
      <w:r>
        <w:t>전</w:t>
      </w:r>
    </w:p>
    <w:p>
      <w:r>
        <w:t>넓힌 것만으로는 부족하고 경적을 울려서 자전거를 탄 피해자의 주의를 환기시키거나 속도를  거</w:t>
      </w:r>
    </w:p>
    <w:p>
      <w:r>
        <w:t>(농</w:t>
      </w:r>
    </w:p>
    <w:p>
      <w:r>
        <w:t>줄이고 그의 동태를 주시하면서 추월하였어야 할 주의의무가 있다고 할 것이고 그같은 경우  기</w:t>
      </w:r>
    </w:p>
    <w:p>
      <w:r>
        <w:t>계</w:t>
      </w:r>
    </w:p>
    <w:p>
      <w:r>
        <w:t>피해자가 도로를 좌회전하거나 횡단하고자 할 때에는 도로교통법의 규정에 따른 조치를 취하  포</w:t>
      </w:r>
    </w:p>
    <w:p>
      <w:r>
        <w:t>함</w:t>
      </w:r>
    </w:p>
    <w:p>
      <w:r>
        <w:t>리라고 신뢰하여도 좋다고 하여 위 사고발생에 대하여 운전사에게 아무런 잘못이 없다고 함은  )의</w:t>
      </w:r>
    </w:p>
    <w:p>
      <w:r>
        <w:t>사</w:t>
      </w:r>
    </w:p>
    <w:p>
      <w:r>
        <w:t>신뢰의 원칙을 오해한 위법이 있다. 고</w:t>
      </w:r>
    </w:p>
    <w:p>
      <w:r>
        <w:t>[페이지 574 표 1]</w:t>
      </w:r>
    </w:p>
    <w:p>
      <w:r>
        <w:t>| 신호를 하는 경우   | 신호를 하는 시기   | 신호의 방법   |</w:t>
        <w:br/>
        <w:t>|--------------------|--------------------|---------------|</w:t>
        <w:br/>
        <w:t xml:space="preserve">|                    | 그 행위를 하려는 지점(좌회전할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  <w:br/>
        <w:t xml:space="preserve">|                    | 그 행위를 하려는 지점(우회전할 </w:t>
        <w:br/>
        <w:t xml:space="preserve">경우에는 그 교차로의 가장자리)에 </w:t>
        <w:br/>
        <w:t xml:space="preserve">이르기 전 30미터(고속도로에서는 </w:t>
        <w:br/>
        <w:t xml:space="preserve">100미터) 이상의 지점에 이르렀을 </w:t>
        <w:br/>
        <w:t>때                    |               |</w:t>
      </w:r>
    </w:p>
    <w:p>
      <w:r>
        <w:t>자동차사고 과실비율 인정기준 │ 제3편 사고유형별 과실비율 적용기준 574</w:t>
      </w:r>
    </w:p>
    <w:p>
      <w:r>
        <w:t>⊙ 대법원 2001. 3. 27. 선고 2001다8592 판결</w:t>
      </w:r>
    </w:p>
    <w:p>
      <w:r>
        <w:t>야간, 편도3차로 교량위, 자전거 등도 켜지 않고 교량위 1차로로 통행하던 자전거 운전자가</w:t>
      </w:r>
    </w:p>
    <w:p>
      <w:r>
        <w:t>2,3차로 운전자들에게 수신호를 하는 등으로 차로변경의 의사를 밝히지 아니한채 갑자기</w:t>
      </w:r>
    </w:p>
    <w:p>
      <w:r>
        <w:t>3차로를 향하여 가로지르듯 진행하다 2차로를 진행하던 B차량(시내버스)과 충돌한 사고:</w:t>
      </w:r>
    </w:p>
    <w:p>
      <w:r>
        <w:t>B과실 20%</w:t>
      </w:r>
    </w:p>
    <w:p>
      <w:r>
        <w:t>⊙ 대법원 2010. 2. 11. 선고 2009다94278호 판결</w:t>
      </w:r>
    </w:p>
    <w:p>
      <w:r>
        <w:t>도로교통법 제19조 제2항에서 “모든 차의 운전자는 차의 진로를 변경하고자 하는 경우에 그</w:t>
      </w:r>
    </w:p>
    <w:p>
      <w:r>
        <w:t>변경하고자 하는 방향으로 오고 있는 다른 차의 정상적인 통행에 장애를 줄 우려가 있는 때에는</w:t>
      </w:r>
    </w:p>
    <w:p>
      <w:r>
        <w:t>진로를 변경하여서는 아니 된다”, 제38조 제1항에서 “모든 차의 운전자는 같은 방향으로</w:t>
      </w:r>
    </w:p>
    <w:p>
      <w:r>
        <w:t>진행하면서 진로를 바꾸려고 하는 때에는 손이나 방향지시기 또는 등화로써 그 행위가 끝날</w:t>
      </w:r>
    </w:p>
    <w:p>
      <w:r>
        <w:t>때까지 신호를 하여야 한다”고 규정하고 있고, 자전거는 도로교통법상 ‘차’에 해당하는 점에</w:t>
      </w:r>
    </w:p>
    <w:p>
      <w:r>
        <w:t>비추어 보면, 자전거도로를 운행하는 자전거의 운전자가 진로를 변경하여서는 아니 되고,</w:t>
      </w:r>
    </w:p>
    <w:p>
      <w:r>
        <w:t>그 운전자 주위에 다른 자전거의 운전자가 근접하여 운행하고 있는 때에는 손이나 적절한</w:t>
      </w:r>
    </w:p>
    <w:p>
      <w:r>
        <w:t>신호방법으로 진로를 변경한다는 것을 표시할 주의의무가 있다.</w:t>
      </w:r>
    </w:p>
    <w:p>
      <w:r>
        <w:t>⊙ 서울중앙지방법원 2018. 8. 30. 선고 18나6739 판결</w:t>
      </w:r>
    </w:p>
    <w:p>
      <w:r>
        <w:t>교차로 부근 우측으로 갈라지는 편도 2차로의 도로에서 B차량이 1차로를 진행하고 있었는데,</w:t>
      </w:r>
    </w:p>
    <w:p>
      <w:r>
        <w:t>동일방향으로 선행하여 2차로를 진행하던 A자전거가 갑자기 1차로로 급진로변경을 하여</w:t>
      </w:r>
    </w:p>
    <w:p>
      <w:r>
        <w:t>발생한 사고: B과실 30%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575</w:t>
      </w:r>
    </w:p>
    <w:p>
      <w:r>
        <w:t>(3) 도로로 진입하는 차와 직진차와의 사고 [거33]</w:t>
      </w:r>
    </w:p>
    <w:p>
      <w:r>
        <w:t>직진 자전거 대 도로가 아닌 장소에서 도로로 진입 자동차</w:t>
      </w:r>
    </w:p>
    <w:p>
      <w:r>
        <w:t>거33-1</w:t>
      </w:r>
    </w:p>
    <w:p>
      <w:r>
        <w:t>(A) 직진</w:t>
      </w:r>
    </w:p>
    <w:p>
      <w:r>
        <w:t>(B) “차도가 아닌 장소”에서 차도로 진입</w:t>
      </w:r>
    </w:p>
    <w:p>
      <w:r>
        <w:t>기본 과실비율 A5 B95</w:t>
      </w:r>
    </w:p>
    <w:p>
      <w:r>
        <w:t>A 야간·기타 시야장애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 A 역통행 +10</w:t>
      </w:r>
    </w:p>
    <w:p>
      <w:r>
        <w:t>비</w:t>
      </w:r>
    </w:p>
    <w:p>
      <w:r>
        <w:t>A 현저한 과실 +5</w:t>
      </w:r>
    </w:p>
    <w:p>
      <w:r>
        <w:t>율</w:t>
      </w:r>
    </w:p>
    <w:p>
      <w:r>
        <w:t>A 중대한 과실 +10</w:t>
      </w:r>
    </w:p>
    <w:p>
      <w:r>
        <w:t>조 A 어린이·노인·장애인 -10</w:t>
      </w:r>
    </w:p>
    <w:p>
      <w:r>
        <w:t>정</w:t>
      </w:r>
    </w:p>
    <w:p>
      <w:r>
        <w:t>A 자전거도로를 통행</w:t>
      </w:r>
    </w:p>
    <w:p>
      <w:r>
        <w:t>예 -10</w:t>
      </w:r>
    </w:p>
    <w:p>
      <w:r>
        <w:t>시 중인 경우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446 기준</w:t>
      </w:r>
    </w:p>
    <w:p>
      <w:r>
        <w:t>도로가 아닌 장소에서 도로로 진입 자전거 대 직진 자동차</w:t>
      </w:r>
    </w:p>
    <w:p>
      <w:r>
        <w:t>거33-2</w:t>
      </w:r>
    </w:p>
    <w:p>
      <w:r>
        <w:t>(A) “차도가 아닌 장소”에서 차도로 진입</w:t>
      </w:r>
    </w:p>
    <w:p>
      <w:r>
        <w:t>(B) 직진</w:t>
      </w:r>
    </w:p>
    <w:p>
      <w:r>
        <w:t>기본 과실비율 A60 B40</w:t>
      </w:r>
    </w:p>
    <w:p>
      <w:r>
        <w:t>A 야간·기타 시야장애 +5</w:t>
      </w:r>
    </w:p>
    <w:p>
      <w:r>
        <w:t>A 인근에 자전거도로가</w:t>
      </w:r>
    </w:p>
    <w:p>
      <w:r>
        <w:t>+5 제</w:t>
      </w:r>
    </w:p>
    <w:p>
      <w:r>
        <w:t>과 있는 경우 3장</w:t>
      </w:r>
    </w:p>
    <w:p>
      <w:r>
        <w:t>실 A 현저한 과실 +5 . 자</w:t>
      </w:r>
    </w:p>
    <w:p>
      <w:r>
        <w:t>비 동</w:t>
      </w:r>
    </w:p>
    <w:p>
      <w:r>
        <w:t>율 A 중대한 과실 +10 차</w:t>
      </w:r>
    </w:p>
    <w:p>
      <w:r>
        <w:t>와</w:t>
      </w:r>
    </w:p>
    <w:p>
      <w:r>
        <w:t>A 어린이·노인·장애인 -10  자</w:t>
      </w:r>
    </w:p>
    <w:p>
      <w:r>
        <w:t>조 A 자전거도로를 통행  전</w:t>
      </w:r>
    </w:p>
    <w:p>
      <w:r>
        <w:t>정 -10 거</w:t>
      </w:r>
    </w:p>
    <w:p>
      <w:r>
        <w:t>예 중인 경우 (농</w:t>
      </w:r>
    </w:p>
    <w:p>
      <w:r>
        <w:t>기</w:t>
      </w:r>
    </w:p>
    <w:p>
      <w:r>
        <w:t>시 B 역통행 +10 계</w:t>
      </w:r>
    </w:p>
    <w:p>
      <w:r>
        <w:t>B 현저한 과실 +10  포</w:t>
      </w:r>
    </w:p>
    <w:p>
      <w:r>
        <w:t>함</w:t>
      </w:r>
    </w:p>
    <w:p>
      <w:r>
        <w:t>B 중대한 과실 +20 )의</w:t>
      </w:r>
    </w:p>
    <w:p>
      <w:r>
        <w:t>※사고발생, 손해확대와의 인과관계를 감안하여 기본 과실비율을 가(+), 감(-) 조정 가능합니다.  사</w:t>
      </w:r>
    </w:p>
    <w:p>
      <w:r>
        <w:t>고</w:t>
      </w:r>
    </w:p>
    <w:p>
      <w:r>
        <w:t>※舊 447 기준</w:t>
      </w:r>
    </w:p>
    <w:p>
      <w:r>
        <w:t>[페이지 576 표 1]</w:t>
      </w:r>
    </w:p>
    <w:p>
      <w:r>
        <w:t>| 거33-1   | 직진 자전거 대 도로가 아닌 장소에서 도로로 진입 자동차   | None          | None                 | None   | None   |</w:t>
        <w:br/>
        <w:t>|----------|----------------------------------------------------------|---------------|----------------------|--------|--------|</w:t>
        <w:br/>
        <w:t>|          | (A) 직진</w:t>
        <w:br/>
        <w:t>(B) “차도가 아닌 장소”에서 차도로 진입                                                          |               |                      |        |        |</w:t>
        <w:br/>
        <w:t>|          |                                                          | 기본 과실비율 |                      | A5     | B95    |</w:t>
        <w:br/>
        <w:t>|          |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 xml:space="preserve">|          |                                                          |               | A 인근에 자전거도로가 </w:t>
        <w:br/>
        <w:t>있는 경우                      | +5     |        |</w:t>
        <w:br/>
        <w:t>|          |                                                          |               | A 역통행             | +10    |        |</w:t>
        <w:br/>
        <w:t>|          |                                                          |               | A 현저한 과실        | +5     |        |</w:t>
        <w:br/>
        <w:t>|          |                                                          |               | A 중대한 과실        | +10    |        |</w:t>
        <w:br/>
        <w:t>|          |                                                          |               | A 어린이·노인·장애인 | -10    |        |</w:t>
        <w:br/>
        <w:t xml:space="preserve">|          |                                                          |               | A 자전거도로를 통행 </w:t>
        <w:br/>
        <w:t>중인 경우                      | -10    |        |</w:t>
        <w:br/>
        <w:t>|          |                                                          |               | B 현저한 과실        |        | +10    |</w:t>
        <w:br/>
        <w:t>|          |                                                          |               | B 중대한 과실        |        | +20    |</w:t>
      </w:r>
    </w:p>
    <w:p>
      <w:r>
        <w:t>[페이지 576 표 2]</w:t>
      </w:r>
    </w:p>
    <w:p>
      <w:r>
        <w:t>| 거33-2   | 도로가 아닌 장소에서 도로로 진입 자전거 대 직진 자동차   | None          | None                 | None   | None   |</w:t>
        <w:br/>
        <w:t>|----------|----------------------------------------------------------|---------------|----------------------|--------|--------|</w:t>
        <w:br/>
        <w:t>|          | (A) “차도가 아닌 장소”에서 차도로 진입</w:t>
        <w:br/>
        <w:t>(B) 직진                                                          |               |                      |        |        |</w:t>
        <w:br/>
        <w:t>|          |                                                          | 기본 과실비율 |                      | A60    | B40    |</w:t>
        <w:br/>
        <w:t>|          |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 xml:space="preserve">|          |                                                          |               | A 인근에 자전거도로가 </w:t>
        <w:br/>
        <w:t>있는 경우                      | +5     |        |</w:t>
        <w:br/>
        <w:t>|          |                                                          |               | A 현저한 과실        | +5     |        |</w:t>
        <w:br/>
        <w:t>|          |                                                          |               | A 중대한 과실        | +10    |        |</w:t>
        <w:br/>
        <w:t>|          |                                                          |               | A 어린이·노인·장애인 | -10    |        |</w:t>
        <w:br/>
        <w:t xml:space="preserve">|          |                                                          |               | A 자전거도로를 통행 </w:t>
        <w:br/>
        <w:t>중인 경우                      | -10    |        |</w:t>
        <w:br/>
        <w:t>|          |                                                          |               | B 역통행             |        | +10    |</w:t>
        <w:br/>
        <w:t>|          |                                                          |               | B 현저한 과실        |        | +10    |</w:t>
        <w:br/>
        <w:t>|          |                                                          |               | B 중대한 과실        |        | +20    |</w:t>
      </w:r>
    </w:p>
    <w:p>
      <w:r>
        <w:t>자동차사고 과실비율 인정기준 │ 제3편 사고유형별 과실비율 적용기준 576</w:t>
      </w:r>
    </w:p>
    <w:p>
      <w:r>
        <w:t>사고 상황</w:t>
      </w:r>
    </w:p>
    <w:p>
      <w:r>
        <w:t>⊙ 거33-1 도로에서 정상 통행 또는 역통행 중인 A자전거와 차도가 아닌 장소에서 A자전거가</w:t>
      </w:r>
    </w:p>
    <w:p>
      <w:r>
        <w:t>진행 중인 도로로 진입하는 B차량이 충돌한 사고이다.</w:t>
      </w:r>
    </w:p>
    <w:p>
      <w:r>
        <w:t>⊙ 거33-2 도로에서 진행 중인 B차량과 차도가 아닌 장소에서 B차량이 진행 중인 도로로</w:t>
      </w:r>
    </w:p>
    <w:p>
      <w:r>
        <w:t>진입하는 A자전거가 충돌한 사고이다.</w:t>
      </w:r>
    </w:p>
    <w:p>
      <w:r>
        <w:t>기본 과실비율 해설</w:t>
      </w:r>
    </w:p>
    <w:p>
      <w:r>
        <w:t>⊙ 거33-1 도로교통법 제18조 제3항에서 차마의 운전자는 길가의 건물이나 주차장 등에서</w:t>
      </w:r>
    </w:p>
    <w:p>
      <w:r>
        <w:t>도로에 들어갈 때에는 일단 정지한 후에 안전한지 확인하면서 서행하여야 하며, 자전거는</w:t>
      </w:r>
    </w:p>
    <w:p>
      <w:r>
        <w:t>통상 저속으로 운행하므로 B차량으로서는 이를 발견하여 사고의 발생을 회피할 수 있다는</w:t>
      </w:r>
    </w:p>
    <w:p>
      <w:r>
        <w:t>점 및 자전거는 차량에 비하여 상대방에게 가해의 위험성이 현저히 낮다는 점을 감안하여</w:t>
      </w:r>
    </w:p>
    <w:p>
      <w:r>
        <w:t>차도가 아닌 장소에서 진입하는 B차량의 과실을 매우 중하게 보아 양측의 기본 과실비율을</w:t>
      </w:r>
    </w:p>
    <w:p>
      <w:r>
        <w:t>5:95로 정한다.</w:t>
      </w:r>
    </w:p>
    <w:p>
      <w:r>
        <w:t>⊙ 거33-2 자전거가 차도가 아닌 장소에서 진입하는 경우 자전거는 통상 저속으로 운행</w:t>
      </w:r>
    </w:p>
    <w:p>
      <w:r>
        <w:t>하므로 B차량으로서는 이를 발견하여 사고의 발생을 회피할 수 있다는 점 및 자전거는</w:t>
      </w:r>
    </w:p>
    <w:p>
      <w:r>
        <w:t>차량에 비하여 상대방에게 가해의 위험성이 현저히 낮다는 점을 감안하여 양측의 기본</w:t>
      </w:r>
    </w:p>
    <w:p>
      <w:r>
        <w:t>과실비율을 60:40으로 정하였다.</w:t>
      </w:r>
    </w:p>
    <w:p>
      <w:r>
        <w:t>활용시 참고 사항</w:t>
      </w:r>
    </w:p>
    <w:p>
      <w:r>
        <w:t>⊙ A자전거가 차도가 아닌 장소에서 진입하되 도로를 횡단하는데 이르지 아니한 경우에만 본</w:t>
      </w:r>
    </w:p>
    <w:p>
      <w:r>
        <w:t>제</w:t>
      </w:r>
    </w:p>
    <w:p>
      <w:r>
        <w:t>기준을 적용하고, A자전거가 횡단을 하는 경우에는 거44 기준을 적용하고 본 기준을 적용 3장</w:t>
      </w:r>
    </w:p>
    <w:p>
      <w:r>
        <w:t>하지 아니한다. 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관련 법규 거</w:t>
      </w:r>
    </w:p>
    <w:p>
      <w:r>
        <w:t>(농</w:t>
      </w:r>
    </w:p>
    <w:p>
      <w:r>
        <w:t>⊙ 도로교통법 제18조(횡단등의 금지) 기</w:t>
      </w:r>
    </w:p>
    <w:p>
      <w:r>
        <w:t>계</w:t>
      </w:r>
    </w:p>
    <w:p>
      <w:r>
        <w:t>③ 차마의 운전자는 길가의 건물이나 주차장 등에서 도로에 들어갈 때에는 일단 정지한 후에   포</w:t>
      </w:r>
    </w:p>
    <w:p>
      <w:r>
        <w:t>함</w:t>
      </w:r>
    </w:p>
    <w:p>
      <w:r>
        <w:t>안전한지 확인하면서 서행하여야 한다. 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577</w:t>
      </w:r>
    </w:p>
    <w:p>
      <w:r>
        <w:t>참고 판례</w:t>
      </w:r>
    </w:p>
    <w:p>
      <w:r>
        <w:t>⊙ 전주지방법원 2010. 4. 16. 선고 2009가단22343 판결</w:t>
      </w:r>
    </w:p>
    <w:p>
      <w:r>
        <w:t>주간에 편도 5차로 도로(우측에 자전거전용도로 설치)에서 B차량이 4차로로 진행하다 주유를</w:t>
      </w:r>
    </w:p>
    <w:p>
      <w:r>
        <w:t>하기 위해 우측 주유소 출입도로로 우회전 하던 도중, 위 주유소 입구는 아스팔트로 포장되어</w:t>
      </w:r>
    </w:p>
    <w:p>
      <w:r>
        <w:t>자전거전용도로가 끊긴 곳임에도 불구하고 자전거에서 내려 통행하는 등으로 안전에 조심</w:t>
      </w:r>
    </w:p>
    <w:p>
      <w:r>
        <w:t>하지 않고 전방 및 좌우주시의무를 태만한 채 운행한 A자전거(안전모 미착용)와 충돌한 사안:</w:t>
      </w:r>
    </w:p>
    <w:p>
      <w:r>
        <w:t>B과실 60%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578</w:t>
      </w:r>
    </w:p>
    <w:p>
      <w:r>
        <w:t>라. 기타 유형의 사고</w:t>
      </w:r>
    </w:p>
    <w:p>
      <w:r>
        <w:t>(1) 자전거 도로횡단 사고 [거41]</w:t>
      </w:r>
    </w:p>
    <w:p>
      <w:r>
        <w:t>도로횡단 자전거 대 정상통행 자동차</w:t>
      </w:r>
    </w:p>
    <w:p>
      <w:r>
        <w:t>거41-1</w:t>
      </w:r>
    </w:p>
    <w:p>
      <w:r>
        <w:t>(A) 횡단</w:t>
      </w:r>
    </w:p>
    <w:p>
      <w:r>
        <w:t>(B) 정상통행</w:t>
      </w:r>
    </w:p>
    <w:p>
      <w:r>
        <w:t>기본 과실비율 A40 B60</w:t>
      </w:r>
    </w:p>
    <w:p>
      <w:r>
        <w:t>① 2차로 이상인 경우 +5</w:t>
      </w:r>
    </w:p>
    <w:p>
      <w:r>
        <w:t>A 인근에 자전거도로가</w:t>
      </w:r>
    </w:p>
    <w:p>
      <w:r>
        <w:t>+5</w:t>
      </w:r>
    </w:p>
    <w:p>
      <w:r>
        <w:t>과 있는 경우</w:t>
      </w:r>
    </w:p>
    <w:p>
      <w:r>
        <w:t>실 ② A 야간·기타 시야장애 +10</w:t>
      </w:r>
    </w:p>
    <w:p>
      <w:r>
        <w:t>비</w:t>
      </w:r>
    </w:p>
    <w:p>
      <w:r>
        <w:t>율 A 현저한 과실 +5</w:t>
      </w:r>
    </w:p>
    <w:p>
      <w:r>
        <w:t>A 중대한 과실 +10</w:t>
      </w:r>
    </w:p>
    <w:p>
      <w:r>
        <w:t>조</w:t>
      </w:r>
    </w:p>
    <w:p>
      <w:r>
        <w:t>A 어린이·노인·장애인 -10</w:t>
      </w:r>
    </w:p>
    <w:p>
      <w:r>
        <w:t>정</w:t>
      </w:r>
    </w:p>
    <w:p>
      <w:r>
        <w:t>예 ③ A 차도가 아닌  비적용</w:t>
      </w:r>
    </w:p>
    <w:p>
      <w:r>
        <w:t>시 장소에서 진입한 경우</w:t>
      </w:r>
    </w:p>
    <w:p>
      <w:r>
        <w:t>B 현저한 과실 +10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444 기준</w:t>
      </w:r>
    </w:p>
    <w:p>
      <w:r>
        <w:t>사고 상황</w:t>
      </w:r>
    </w:p>
    <w:p>
      <w:r>
        <w:t>⊙ 도로에서 정상 진행 중인 B차량과 도로를 횡단하는 A자전거가 충돌한 사고이다.</w:t>
      </w:r>
    </w:p>
    <w:p>
      <w:r>
        <w:t>제</w:t>
      </w:r>
    </w:p>
    <w:p>
      <w:r>
        <w:t>기본 과실비율 해설</w:t>
      </w:r>
    </w:p>
    <w:p>
      <w:r>
        <w:t>3</w:t>
      </w:r>
    </w:p>
    <w:p>
      <w:r>
        <w:t>장</w:t>
      </w:r>
    </w:p>
    <w:p>
      <w:r>
        <w:t>⊙ 자전거 운전자가 도로를 횡단하고자 할 경우에는 자전거에서 내려서 횡단보도를 이용하거나 . 자</w:t>
      </w:r>
    </w:p>
    <w:p>
      <w:r>
        <w:t>동</w:t>
      </w:r>
    </w:p>
    <w:p>
      <w:r>
        <w:t>(이 경우 보행자로 취급됨) 탑승한 채로 자전거횡단도를 이용하여야 한다. 따라서 자전거의  차</w:t>
      </w:r>
    </w:p>
    <w:p>
      <w:r>
        <w:t>와</w:t>
      </w:r>
    </w:p>
    <w:p>
      <w:r>
        <w:t>도로 횡단행위는 도로교통법 제18조 제1항에 반하는 행위이지만, 자전거는 저속이라는 점   자</w:t>
      </w:r>
    </w:p>
    <w:p>
      <w:r>
        <w:t>전</w:t>
      </w:r>
    </w:p>
    <w:p>
      <w:r>
        <w:t>거</w:t>
      </w:r>
    </w:p>
    <w:p>
      <w:r>
        <w:t>및 자동차가 자전거를 발견하고 회피할 수 있었다는 점 등을 감안하여 양측의 기본과실을</w:t>
      </w:r>
    </w:p>
    <w:p>
      <w:r>
        <w:t>(농</w:t>
      </w:r>
    </w:p>
    <w:p>
      <w:r>
        <w:t>기</w:t>
      </w:r>
    </w:p>
    <w:p>
      <w:r>
        <w:t>40:60으로 정하였다.</w:t>
      </w:r>
    </w:p>
    <w:p>
      <w:r>
        <w:t>계</w:t>
      </w:r>
    </w:p>
    <w:p>
      <w:r>
        <w:t>포</w:t>
      </w:r>
    </w:p>
    <w:p>
      <w:r>
        <w:t>함</w:t>
      </w:r>
    </w:p>
    <w:p>
      <w:r>
        <w:t>수정요소(인과관계를 감안한 과실비율 조정) 해설 )의</w:t>
      </w:r>
    </w:p>
    <w:p>
      <w:r>
        <w:t>사</w:t>
      </w:r>
    </w:p>
    <w:p>
      <w:r>
        <w:t>고</w:t>
      </w:r>
    </w:p>
    <w:p>
      <w:r>
        <w:t>① 도로가 2차로 이상인 경우 자전거의 무단횡단으로 인한 사고의 위험이 가중되므로 A자전</w:t>
      </w:r>
    </w:p>
    <w:p>
      <w:r>
        <w:t>[페이지 579 표 1]</w:t>
      </w:r>
    </w:p>
    <w:p>
      <w:r>
        <w:t>| 거41-1   | 도로횡단 자전거 대 정상통행 자동차   | None          | None   | None                 | None   | None   |</w:t>
        <w:br/>
        <w:t>|----------|--------------------------------------|---------------|--------|----------------------|--------|--------|</w:t>
        <w:br/>
        <w:t>|          | (A) 횡단</w:t>
        <w:br/>
        <w:t>(B) 정상통행                                      |               |        |                      |        |        |</w:t>
        <w:br/>
        <w:t>|          |                                      | 기본 과실비율 |        |                      | A40    | B60    |</w:t>
        <w:br/>
        <w:t>|          |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①      | 2차로 이상인 경우    | +5     |        |</w:t>
        <w:br/>
        <w:t xml:space="preserve">|          |                                      |               |        | A 인근에 자전거도로가 </w:t>
        <w:br/>
        <w:t>있는 경우                      | +5     |        |</w:t>
        <w:br/>
        <w:t>|          |                                      |               | ②      | A 야간·기타 시야장애 | +10    |        |</w:t>
        <w:br/>
        <w:t>|          |                                      |               |        | A 현저한 과실        | +5     |        |</w:t>
        <w:br/>
        <w:t>|          |                                      |               |        | A 중대한 과실        | +10    |        |</w:t>
        <w:br/>
        <w:t>|          |                                      |               |        | A 어린이·노인·장애인 | -10    |        |</w:t>
        <w:br/>
        <w:t xml:space="preserve">|          |                                      |               | ③      | A 차도가 아닌 </w:t>
        <w:br/>
        <w:t>장소에서 진입한 경우                      | 비적용 |        |</w:t>
        <w:br/>
        <w:t>|          |                                      |               |        | B 현저한 과실        |        | +10    |</w:t>
        <w:br/>
        <w:t>|          |                                      |               |        | B 중대한 과실        |        | +20    |</w:t>
      </w:r>
    </w:p>
    <w:p>
      <w:r>
        <w:t>자동차사고 과실비율 인정기준 │ 제3편 사고유형별 과실비율 적용기준 579</w:t>
      </w:r>
    </w:p>
    <w:p>
      <w:r>
        <w:t>거의 과실을 5%까지 가산할 수 있다.</w:t>
      </w:r>
    </w:p>
    <w:p>
      <w:r>
        <w:t>② 자전거가 야간에 도로를 무단횡단하거나 내리막길, 커브길 등 시야가 제한되는 상황에서</w:t>
      </w:r>
    </w:p>
    <w:p>
      <w:r>
        <w:t>역통행을 하는 경우에는 자동차의 예견 및 회피가능성이 현저히 낮아지므로 A자전거의</w:t>
      </w:r>
    </w:p>
    <w:p>
      <w:r>
        <w:t>과실을 10%까지 가산할 수 있다.</w:t>
      </w:r>
    </w:p>
    <w:p>
      <w:r>
        <w:t>③ 자전거는 차도가 아닌 장소에서 진행할 수 있으므로 자전거가 차도가 아닌 장소에서 진입</w:t>
      </w:r>
    </w:p>
    <w:p>
      <w:r>
        <w:t>하였다고 하더라도 이 수정요소를 자전거의 과실로 고려하지 아니한다.</w:t>
      </w:r>
    </w:p>
    <w:p>
      <w:r>
        <w:t>활용시 참고 사항</w:t>
      </w:r>
    </w:p>
    <w:p>
      <w:r>
        <w:t>⊙ 자전거를 끌고서 무단횡단하거나 신호등 없는 횡단보도를 횡단한 경우에는 보행자로 취급</w:t>
      </w:r>
    </w:p>
    <w:p>
      <w:r>
        <w:t>되므로 차 대 보행자 사고의 해당 기준을 준용하고 본 기준을 적용하지 아니한다.</w:t>
      </w:r>
    </w:p>
    <w:p>
      <w:r>
        <w:t>관련 법규</w:t>
      </w:r>
    </w:p>
    <w:p>
      <w:r>
        <w:t>⊙ 도로교통법 제13조의2(자전거의 통행방법의 특례)</w:t>
      </w:r>
    </w:p>
    <w:p>
      <w:r>
        <w:t>③ 자전거의 운전자는 길가장자리구역(안전표지로 자전거의 통행을 금지한 구간은 제외한다)</w:t>
      </w:r>
    </w:p>
    <w:p>
      <w:r>
        <w:t>을 통행할 수 있다. 이 경우 자전거의 운전자는 보행자의 통행에 방해가 될 때에는 서행</w:t>
      </w:r>
    </w:p>
    <w:p>
      <w:r>
        <w:t>하거나 일시정지하여야 한다.</w:t>
      </w:r>
    </w:p>
    <w:p>
      <w:r>
        <w:t>⊙ 도로교통법 제18조(횡단등의 금지)</w:t>
      </w:r>
    </w:p>
    <w:p>
      <w:r>
        <w:t>① 차마의 운전자는 보행자나 다른 차마의 정상적인 통행을 방해할 우려가 있는 경우에는</w:t>
      </w:r>
    </w:p>
    <w:p>
      <w:r>
        <w:t>차마를 운전하여 도로를 횡단하거나 유턴 또는 후진하여서는 아니 된다.</w:t>
      </w:r>
    </w:p>
    <w:p>
      <w:r>
        <w:t>참고 판례</w:t>
      </w:r>
    </w:p>
    <w:p>
      <w:r>
        <w:t>⊙ 대법원 1984. 9. 25. 선고 84도1695 판결</w:t>
      </w:r>
    </w:p>
    <w:p>
      <w:r>
        <w:t>제</w:t>
      </w:r>
    </w:p>
    <w:p>
      <w:r>
        <w:t>자동차운전자에게 야간에 무등화인 자전거를 타고 중앙선을 넘어 차도를 무단횡단하는 경우까지  3장</w:t>
      </w:r>
    </w:p>
    <w:p>
      <w:r>
        <w:t>. 자</w:t>
      </w:r>
    </w:p>
    <w:p>
      <w:r>
        <w:t>예상하여 감속하고 잘 보이지 않는 반대차선상의 동태까지 살피면서 서행운행할 주의의무는 없다.</w:t>
      </w:r>
    </w:p>
    <w:p>
      <w:r>
        <w:t>동</w:t>
      </w:r>
    </w:p>
    <w:p>
      <w:r>
        <w:t>차</w:t>
      </w:r>
    </w:p>
    <w:p>
      <w:r>
        <w:t>와</w:t>
      </w:r>
    </w:p>
    <w:p>
      <w:r>
        <w:t>⊙ 대법원 1984. 4. 24. 선고 84도240 판결  자</w:t>
      </w:r>
    </w:p>
    <w:p>
      <w:r>
        <w:t>전</w:t>
      </w:r>
    </w:p>
    <w:p>
      <w:r>
        <w:t>피고인이 오토바이를 운전하고 자기차선을 진행하다가 근접한 거리에서 마주보는 방향 차선에서 자 거</w:t>
      </w:r>
    </w:p>
    <w:p>
      <w:r>
        <w:t>(농</w:t>
      </w:r>
    </w:p>
    <w:p>
      <w:r>
        <w:t>전거를 타고 비탈길을 내려오는 피해자를 발견하였는데(피해자의 진행방향 앞에서 버스 1대 가 먼저  기</w:t>
      </w:r>
    </w:p>
    <w:p>
      <w:r>
        <w:t>계</w:t>
      </w:r>
    </w:p>
    <w:p>
      <w:r>
        <w:t>통과한 때문에 근접한 거리에서 발견된 것임) 피해자가 방향조작을 잘못하여 피고인 의 차선으로 침범  포</w:t>
      </w:r>
    </w:p>
    <w:p>
      <w:r>
        <w:t>함</w:t>
      </w:r>
    </w:p>
    <w:p>
      <w:r>
        <w:t>하여 들어왔다면 그러한 상황하에서는 피고인에게 자전거가 피고인의 운행 차선 전방으로 진입해 들 )의</w:t>
      </w:r>
    </w:p>
    <w:p>
      <w:r>
        <w:t>사</w:t>
      </w:r>
    </w:p>
    <w:p>
      <w:r>
        <w:t>어올 것까지 예견해서 감속하는 등 충돌을 방지할 주의의무를 위반하 였다고 탓할 수 없다 할 것이다. 고</w:t>
      </w:r>
    </w:p>
    <w:p>
      <w:r>
        <w:t>자동차사고 과실비율 인정기준 │ 제3편 사고유형별 과실비율 적용기준 580</w:t>
      </w:r>
    </w:p>
    <w:p>
      <w:r>
        <w:t>(2) 자전거횡단도로 횡단사고 [거42]</w:t>
      </w:r>
    </w:p>
    <w:p>
      <w:r>
        <w:t>자전거횡단도로 횡단 자전거 대 자전거횡단도로 전후 직진 자동차</w:t>
      </w:r>
    </w:p>
    <w:p>
      <w:r>
        <w:t>거42-1</w:t>
      </w:r>
    </w:p>
    <w:p>
      <w:r>
        <w:t>(A) 자전거횡단도로 횡단</w:t>
      </w:r>
    </w:p>
    <w:p>
      <w:r>
        <w:t>(B) 자전거횡단도로 전·후 직진</w:t>
      </w:r>
    </w:p>
    <w:p>
      <w:r>
        <w:t>기본 과실비율 A0 B100</w:t>
      </w:r>
    </w:p>
    <w:p>
      <w:r>
        <w:t>A 야간·기타 시야장애 +5</w:t>
      </w:r>
    </w:p>
    <w:p>
      <w:r>
        <w:t>과 A 현저한 과실 +5</w:t>
      </w:r>
    </w:p>
    <w:p>
      <w:r>
        <w:t>실</w:t>
      </w:r>
    </w:p>
    <w:p>
      <w:r>
        <w:t>비</w:t>
      </w:r>
    </w:p>
    <w:p>
      <w:r>
        <w:t>율 A 중대한 과실 +10</w:t>
      </w:r>
    </w:p>
    <w:p>
      <w:r>
        <w:t>조 A 어린이·노인·장애인 -10</w:t>
      </w:r>
    </w:p>
    <w:p>
      <w:r>
        <w:t>정</w:t>
      </w:r>
    </w:p>
    <w:p>
      <w:r>
        <w:t>예</w:t>
      </w:r>
    </w:p>
    <w:p>
      <w:r>
        <w:t>B 현저한 과실 +10</w:t>
      </w:r>
    </w:p>
    <w:p>
      <w:r>
        <w:t>시</w:t>
      </w:r>
    </w:p>
    <w:p>
      <w:r>
        <w:t>B 중대한 과실 +20</w:t>
      </w:r>
    </w:p>
    <w:p>
      <w:r>
        <w:t>※사고발생, 손해확대와의 인과관계를 감안하여 기본 과실비율을 가(+), 감(-) 조정 가능합니다.</w:t>
      </w:r>
    </w:p>
    <w:p>
      <w:r>
        <w:t>※舊 452 기준</w:t>
      </w:r>
    </w:p>
    <w:p>
      <w:r>
        <w:t>사고 상황</w:t>
      </w:r>
    </w:p>
    <w:p>
      <w:r>
        <w:t>⊙ 자전거횡단도를 횡단하는 A자전거와 직진하여 자전거횡단도를 통과하는 B차량이 충돌한</w:t>
      </w:r>
    </w:p>
    <w:p>
      <w:r>
        <w:t>사고이다.</w:t>
      </w:r>
    </w:p>
    <w:p>
      <w:r>
        <w:t>제</w:t>
      </w:r>
    </w:p>
    <w:p>
      <w:r>
        <w:t>3</w:t>
      </w:r>
    </w:p>
    <w:p>
      <w:r>
        <w:t>장</w:t>
      </w:r>
    </w:p>
    <w:p>
      <w:r>
        <w:t>기본 과실비율 해설 . 자</w:t>
      </w:r>
    </w:p>
    <w:p>
      <w:r>
        <w:t>동</w:t>
      </w:r>
    </w:p>
    <w:p>
      <w:r>
        <w:t>차</w:t>
      </w:r>
    </w:p>
    <w:p>
      <w:r>
        <w:t>⊙ 자전거는 도로교통법 제15조의 2 및 동법 시행규칙 [별표2]에 따라 자전거 횡단도에 자전거  와</w:t>
      </w:r>
    </w:p>
    <w:p>
      <w:r>
        <w:t>자</w:t>
      </w:r>
    </w:p>
    <w:p>
      <w:r>
        <w:t>통행신호등이 설치된 경우에는 그 신호, 자전거 통행신호등이 없는 경우에는 보행신호 등에  전</w:t>
      </w:r>
    </w:p>
    <w:p>
      <w:r>
        <w:t>거</w:t>
      </w:r>
    </w:p>
    <w:p>
      <w:r>
        <w:t>따라 횡단하여야 하는바, A자전거가 자전거횡단도를 이용하여 횡단하다가 직진 중인  (농</w:t>
      </w:r>
    </w:p>
    <w:p>
      <w:r>
        <w:t>기</w:t>
      </w:r>
    </w:p>
    <w:p>
      <w:r>
        <w:t>B차량과 충돌한 것이므로 B차량의 일방과실로 정하였다.  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581 표 1]</w:t>
      </w:r>
    </w:p>
    <w:p>
      <w:r>
        <w:t>| 거42-1   | 자전거횡단도로 횡단 자전거 대 자전거횡단도로 전후 직진 자동차   | None          | None                 | None   | None   |</w:t>
        <w:br/>
        <w:t>|----------|-----------------------------------------------------------------|---------------|----------------------|--------|--------|</w:t>
        <w:br/>
        <w:t>|          | (A) 자전거횡단도로 횡단</w:t>
        <w:br/>
        <w:t>(B) 자전거횡단도로 전·후 직진                                                                 |               |                      |        |        |</w:t>
        <w:br/>
        <w:t>|          |                                                                 | 기본 과실비율 |                      | A0     | B100   |</w:t>
        <w:br/>
        <w:t>|          |                                                         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>시               | A 야간·기타 시야장애 | +5     |        |</w:t>
        <w:br/>
        <w:t>|          |                                                                 |               | A 현저한 과실        | +5     |        |</w:t>
        <w:br/>
        <w:t>|          |                                                                 |               | A 중대한 과실        | +10    |        |</w:t>
        <w:br/>
        <w:t>|          |                                                                 |               | A 어린이·노인·장애인 | -10    |        |</w:t>
        <w:br/>
        <w:t>|          |                                                                 |               | B 현저한 과실        |        | +10    |</w:t>
        <w:br/>
        <w:t>|          |                                                                 |               | B 중대한 과실        |        | +20    |</w:t>
      </w:r>
    </w:p>
    <w:p>
      <w:r>
        <w:t>자동차사고 과실비율 인정기준 │ 제3편 사고유형별 과실비율 적용기준 581</w:t>
      </w:r>
    </w:p>
    <w:p>
      <w:r>
        <w:t>활용시 참고 사항</w:t>
      </w:r>
    </w:p>
    <w:p>
      <w:r>
        <w:t>⊙ 사고 당시 자전거가 자전거횡단도 좌우 측단에서 2미터 이내의 공간 안에 절반 이상이</w:t>
      </w:r>
    </w:p>
    <w:p>
      <w:r>
        <w:t>진입해 있는 경우에는 자전거횡단도상의 사고로 보고 본 기준을 적용하고, 사고 당시 자전거</w:t>
      </w:r>
    </w:p>
    <w:p>
      <w:r>
        <w:t>횡단도 좌우 측단에서 2미터 상의 외부공간에 자전거 차체의 절반 이상이 들어가 있었던</w:t>
      </w:r>
    </w:p>
    <w:p>
      <w:r>
        <w:t>경우에는 ‘V. 자동차와 자전거의 사고’ 중에서 유사한 사고 유형의 기준을 준용한다.</w:t>
      </w:r>
    </w:p>
    <w:p>
      <w:r>
        <w:t>⊙ 자전거횡단도와 횡단보도가 근접해 있어 사고 당시 자전거가 자전거횡단도의 측단으로</w:t>
      </w:r>
    </w:p>
    <w:p>
      <w:r>
        <w:t>부터 2미터 이내의 공간 안에 진입하였지만 자전거의 일부가 횡단보도상에 걸쳐있는 경우</w:t>
      </w:r>
    </w:p>
    <w:p>
      <w:r>
        <w:t>에는 자전거에 유리하게 자전거횡단도상의 사고를 본다.(자전거와 보행자간 사고의 경우에</w:t>
      </w:r>
    </w:p>
    <w:p>
      <w:r>
        <w:t>는 자전거가 가해자이므로 달리 해석되어야 함은 물론이다)</w:t>
      </w:r>
    </w:p>
    <w:p>
      <w:r>
        <w:t>⊙ 자전거 횡단도의 경우 자전거 통행신호등이 설치된 경우에는 그 녹색신호, 자전거 통행</w:t>
      </w:r>
    </w:p>
    <w:p>
      <w:r>
        <w:t>신호등이 없는 경우 차량신호등의 녹색신호에 따라 자전거가 자전거횡단도를 탑승 횡단하는</w:t>
      </w:r>
    </w:p>
    <w:p>
      <w:r>
        <w:t>경우이지만 교차로의 가상연결선에서 10미터내에 자전거 횡단도가 있는 경우에는 도로</w:t>
      </w:r>
    </w:p>
    <w:p>
      <w:r>
        <w:t>교통법 시행규칙[별표2]에 따라 자전거는 차량신호 대신 보행자 신호를 자전거신호로</w:t>
      </w:r>
    </w:p>
    <w:p>
      <w:r>
        <w:t>보고 자전거가 보행자신호에 자전거횡단도를 횡단하는 경우에만 본 기준을 적용한다.</w:t>
      </w:r>
    </w:p>
    <w:p>
      <w:r>
        <w:t>그 외의 신호에 자전거가 자전거횡단도를 탑승하여 횡단할 경우에는 ‘V. 자동차와 자전거의</w:t>
      </w:r>
    </w:p>
    <w:p>
      <w:r>
        <w:t>사고’ 중에서 다른 적용 가능한 기준을 적용한다.</w:t>
      </w:r>
    </w:p>
    <w:p>
      <w:r>
        <w:t>관련 법규</w:t>
      </w:r>
    </w:p>
    <w:p>
      <w:r>
        <w:t>⊙ 도로교통법 제15조의2(자전거 횡단도의 설치 등)</w:t>
      </w:r>
    </w:p>
    <w:p>
      <w:r>
        <w:t>② 자전거 운전자가 자전거를 타고 자전거횡단도가 따로 있는 도로를 횡단할 때에는 자전거</w:t>
      </w:r>
    </w:p>
    <w:p>
      <w:r>
        <w:t>횡단도를 이용하여야 한다. 제</w:t>
      </w:r>
    </w:p>
    <w:p>
      <w:r>
        <w:t>3</w:t>
      </w:r>
    </w:p>
    <w:p>
      <w:r>
        <w:t>장</w:t>
      </w:r>
    </w:p>
    <w:p>
      <w:r>
        <w:t>③ 차마의 운전자는 자전거가 자전거횡단도를 통행하고 있을 때에는 자전거의 횡단을 방해하 . 자</w:t>
      </w:r>
    </w:p>
    <w:p>
      <w:r>
        <w:t>동</w:t>
      </w:r>
    </w:p>
    <w:p>
      <w:r>
        <w:t>거나 위협하게 하지 아니하도록 그 자전거횡단도 앞(정지선이 설치되어 있는 곳에서는 그  차</w:t>
      </w:r>
    </w:p>
    <w:p>
      <w:r>
        <w:t>와</w:t>
      </w:r>
    </w:p>
    <w:p>
      <w:r>
        <w:t>정지선을 말한다)에서 일시정지하여야 한다.  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582</w:t>
      </w:r>
    </w:p>
    <w:p>
      <w:r>
        <w:t>⊙ 도로교통법 시행규칙 별표2(신호기가 표시하는 신호의 종류 및 신호의 뜻)</w:t>
      </w:r>
    </w:p>
    <w:p>
      <w:r>
        <w:t>구분 신호의 종류 신호의 뜻</w:t>
      </w:r>
    </w:p>
    <w:p>
      <w:r>
        <w:t>1. 차마는 직진 또는 우회전할 수 있다.</w:t>
      </w:r>
    </w:p>
    <w:p>
      <w:r>
        <w:t>녹색의 등화 2.  비보호좌회전표지 또는 비보호좌회전표시가 있는 곳에서는</w:t>
      </w:r>
    </w:p>
    <w:p>
      <w:r>
        <w:t>좌회전할 수 있다.</w:t>
      </w:r>
    </w:p>
    <w:p>
      <w:r>
        <w:t>1.  차마는 정지선이 있거나 횡단보도가 있을 때에는 그</w:t>
      </w:r>
    </w:p>
    <w:p>
      <w:r>
        <w:t>직전이나 교차로의 직전에 정지하여야 하며, 이미 교차로에</w:t>
      </w:r>
    </w:p>
    <w:p>
      <w:r>
        <w:t>차량 원형 차마의 일부라도 진입한 경우에는 신속히 교차로 밖으로</w:t>
      </w:r>
    </w:p>
    <w:p>
      <w:r>
        <w:t>황색의 등화</w:t>
      </w:r>
    </w:p>
    <w:p>
      <w:r>
        <w:t>신호등 등화 진행하여야 한다.</w:t>
      </w:r>
    </w:p>
    <w:p>
      <w:r>
        <w:t>2.  차마는 우회전할 수 있고 우회전하는 경우에는 보행자의</w:t>
      </w:r>
    </w:p>
    <w:p>
      <w:r>
        <w:t>횡단을 방해하지 못한다.</w:t>
      </w:r>
    </w:p>
    <w:p>
      <w:r>
        <w:t>차마는 정지선, 횡단보도 및 교차로의 직전에서 정지하여야</w:t>
      </w:r>
    </w:p>
    <w:p>
      <w:r>
        <w:t>적색의 등화 한다. 다만, 신호에 따라 진행하는 다른 차마의 교통을 방해하지</w:t>
      </w:r>
    </w:p>
    <w:p>
      <w:r>
        <w:t>아니하고 우회전할 수 있다.</w:t>
      </w:r>
    </w:p>
    <w:p>
      <w:r>
        <w:t>비고</w:t>
      </w:r>
    </w:p>
    <w:p>
      <w:r>
        <w:t>3. 자전거등을 주행하는 경우 자전거주행신호등이 설치되지 않은 장소에서는 차량신호등의 지시에 따른다.</w:t>
      </w:r>
    </w:p>
    <w:p>
      <w:r>
        <w:t>4.  자전거횡단도에 자전거횡단신호등이 설치되지 않은 경우 자전거등은 보행신호등의 지시에 따른다. 이 경우</w:t>
      </w:r>
    </w:p>
    <w:p>
      <w:r>
        <w:t>보행신호등란의 “보행자”는 “자전거등”으로 본다.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[페이지 583 표 1]</w:t>
      </w:r>
    </w:p>
    <w:p>
      <w:r>
        <w:t>| 구분   | None   | 신호의 종류   | 신호의 뜻   |</w:t>
        <w:br/>
        <w:t>|--------|--------|---------------|-------------|</w:t>
        <w:br/>
        <w:t>|        | 원형</w:t>
        <w:br/>
        <w:t>등화        | 녹색의 등화   |             |</w:t>
        <w:br/>
        <w:t>|        |        | 황색의 등화   |             |</w:t>
        <w:br/>
        <w:t>|        |        | 적색의 등화   |             |</w:t>
      </w:r>
    </w:p>
    <w:p>
      <w:r>
        <w:t>자동차사고 과실비율 인정기준 │ 제3편 사고유형별 과실비율 적용기준 583</w:t>
      </w:r>
    </w:p>
    <w:p>
      <w:r>
        <w:t>(3) 자전거 도로 사고 [거43]</w:t>
      </w:r>
    </w:p>
    <w:p>
      <w:r>
        <w:t>거43-1 자전거 전용도로 통행 자전거 대 진로변경 자동차</w:t>
      </w:r>
    </w:p>
    <w:p>
      <w:r>
        <w:t>거43-2 자전거 전용차로 통행 자전거 대 진로변경 자동차</w:t>
      </w:r>
    </w:p>
    <w:p>
      <w:r>
        <w:t>거43-3 자전거 우선도로 통행 자전거 대 진로변경 자동차</w:t>
      </w:r>
    </w:p>
    <w:p>
      <w:r>
        <w:t>(A) 자전거 도로 통행</w:t>
      </w:r>
    </w:p>
    <w:p>
      <w:r>
        <w:t>(가) 자전거 전용도로 (나) 자전거 전용차로 (다) 자전거 우선도로</w:t>
      </w:r>
    </w:p>
    <w:p>
      <w:r>
        <w:t>(B) 진로변경</w:t>
      </w:r>
    </w:p>
    <w:p>
      <w:r>
        <w:t>(가) A0 B100</w:t>
      </w:r>
    </w:p>
    <w:p>
      <w:r>
        <w:t>기본 과실비율 (나) A0 B100</w:t>
      </w:r>
    </w:p>
    <w:p>
      <w:r>
        <w:t>(다) A10 B90</w:t>
      </w:r>
    </w:p>
    <w:p>
      <w:r>
        <w:t>거43 A 진로변경이 예측</w:t>
      </w:r>
    </w:p>
    <w:p>
      <w:r>
        <w:t>가능한 특별한  +10</w:t>
      </w:r>
    </w:p>
    <w:p>
      <w:r>
        <w:t>-1</w:t>
      </w:r>
    </w:p>
    <w:p>
      <w:r>
        <w:t>사정이 있을 때</w:t>
      </w:r>
    </w:p>
    <w:p>
      <w:r>
        <w:t>A 인명보호 장구</w:t>
      </w:r>
    </w:p>
    <w:p>
      <w:r>
        <w:t>② +10</w:t>
      </w:r>
    </w:p>
    <w:p>
      <w:r>
        <w:t>미착용</w:t>
      </w:r>
    </w:p>
    <w:p>
      <w:r>
        <w:t>A 현저한 과실 +10</w:t>
      </w:r>
    </w:p>
    <w:p>
      <w:r>
        <w:t>과</w:t>
      </w:r>
    </w:p>
    <w:p>
      <w:r>
        <w:t>거43 실 A 중대한 과실 +20</w:t>
      </w:r>
    </w:p>
    <w:p>
      <w:r>
        <w:t>비</w:t>
      </w:r>
    </w:p>
    <w:p>
      <w:r>
        <w:t>-2</w:t>
      </w:r>
    </w:p>
    <w:p>
      <w:r>
        <w:t>율</w:t>
      </w:r>
    </w:p>
    <w:p>
      <w:r>
        <w:t>차로와 자전거전용</w:t>
      </w:r>
    </w:p>
    <w:p>
      <w:r>
        <w:t>조 도로/차로 사이에</w:t>
      </w:r>
    </w:p>
    <w:p>
      <w:r>
        <w:t>① +10</w:t>
      </w:r>
    </w:p>
    <w:p>
      <w:r>
        <w:t>정 점선 표시가 있는</w:t>
      </w:r>
    </w:p>
    <w:p>
      <w:r>
        <w:t>예 경우 제</w:t>
      </w:r>
    </w:p>
    <w:p>
      <w:r>
        <w:t>시 3</w:t>
      </w:r>
    </w:p>
    <w:p>
      <w:r>
        <w:t>장</w:t>
      </w:r>
    </w:p>
    <w:p>
      <w:r>
        <w:t>B 진로변경  +10 . 자</w:t>
      </w:r>
    </w:p>
    <w:p>
      <w:r>
        <w:t>신호불이행·지연 동</w:t>
      </w:r>
    </w:p>
    <w:p>
      <w:r>
        <w:t>차</w:t>
      </w:r>
    </w:p>
    <w:p>
      <w:r>
        <w:t>와</w:t>
      </w:r>
    </w:p>
    <w:p>
      <w:r>
        <w:t>자</w:t>
      </w:r>
    </w:p>
    <w:p>
      <w:r>
        <w:t>거43 B 급진로변경 +10 전</w:t>
      </w:r>
    </w:p>
    <w:p>
      <w:r>
        <w:t>거</w:t>
      </w:r>
    </w:p>
    <w:p>
      <w:r>
        <w:t>-3 (농</w:t>
      </w:r>
    </w:p>
    <w:p>
      <w:r>
        <w:t>B 현저한 과실 +10 기</w:t>
      </w:r>
    </w:p>
    <w:p>
      <w:r>
        <w:t>계</w:t>
      </w:r>
    </w:p>
    <w:p>
      <w:r>
        <w:t>포</w:t>
      </w:r>
    </w:p>
    <w:p>
      <w:r>
        <w:t>함</w:t>
      </w:r>
    </w:p>
    <w:p>
      <w:r>
        <w:t>B 중대한 과실 +20 )의</w:t>
      </w:r>
    </w:p>
    <w:p>
      <w:r>
        <w:t>사</w:t>
      </w:r>
    </w:p>
    <w:p>
      <w:r>
        <w:t>고</w:t>
      </w:r>
    </w:p>
    <w:p>
      <w:r>
        <w:t>※사고발생, 손해확대와의 인과관계를 감안하여 기본 과실비율을 가(+), 감(-) 조정 가능합니다. / ※舊 453 기준</w:t>
      </w:r>
    </w:p>
    <w:p>
      <w:r>
        <w:t>[페이지 584 표 1]</w:t>
      </w:r>
    </w:p>
    <w:p>
      <w:r>
        <w:t>| 거43-1 자전거 전용도로 통행 자전거 대 진로변경 자동차</w:t>
        <w:br/>
        <w:t>거43-2 자전거 전용차로 통행 자전거 대 진로변경 자동차</w:t>
        <w:br/>
        <w:t>거43-3 자전거 우선도로 통행 자전거 대 진로변경 자동차   | None   | None          | None   | None          | None   | None   | None   |</w:t>
        <w:br/>
        <w:t>|---|--------|---------------|--------|---------------|--------|--------|--------|</w:t>
        <w:br/>
        <w:t>| (A) 자전거 도로 통행</w:t>
        <w:br/>
        <w:t>(가) 자전거 전용도로 (나) 자전거 전용차로 (다) 자전거 우선도로</w:t>
        <w:br/>
        <w:t>(B) 진로변경   |        |               |        |               |        |        |        |</w:t>
        <w:br/>
        <w:t>| 거43</w:t>
        <w:br/>
        <w:t>-1   |        | 기본 과실비율 |        |               | (가)</w:t>
        <w:br/>
        <w:t>(나)</w:t>
        <w:br/>
        <w:t>(다)        | A0</w:t>
        <w:br/>
        <w:t>A0</w:t>
        <w:br/>
        <w:t>A10        | B100</w:t>
        <w:br/>
        <w:t>B100</w:t>
        <w:br/>
        <w:t>B90        |</w:t>
        <w:br/>
        <w:t>|   |        | 과</w:t>
        <w:br/>
        <w:t>실</w:t>
        <w:br/>
        <w:t>비</w:t>
        <w:br/>
        <w:t>율</w:t>
        <w:br/>
        <w:t>조</w:t>
        <w:br/>
        <w:t>정</w:t>
        <w:br/>
        <w:t>예</w:t>
        <w:br/>
        <w:t xml:space="preserve">시               |        | A 진로변경이 예측 </w:t>
        <w:br/>
        <w:t xml:space="preserve">가능한 특별한 </w:t>
        <w:br/>
        <w:t>사정이 있을 때               |        | +10    |        |</w:t>
        <w:br/>
        <w:t xml:space="preserve">|   |        |               | ②      | A 인명보호 장구 </w:t>
        <w:br/>
        <w:t>미착용               |        | +10    |        |</w:t>
        <w:br/>
        <w:t>| 거43</w:t>
        <w:br/>
        <w:t>-2   |        |               |        | A 현저한 과실 |        | +10    |        |</w:t>
        <w:br/>
        <w:t>|   |        |               |        | A 중대한 과실 |        | +20    |        |</w:t>
        <w:br/>
        <w:t xml:space="preserve">|   |        |               | ①      | 차로와 자전거전용 </w:t>
        <w:br/>
        <w:t xml:space="preserve">도로/차로 사이에 </w:t>
        <w:br/>
        <w:t xml:space="preserve">점선 표시가 있는 </w:t>
        <w:br/>
        <w:t>경우               |        | +10    |        |</w:t>
        <w:br/>
        <w:t>| 거43</w:t>
        <w:br/>
        <w:t xml:space="preserve">-3   |        |               |        | B 진로변경 </w:t>
        <w:br/>
        <w:t>신호불이행·지연               |        |        | +10    |</w:t>
        <w:br/>
        <w:t>|   |        |               |        | B 급진로변경  |        |        | +10    |</w:t>
        <w:br/>
        <w:t>|   |        |               |        | B 현저한 과실 |        |        | +10    |</w:t>
        <w:br/>
        <w:t>|   |        |               |        | B 중대한 과실 |        |        | +20    |</w:t>
      </w:r>
    </w:p>
    <w:p>
      <w:r>
        <w:t>자동차사고 과실비율 인정기준 │ 제3편 사고유형별 과실비율 적용기준 584</w:t>
      </w:r>
    </w:p>
    <w:p>
      <w:r>
        <w:t>사고 상황]</w:t>
      </w:r>
    </w:p>
    <w:p>
      <w:r>
        <w:t>⊙ 거43-1 자전거 전용도로에서 통행 중인 A자전거와 일반도로에서 자전거 전용도로로</w:t>
      </w:r>
    </w:p>
    <w:p>
      <w:r>
        <w:t>진로변경을 하는 B차량이 충돌한 사고이다.</w:t>
      </w:r>
    </w:p>
    <w:p>
      <w:r>
        <w:t>⊙ 거43-2 자전거 전용차로에서 통행 중인 A자전거와 일반도로에서 자전거 전용차로로</w:t>
      </w:r>
    </w:p>
    <w:p>
      <w:r>
        <w:t>진로변경을 하는 B차량이 충돌한 사고이다.</w:t>
      </w:r>
    </w:p>
    <w:p>
      <w:r>
        <w:t>⊙ 거43-3 자전거 우선도로에서 통행 중인 A자전거와 일반도로에서 자전거 우선도로로</w:t>
      </w:r>
    </w:p>
    <w:p>
      <w:r>
        <w:t>진로변경을 하는 B차량이 충돌한 사고이다.</w:t>
      </w:r>
    </w:p>
    <w:p>
      <w:r>
        <w:t>기본 과실비율 해설</w:t>
      </w:r>
    </w:p>
    <w:p>
      <w:r>
        <w:t>⊙ 거43-1 거43-2 자전거 전용도로/차로는 자전거만 통행할 수 있도록 분리대 등의 시설물</w:t>
      </w:r>
    </w:p>
    <w:p>
      <w:r>
        <w:t>이나 차선 및 안전표지에 의하여 차도와 구분이 되는 장소이므로 외관상 식별이 매우 용이</w:t>
      </w:r>
    </w:p>
    <w:p>
      <w:r>
        <w:t>하고, 자전거와 자동차가 충돌하는 사고의 경우 자전거 운전자가 돌이킬 수 없는 부상을 입는</w:t>
      </w:r>
    </w:p>
    <w:p>
      <w:r>
        <w:t>경우가 많아 자전거 운전자의 안전을 우선적으로 보호해야 할 필요성이 크므로, 자전거 전용</w:t>
      </w:r>
    </w:p>
    <w:p>
      <w:r>
        <w:t>도로/차로로 진로변경을 한 차량의 일방과실로 보아 양 차량의 기본 과실비율을 0:100</w:t>
      </w:r>
    </w:p>
    <w:p>
      <w:r>
        <w:t>으로 정한다.</w:t>
      </w:r>
    </w:p>
    <w:p>
      <w:r>
        <w:t>⊙ 거43-3 자전거 우선도로는 자전거와 다른 차가 상호 안전하게 통행할 수 있도록 도로에</w:t>
      </w:r>
    </w:p>
    <w:p>
      <w:r>
        <w:t>노면 표시로 설치한 장소이므로 자전거 운전자로서도 차량의 진로변경을 예상하여 전방을</w:t>
      </w:r>
    </w:p>
    <w:p>
      <w:r>
        <w:t>주시 하여 운전할 의무가 있어, 양 차량의 기본 과실비율을 10:90으로 정하였다.</w:t>
      </w:r>
    </w:p>
    <w:p>
      <w:r>
        <w:t>수정요소(인과관계를 감안한 과실비율 조정) 해설</w:t>
      </w:r>
    </w:p>
    <w:p>
      <w:r>
        <w:t>제</w:t>
      </w:r>
    </w:p>
    <w:p>
      <w:r>
        <w:t>3</w:t>
      </w:r>
    </w:p>
    <w:p>
      <w:r>
        <w:t>① 자전거 전용도로/차로와 차로 사이에 실선이 아닌 점선 표시가 있는 경우(건물출입구,  장</w:t>
      </w:r>
    </w:p>
    <w:p>
      <w:r>
        <w:t>. 자</w:t>
      </w:r>
    </w:p>
    <w:p>
      <w:r>
        <w:t>이면도로 교차지점 및 택시·버스정류장 구간 등)에는 자전거 운전자로서도 차량의 진로 동</w:t>
      </w:r>
    </w:p>
    <w:p>
      <w:r>
        <w:t>차</w:t>
      </w:r>
    </w:p>
    <w:p>
      <w:r>
        <w:t>변경을 예상하고 전방을 제대로 주시하여 운전할 의무가 있으므로, 이러한 경우 A자전거의  와</w:t>
      </w:r>
    </w:p>
    <w:p>
      <w:r>
        <w:t>자</w:t>
      </w:r>
    </w:p>
    <w:p>
      <w:r>
        <w:t>과실을 10%까지 가산할 수 있다. 전</w:t>
      </w:r>
    </w:p>
    <w:p>
      <w:r>
        <w:t>거</w:t>
      </w:r>
    </w:p>
    <w:p>
      <w:r>
        <w:t>(농</w:t>
      </w:r>
    </w:p>
    <w:p>
      <w:r>
        <w:t>② 자전거 운전자는 자전거도로를 운전할 때에는 인명보호장구를 착용하여야 하고(도로교통 기</w:t>
      </w:r>
    </w:p>
    <w:p>
      <w:r>
        <w:t>계</w:t>
      </w:r>
    </w:p>
    <w:p>
      <w:r>
        <w:t>포</w:t>
      </w:r>
    </w:p>
    <w:p>
      <w:r>
        <w:t>법 제50조 제4항), 자전거는 탑승자의 신체가 외부로 노출되어 있어 사고가 발생하였을 때</w:t>
      </w:r>
    </w:p>
    <w:p>
      <w:r>
        <w:t>함</w:t>
      </w:r>
    </w:p>
    <w:p>
      <w:r>
        <w:t>)의</w:t>
      </w:r>
    </w:p>
    <w:p>
      <w:r>
        <w:t>두부 등에 커다란 손상을 입을 위험이 높으므로, 인명보호 장구를 미착용한 경우 A자전거의</w:t>
      </w:r>
    </w:p>
    <w:p>
      <w:r>
        <w:t>사</w:t>
      </w:r>
    </w:p>
    <w:p>
      <w:r>
        <w:t>고</w:t>
      </w:r>
    </w:p>
    <w:p>
      <w:r>
        <w:t>과실을 10%까지 가산할 수 있다.</w:t>
      </w:r>
    </w:p>
    <w:p>
      <w:r>
        <w:t>자동차사고 과실비율 인정기준 │ 제3편 사고유형별 과실비율 적용기준 585</w:t>
      </w:r>
    </w:p>
    <w:p>
      <w:r>
        <w:t>활용시 참고 사항</w:t>
      </w:r>
    </w:p>
    <w:p>
      <w:r>
        <w:t>⊙ 거43-1 거43-2 차량이 자전거 전용도로와 자전거 전용차로로 진로변경을 하는 경우에</w:t>
      </w:r>
    </w:p>
    <w:p>
      <w:r>
        <w:t>본 기준을 적용하는데, 자전거 전용도로는 자전거만 통행할 수 있도록 분리대, 경계석, 그</w:t>
      </w:r>
    </w:p>
    <w:p>
      <w:r>
        <w:t>밖에 이와 유사한 시설물에 의하여 차도 및 보도와 구분하여 설치한 자전거도로이고,</w:t>
      </w:r>
    </w:p>
    <w:p>
      <w:r>
        <w:t>자전거 전용 차로는 차도의 일정 부분을 자전거만 통행하도록 차선 및 안전표지나 노면</w:t>
      </w:r>
    </w:p>
    <w:p>
      <w:r>
        <w:t>표시로 다른 차가 통행하는 차로와 구분한 차로이다.(자전거 이용 활성화에 관한 법률</w:t>
      </w:r>
    </w:p>
    <w:p>
      <w:r>
        <w:t>제3조 제1호, 제3호)</w:t>
      </w:r>
    </w:p>
    <w:p>
      <w:r>
        <w:t>⊙ 거43-3 차량이 자전거 우선도로로 진로변경을 하는 경우에 본 기준을 적용하는데, 자전거</w:t>
      </w:r>
    </w:p>
    <w:p>
      <w:r>
        <w:t>우선도로는 자동차의 통행량이 대통령령으로 정하는 기준보다 적은 도로의 일부 구간 및</w:t>
      </w:r>
    </w:p>
    <w:p>
      <w:r>
        <w:t>차로를 정하여 자전거와 다른 차가 상호 안전하게 통행할 수 있도록 도로에 노면표시로</w:t>
      </w:r>
    </w:p>
    <w:p>
      <w:r>
        <w:t>설치한 자전거도로이다.(자전거 이용 활성화에 관한 법률 제3조 제4호)</w:t>
      </w:r>
    </w:p>
    <w:p>
      <w:r>
        <w:t>관련 법규</w:t>
      </w:r>
    </w:p>
    <w:p>
      <w:r>
        <w:t>⊙ 자전거 이용 활성화에 관한 법률 제3조(자전거도로의 구분)</w:t>
      </w:r>
    </w:p>
    <w:p>
      <w:r>
        <w:t>자전거도로는 다음과 같이 구분한다.</w:t>
      </w:r>
    </w:p>
    <w:p>
      <w:r>
        <w:t>1. 자전거 전용도로: 자전거와 「도로교통법」 제2조제19호의2에 따른 개인형 이동장치(이하</w:t>
      </w:r>
    </w:p>
    <w:p>
      <w:r>
        <w:t>“자전거등”이라 한다)만 통행할 수 있도록 분리대, 경계석(境界石), 그 밖에 이와 유사한</w:t>
      </w:r>
    </w:p>
    <w:p>
      <w:r>
        <w:t>시설물에 의하여 차도 및 보도와 구분하여 설치한 자전거도로</w:t>
      </w:r>
    </w:p>
    <w:p>
      <w:r>
        <w:t>2. 자전거·보행자 겸용도로: 자전거등 외에 보행자도 통행할 수 있도록 분리대, 경계석, 그 밖에</w:t>
      </w:r>
    </w:p>
    <w:p>
      <w:r>
        <w:t>이와 유사한 시설물에 의하여 차도와 구분하거나 별도로 설치한 자전거도로</w:t>
      </w:r>
    </w:p>
    <w:p>
      <w:r>
        <w:t>3. 자전거 전용차로: 차도의 일정 부분을 자전거만 통행하도록 차선(車線) 및 안전표지나 노면</w:t>
      </w:r>
    </w:p>
    <w:p>
      <w:r>
        <w:t>제</w:t>
      </w:r>
    </w:p>
    <w:p>
      <w:r>
        <w:t>표시로 다른 차가 통행하는 차로와 구분한 차로 3</w:t>
      </w:r>
    </w:p>
    <w:p>
      <w:r>
        <w:t>장</w:t>
      </w:r>
    </w:p>
    <w:p>
      <w:r>
        <w:t>. 자</w:t>
      </w:r>
    </w:p>
    <w:p>
      <w:r>
        <w:t>4. 자전거 우선도로: 자동차의 통행량이 대통령령으로 정하는 기준보다 적은 도로의 일부 구간  동</w:t>
      </w:r>
    </w:p>
    <w:p>
      <w:r>
        <w:t>차</w:t>
      </w:r>
    </w:p>
    <w:p>
      <w:r>
        <w:t>및 차로를 정하여 자전거와 다른 차가 상호 안전하게 통행할 수 있도록 도로에 노면표시로  와</w:t>
      </w:r>
    </w:p>
    <w:p>
      <w:r>
        <w:t>자</w:t>
      </w:r>
    </w:p>
    <w:p>
      <w:r>
        <w:t>설치한 자전거도로 전</w:t>
      </w:r>
    </w:p>
    <w:p>
      <w:r>
        <w:t>거</w:t>
      </w:r>
    </w:p>
    <w:p>
      <w:r>
        <w:t>(농</w:t>
      </w:r>
    </w:p>
    <w:p>
      <w:r>
        <w:t>⊙ 도로교통법 제19조(안전거리 확보 등) 기</w:t>
      </w:r>
    </w:p>
    <w:p>
      <w:r>
        <w:t>계</w:t>
      </w:r>
    </w:p>
    <w:p>
      <w:r>
        <w:t>③ 모든 차의 운전자는 차의 진로를 변경하려는 경우에 그 변경하려는 방향으로 오고 있는 다   포</w:t>
      </w:r>
    </w:p>
    <w:p>
      <w:r>
        <w:t>함</w:t>
      </w:r>
    </w:p>
    <w:p>
      <w:r>
        <w:t>른 차의 정상적인 통행에 장애를 줄 우려가 있을 때에는 진로를 변경하여서는 아니 된다. )의</w:t>
      </w:r>
    </w:p>
    <w:p>
      <w:r>
        <w:t>사</w:t>
      </w:r>
    </w:p>
    <w:p>
      <w:r>
        <w:t>고</w:t>
      </w:r>
    </w:p>
    <w:p>
      <w:r>
        <w:t>자동차사고 과실비율 인정기준 │ 제3편 사고유형별 과실비율 적용기준 586</w:t>
      </w:r>
    </w:p>
    <w:p>
      <w:r>
        <w:t>⊙ 도로교통법 제38조(차의 신호)</w:t>
      </w:r>
    </w:p>
    <w:p>
      <w:r>
        <w:t>① 모든 차의 운전자는 좌회전·우회전·횡단·유턴·서행·정지 또는 후진을 하거나 같은 방향으로</w:t>
      </w:r>
    </w:p>
    <w:p>
      <w:r>
        <w:t>진행하면서 진로를 바꾸려고 하는 경우에는 손이나 방향지시기 또는 등화로써 그 행위가</w:t>
      </w:r>
    </w:p>
    <w:p>
      <w:r>
        <w:t>끝날 때까지 신호를 하여야 한다.</w:t>
      </w:r>
    </w:p>
    <w:p>
      <w:r>
        <w:t>⊙ 도로교통법 제50조(특정 운전자의 준수사항)</w:t>
      </w:r>
    </w:p>
    <w:p>
      <w:r>
        <w:t>④ 자전거의 운전자는 자전거도로 및 「도로법」에 따른 도로를 운전할 때에는 행정안전부령으로</w:t>
      </w:r>
    </w:p>
    <w:p>
      <w:r>
        <w:t>정하는 인명보호 장구를 착용하여야 하며, 동승자에게도 이를 착용하도록 하여야 한다.</w:t>
      </w:r>
    </w:p>
    <w:p>
      <w:r>
        <w:t>⊙ 자전거 이용시설의 구조·시설 기준에 관한 규칙 제13조(도로와의 평면교차)</w:t>
      </w:r>
    </w:p>
    <w:p>
      <w:r>
        <w:t>③ 자동차의 횡단을 허용하는 자전거도로 구간에는 흰색 점선으로 표시하여야 한다.</w:t>
      </w:r>
    </w:p>
    <w:p>
      <w:r>
        <w:t>참고 판례</w:t>
      </w:r>
    </w:p>
    <w:p>
      <w:r>
        <w:t>⊙ 전주지방법원 2010. 4. 16. 선고 2009가단22343 판결</w:t>
      </w:r>
    </w:p>
    <w:p>
      <w:r>
        <w:t>편도 5차로 도로에서 B차량이 주유소로 진입하던 중, 자전거 전용도로를 진행 중인 A자전거를</w:t>
      </w:r>
    </w:p>
    <w:p>
      <w:r>
        <w:t>충격한 사고(이 사건 사고 지점은 주유소 앞으로서 주유소를 드나드는 차량의 통행이 잦고,</w:t>
      </w:r>
    </w:p>
    <w:p>
      <w:r>
        <w:t>자전거 전용도로가 일부 끊겨 있었으며, 차도와의 사이에 주유소에서 설치한 광고물이 설치</w:t>
      </w:r>
    </w:p>
    <w:p>
      <w:r>
        <w:t>되어 있어 주유소에 들어오는 차량의 운전자에게 충분한 시야가 확보되어 있지 아니하므로</w:t>
      </w:r>
    </w:p>
    <w:p>
      <w:r>
        <w:t>자전거에서 내려 통행하는 등으로 스스로의 안전에 조심하였어야 하며, 안전모 등의 안전장구</w:t>
      </w:r>
    </w:p>
    <w:p>
      <w:r>
        <w:t>를 착용하고 자전거를 이용하였어야 함에도 이를 게을리 한 채 자전거를 탄 상태로 이 사건</w:t>
      </w:r>
    </w:p>
    <w:p>
      <w:r>
        <w:t>사고 지점을 진행한 잘못이 있다): B과실 60%</w:t>
      </w:r>
    </w:p>
    <w:p>
      <w:r>
        <w:t>제</w:t>
      </w:r>
    </w:p>
    <w:p>
      <w:r>
        <w:t>3</w:t>
      </w:r>
    </w:p>
    <w:p>
      <w:r>
        <w:t>장</w:t>
      </w:r>
    </w:p>
    <w:p>
      <w:r>
        <w:t>. 자</w:t>
      </w:r>
    </w:p>
    <w:p>
      <w:r>
        <w:t>동</w:t>
      </w:r>
    </w:p>
    <w:p>
      <w:r>
        <w:t>차</w:t>
      </w:r>
    </w:p>
    <w:p>
      <w:r>
        <w:t>와</w:t>
      </w:r>
    </w:p>
    <w:p>
      <w:r>
        <w:t>자</w:t>
      </w:r>
    </w:p>
    <w:p>
      <w:r>
        <w:t>전</w:t>
      </w:r>
    </w:p>
    <w:p>
      <w:r>
        <w:t>거</w:t>
      </w:r>
    </w:p>
    <w:p>
      <w:r>
        <w:t>(농</w:t>
      </w:r>
    </w:p>
    <w:p>
      <w:r>
        <w:t>기</w:t>
      </w:r>
    </w:p>
    <w:p>
      <w:r>
        <w:t>계</w:t>
      </w:r>
    </w:p>
    <w:p>
      <w:r>
        <w:t>포</w:t>
      </w:r>
    </w:p>
    <w:p>
      <w:r>
        <w:t>함</w:t>
      </w:r>
    </w:p>
    <w:p>
      <w:r>
        <w:t>)의</w:t>
      </w:r>
    </w:p>
    <w:p>
      <w:r>
        <w:t>사</w:t>
      </w:r>
    </w:p>
    <w:p>
      <w:r>
        <w:t>고</w:t>
      </w:r>
    </w:p>
    <w:p>
      <w:r>
        <w:t>자동차사고 과실비율 인정기준 │ (별첨) 변경대비표 587</w:t>
      </w:r>
    </w:p>
    <w:p>
      <w:r>
        <w:t>※ (별첨) 변경대비표</w:t>
      </w:r>
    </w:p>
    <w:p>
      <w:r>
        <w:t>연번 (기존)기준 번호 (기존)기준 번호_세부 (신규)기준 번호 비 고</w:t>
      </w:r>
    </w:p>
    <w:p>
      <w:r>
        <w:t>1 101 보1</w:t>
      </w:r>
    </w:p>
    <w:p>
      <w:r>
        <w:t>2 102 보2</w:t>
      </w:r>
    </w:p>
    <w:p>
      <w:r>
        <w:t>3 103 보3</w:t>
      </w:r>
    </w:p>
    <w:p>
      <w:r>
        <w:t>4 104 보4</w:t>
      </w:r>
    </w:p>
    <w:p>
      <w:r>
        <w:t>5 105 보5</w:t>
      </w:r>
    </w:p>
    <w:p>
      <w:r>
        <w:t>6 106 보6</w:t>
      </w:r>
    </w:p>
    <w:p>
      <w:r>
        <w:t>7 107 보7</w:t>
      </w:r>
    </w:p>
    <w:p>
      <w:r>
        <w:t>8 108 보8</w:t>
      </w:r>
    </w:p>
    <w:p>
      <w:r>
        <w:t>9 109 보9</w:t>
      </w:r>
    </w:p>
    <w:p>
      <w:r>
        <w:t>10 110 보10</w:t>
      </w:r>
    </w:p>
    <w:p>
      <w:r>
        <w:t>11 111 보11</w:t>
      </w:r>
    </w:p>
    <w:p>
      <w:r>
        <w:t>12 112 보12</w:t>
      </w:r>
    </w:p>
    <w:p>
      <w:r>
        <w:t>13 113 보13</w:t>
      </w:r>
    </w:p>
    <w:p>
      <w:r>
        <w:t>14 114 보14</w:t>
      </w:r>
    </w:p>
    <w:p>
      <w:r>
        <w:t>15 115 보15</w:t>
      </w:r>
    </w:p>
    <w:p>
      <w:r>
        <w:t>16 116 보16</w:t>
      </w:r>
    </w:p>
    <w:p>
      <w:r>
        <w:t>17 117 보17</w:t>
      </w:r>
    </w:p>
    <w:p>
      <w:r>
        <w:t>18 118 보18</w:t>
      </w:r>
    </w:p>
    <w:p>
      <w:r>
        <w:t>19 119 보19</w:t>
      </w:r>
    </w:p>
    <w:p>
      <w:r>
        <w:t>20 120 보20</w:t>
      </w:r>
    </w:p>
    <w:p>
      <w:r>
        <w:t>21 121 보21</w:t>
      </w:r>
    </w:p>
    <w:p>
      <w:r>
        <w:t>22 122 보22</w:t>
      </w:r>
    </w:p>
    <w:p>
      <w:r>
        <w:t>23 123 보23</w:t>
      </w:r>
    </w:p>
    <w:p>
      <w:r>
        <w:t>24 124 보24</w:t>
      </w:r>
    </w:p>
    <w:p>
      <w:r>
        <w:t>25 125 보25</w:t>
      </w:r>
    </w:p>
    <w:p>
      <w:r>
        <w:t>26 126 보26</w:t>
      </w:r>
    </w:p>
    <w:p>
      <w:r>
        <w:t>27 127 보27-2</w:t>
      </w:r>
    </w:p>
    <w:p>
      <w:r>
        <w:t>28 비정형127-1 보27-1</w:t>
      </w:r>
    </w:p>
    <w:p>
      <w:r>
        <w:t>29 128 보28</w:t>
      </w:r>
    </w:p>
    <w:p>
      <w:r>
        <w:t>30 129 보29-1</w:t>
      </w:r>
    </w:p>
    <w:p>
      <w:r>
        <w:t>31 비정형129-1 보29-2</w:t>
      </w:r>
    </w:p>
    <w:p>
      <w:r>
        <w:t>[페이지 588 표 1]</w:t>
      </w:r>
    </w:p>
    <w:p>
      <w:r>
        <w:t>| 연번   | (기존)기준 번호   | (기존)기준 번호_세부   | (신규)기준 번호   | 비 고   |</w:t>
        <w:br/>
        <w:t>|--------|-------------------|------------------------|-------------------|---------|</w:t>
        <w:br/>
        <w:t>|        | 101               |                        | 보1               |         |</w:t>
        <w:br/>
        <w:t>|        | 102               |                        | 보2               |         |</w:t>
        <w:br/>
        <w:t>|        | 103               |                        | 보3               |         |</w:t>
        <w:br/>
        <w:t>|        | 104               |                        | 보4               |         |</w:t>
        <w:br/>
        <w:t>|        | 105               |                        | 보5               |         |</w:t>
        <w:br/>
        <w:t>|        | 106               |                        | 보6               |         |</w:t>
        <w:br/>
        <w:t>|        | 107               |                        | 보7               |         |</w:t>
        <w:br/>
        <w:t>|        | 108               |                        | 보8               |         |</w:t>
        <w:br/>
        <w:t>|        | 109               |                        | 보9               |         |</w:t>
        <w:br/>
        <w:t>|        | 110               |                        | 보10              |         |</w:t>
        <w:br/>
        <w:t>|        | 111               |                        | 보11              |         |</w:t>
        <w:br/>
        <w:t>|        | 112               |                        | 보12              |         |</w:t>
        <w:br/>
        <w:t>|        | 113               |                        | 보13              |         |</w:t>
        <w:br/>
        <w:t>|        | 114               |                        | 보14              |         |</w:t>
        <w:br/>
        <w:t>|        | 115               |                        | 보15              |         |</w:t>
        <w:br/>
        <w:t>|        | 116               |                        | 보16              |         |</w:t>
        <w:br/>
        <w:t>|        | 117               |                        | 보17              |         |</w:t>
        <w:br/>
        <w:t>|        | 118               |                        | 보18              |         |</w:t>
        <w:br/>
        <w:t>|        | 119               |                        | 보19              |         |</w:t>
        <w:br/>
        <w:t>|        | 120               |                        | 보20              |         |</w:t>
        <w:br/>
        <w:t>|        | 121               |                        | 보21              |         |</w:t>
        <w:br/>
        <w:t>|        | 122               |                        | 보22              |         |</w:t>
        <w:br/>
        <w:t>|        | 123               |                        | 보23              |         |</w:t>
        <w:br/>
        <w:t>|        | 124               |                        | 보24              |         |</w:t>
        <w:br/>
        <w:t>|        | 125               |                        | 보25              |         |</w:t>
        <w:br/>
        <w:t>|        | 126               |                        | 보26              |         |</w:t>
        <w:br/>
        <w:t>|        | 127               |                        | 보27-2            |         |</w:t>
        <w:br/>
        <w:t>|        | 비정형127-1       |                        | 보27-1            |         |</w:t>
        <w:br/>
        <w:t>|        | 128               |                        | 보28              |         |</w:t>
        <w:br/>
        <w:t>|        | 129               |                        | 보29-1            |         |</w:t>
        <w:br/>
        <w:t>|        | 비정형129-1       |                        | 보29-2            |         |</w:t>
      </w:r>
    </w:p>
    <w:p>
      <w:r>
        <w:t>자동차사고 과실비율 인정기준 │ (별첨) 변경대비표 588</w:t>
      </w:r>
    </w:p>
    <w:p>
      <w:r>
        <w:t>연번 (기존)기준 번호 (기존)기준 번호_세부 (신규)기준 번호 비 고</w:t>
      </w:r>
    </w:p>
    <w:p>
      <w:r>
        <w:t>32 130 보30</w:t>
      </w:r>
    </w:p>
    <w:p>
      <w:r>
        <w:t>33 131 보31</w:t>
      </w:r>
    </w:p>
    <w:p>
      <w:r>
        <w:t>34 132 보32</w:t>
      </w:r>
    </w:p>
    <w:p>
      <w:r>
        <w:t>35 133 보33</w:t>
      </w:r>
    </w:p>
    <w:p>
      <w:r>
        <w:t>36 134 보34</w:t>
      </w:r>
    </w:p>
    <w:p>
      <w:r>
        <w:t>37 201 차1-1 대표유형</w:t>
      </w:r>
    </w:p>
    <w:p>
      <w:r>
        <w:t>38 202 차1-2</w:t>
      </w:r>
    </w:p>
    <w:p>
      <w:r>
        <w:t>39 203 차1-3 대표유형</w:t>
      </w:r>
    </w:p>
    <w:p>
      <w:r>
        <w:t>40 204 차1-4 대표유형</w:t>
      </w:r>
    </w:p>
    <w:p>
      <w:r>
        <w:t>41 205 차12-1 대표유형</w:t>
      </w:r>
    </w:p>
    <w:p>
      <w:r>
        <w:t>42 206 차12-2 대표유형</w:t>
      </w:r>
    </w:p>
    <w:p>
      <w:r>
        <w:t>43 207 차7-1 대표유형</w:t>
      </w:r>
    </w:p>
    <w:p>
      <w:r>
        <w:t>44 208 차7-2 대표유형</w:t>
      </w:r>
    </w:p>
    <w:p>
      <w:r>
        <w:t>45 209 차2-1 대표유형</w:t>
      </w:r>
    </w:p>
    <w:p>
      <w:r>
        <w:t>46 210 차2-2 대표유형</w:t>
      </w:r>
    </w:p>
    <w:p>
      <w:r>
        <w:t>47 211 차2-3 대표유형</w:t>
      </w:r>
    </w:p>
    <w:p>
      <w:r>
        <w:t>48 212 차2-4 대표유형</w:t>
      </w:r>
    </w:p>
    <w:p>
      <w:r>
        <w:t>49 213 차2-5</w:t>
      </w:r>
    </w:p>
    <w:p>
      <w:r>
        <w:t>50 213-1 차2-6 대표유형에 통합</w:t>
      </w:r>
    </w:p>
    <w:p>
      <w:r>
        <w:t>51 214 차15-1 대표유형</w:t>
      </w:r>
    </w:p>
    <w:p>
      <w:r>
        <w:t>52 215 차3-1 대표유형</w:t>
      </w:r>
    </w:p>
    <w:p>
      <w:r>
        <w:t>53 216 차3-2 대표유형</w:t>
      </w:r>
    </w:p>
    <w:p>
      <w:r>
        <w:t>54 217 차3-3</w:t>
      </w:r>
    </w:p>
    <w:p>
      <w:r>
        <w:t>55 218 차3-4</w:t>
      </w:r>
    </w:p>
    <w:p>
      <w:r>
        <w:t>56 219 차3-5</w:t>
      </w:r>
    </w:p>
    <w:p>
      <w:r>
        <w:t>57 220 차16-1 대표유형</w:t>
      </w:r>
    </w:p>
    <w:p>
      <w:r>
        <w:t>58 221 차16-2 대표유형</w:t>
      </w:r>
    </w:p>
    <w:p>
      <w:r>
        <w:t>59 222 차16-3 대표유형</w:t>
      </w:r>
    </w:p>
    <w:p>
      <w:r>
        <w:t>60 223 차16-4 대표유형</w:t>
      </w:r>
    </w:p>
    <w:p>
      <w:r>
        <w:t>61 224 차16-5 대표유형</w:t>
      </w:r>
    </w:p>
    <w:p>
      <w:r>
        <w:t>62 225 차8-1 대표유형</w:t>
      </w:r>
    </w:p>
    <w:p>
      <w:r>
        <w:t>63 226 차8-2 대표유형</w:t>
      </w:r>
    </w:p>
    <w:p>
      <w:r>
        <w:t>64 227 차8-3 대표유형</w:t>
      </w:r>
    </w:p>
    <w:p>
      <w:r>
        <w:t>[페이지 589 표 1]</w:t>
      </w:r>
    </w:p>
    <w:p>
      <w:r>
        <w:t>| 연번   | (기존)기준 번호   | (기존)기준 번호_세부   | (신규)기준 번호   | 비 고   |</w:t>
        <w:br/>
        <w:t>|--------|-------------------|------------------------|-------------------|---------|</w:t>
        <w:br/>
        <w:t>|        | 130               |                        | 보30              |         |</w:t>
        <w:br/>
        <w:t>|        | 131               |                        | 보31              |         |</w:t>
        <w:br/>
        <w:t>|        | 132               |                        | 보32              |         |</w:t>
        <w:br/>
        <w:t>|        | 133               |                        | 보33              |         |</w:t>
        <w:br/>
        <w:t>|        | 134               |                        | 보34              |         |</w:t>
        <w:br/>
        <w:t>|        | 201               |                        | 차1-1             |         |</w:t>
        <w:br/>
        <w:t>|        | 202               |                        | 차1-2             |         |</w:t>
        <w:br/>
        <w:t>|        | 203               |                        | 차1-3             |         |</w:t>
        <w:br/>
        <w:t>|        | 204               |                        | 차1-4             |         |</w:t>
        <w:br/>
        <w:t>|        | 205               |                        | 차12-1            |         |</w:t>
        <w:br/>
        <w:t>|        | 206               |                        | 차12-2            |         |</w:t>
        <w:br/>
        <w:t>|        | 207               |                        | 차7-1             |         |</w:t>
        <w:br/>
        <w:t>|        | 208               |                        | 차7-2             |         |</w:t>
        <w:br/>
        <w:t>|        | 209               |                        | 차2-1             |         |</w:t>
        <w:br/>
        <w:t>|        | 210               |                        | 차2-2             |         |</w:t>
        <w:br/>
        <w:t>|        | 211               |                        | 차2-3             |         |</w:t>
        <w:br/>
        <w:t>|        | 212               |                        | 차2-4             |         |</w:t>
        <w:br/>
        <w:t>|        | 213               |                        | 차2-5             |         |</w:t>
        <w:br/>
        <w:t>|        | 213-1             |                        | 차2-6             |         |</w:t>
        <w:br/>
        <w:t>|        | 214               |                        | 차15-1            |         |</w:t>
        <w:br/>
        <w:t>|        | 215               |                        | 차3-1             |         |</w:t>
        <w:br/>
        <w:t>|        | 216               |                        | 차3-2             |         |</w:t>
        <w:br/>
        <w:t>|        | 217               |                        | 차3-3             |         |</w:t>
        <w:br/>
        <w:t>|        | 218               |                        | 차3-4             |         |</w:t>
        <w:br/>
        <w:t>|        | 219               |                        | 차3-5             |         |</w:t>
        <w:br/>
        <w:t>|        | 220               |                        | 차16-1            |         |</w:t>
        <w:br/>
        <w:t>|        | 221               |                        | 차16-2            |         |</w:t>
        <w:br/>
        <w:t>|        | 222               |                        | 차16-3            |         |</w:t>
        <w:br/>
        <w:t>|        | 223               |                        | 차16-4            |         |</w:t>
        <w:br/>
        <w:t>|        | 224               |                        | 차16-5            |         |</w:t>
        <w:br/>
        <w:t>|        | 225               |                        | 차8-1             |         |</w:t>
        <w:br/>
        <w:t>|        | 226               |                        | 차8-2             |         |</w:t>
        <w:br/>
        <w:t>|        | 227               |                        | 차8-3             |         |</w:t>
      </w:r>
    </w:p>
    <w:p>
      <w:r>
        <w:t>자동차사고 과실비율 인정기준 │ (별첨) 변경대비표 589</w:t>
      </w:r>
    </w:p>
    <w:p>
      <w:r>
        <w:t>연번 (기존)기준 번호 (기존)기준 번호_세부 (신규)기준 번호 비 고</w:t>
      </w:r>
    </w:p>
    <w:p>
      <w:r>
        <w:t>65 228 차5-1</w:t>
      </w:r>
    </w:p>
    <w:p>
      <w:r>
        <w:t>66 228 차6-1</w:t>
      </w:r>
    </w:p>
    <w:p>
      <w:r>
        <w:t>67 229 차13-1 대표유형</w:t>
      </w:r>
    </w:p>
    <w:p>
      <w:r>
        <w:t>68 230 차13-3 대표유형</w:t>
      </w:r>
    </w:p>
    <w:p>
      <w:r>
        <w:t>69 231 차13-4 대표유형</w:t>
      </w:r>
    </w:p>
    <w:p>
      <w:r>
        <w:t>70 232 차9-1 대표유형</w:t>
      </w:r>
    </w:p>
    <w:p>
      <w:r>
        <w:t>71 233 차9-2 대표유형</w:t>
      </w:r>
    </w:p>
    <w:p>
      <w:r>
        <w:t>72 233-1 차13-2 대표유형</w:t>
      </w:r>
    </w:p>
    <w:p>
      <w:r>
        <w:t>73 234 차17-1 대표유형</w:t>
      </w:r>
    </w:p>
    <w:p>
      <w:r>
        <w:t>74 235 차17-2 대표유형</w:t>
      </w:r>
    </w:p>
    <w:p>
      <w:r>
        <w:t>75 236 차10-1 대표유형</w:t>
      </w:r>
    </w:p>
    <w:p>
      <w:r>
        <w:t>76 237 차45-1 대표유형</w:t>
      </w:r>
    </w:p>
    <w:p>
      <w:r>
        <w:t>77 238 차19-1 대표유형</w:t>
      </w:r>
    </w:p>
    <w:p>
      <w:r>
        <w:t>78 239 차19-1 대표유형에 통합</w:t>
      </w:r>
    </w:p>
    <w:p>
      <w:r>
        <w:t>79 240-220CO 차16-1 대표유형에 통합</w:t>
      </w:r>
    </w:p>
    <w:p>
      <w:r>
        <w:t>80 240-221CO 차16-2 대표유형에 통합</w:t>
      </w:r>
    </w:p>
    <w:p>
      <w:r>
        <w:t>81 240-222CO 차16-3 대표유형에 통합</w:t>
      </w:r>
    </w:p>
    <w:p>
      <w:r>
        <w:t>82 240-223CO 차16-4 대표유형에 통합</w:t>
      </w:r>
    </w:p>
    <w:p>
      <w:r>
        <w:t>83 240-224CO 차16-5 대표유형에 통합</w:t>
      </w:r>
    </w:p>
    <w:p>
      <w:r>
        <w:t>84 240-225CO 차8-1 대표유형에 통합</w:t>
      </w:r>
    </w:p>
    <w:p>
      <w:r>
        <w:t>85 240-226CO 차8-2 대표유형에 통합</w:t>
      </w:r>
    </w:p>
    <w:p>
      <w:r>
        <w:t>86 240-227CO 차8-3 대표유형에 통합</w:t>
      </w:r>
    </w:p>
    <w:p>
      <w:r>
        <w:t>87 240-229CO 차13-1 대표유형에 통합</w:t>
      </w:r>
    </w:p>
    <w:p>
      <w:r>
        <w:t>88 240-230CO 차13-3 대표유형에 통합</w:t>
      </w:r>
    </w:p>
    <w:p>
      <w:r>
        <w:t>89 240-231CO 차13-4 대표유형에 통합</w:t>
      </w:r>
    </w:p>
    <w:p>
      <w:r>
        <w:t>90 240-232CO 차9-1 대표유형에 통합</w:t>
      </w:r>
    </w:p>
    <w:p>
      <w:r>
        <w:t>91 240-233CO 차9-2 대표유형에 통합</w:t>
      </w:r>
    </w:p>
    <w:p>
      <w:r>
        <w:t>92 241-234CO 차17-1 대표유형에 통합</w:t>
      </w:r>
    </w:p>
    <w:p>
      <w:r>
        <w:t>93 241-235CO1 차17-2 대표유형에 통합</w:t>
      </w:r>
    </w:p>
    <w:p>
      <w:r>
        <w:t>94 241-235CO2 차17-2 대표유형에 통합</w:t>
      </w:r>
    </w:p>
    <w:p>
      <w:r>
        <w:t>95 241-236CO 차10-1 대표유형에 통합</w:t>
      </w:r>
    </w:p>
    <w:p>
      <w:r>
        <w:t>96 242 가 차31-2 대표유형</w:t>
      </w:r>
    </w:p>
    <w:p>
      <w:r>
        <w:t>97 242 나 차44-1</w:t>
      </w:r>
    </w:p>
    <w:p>
      <w:r>
        <w:t>[페이지 590 표 1]</w:t>
      </w:r>
    </w:p>
    <w:p>
      <w:r>
        <w:t>| 연번   | (기존)기준 번호   | (기존)기준 번호_세부   | (신규)기준 번호   | 비 고   |</w:t>
        <w:br/>
        <w:t>|--------|-------------------|------------------------|-------------------|---------|</w:t>
        <w:br/>
        <w:t>|        | 228               |                        | 차5-1             |         |</w:t>
        <w:br/>
        <w:t>|        | 228               |                        | 차6-1             |         |</w:t>
        <w:br/>
        <w:t>|        | 229               |                        | 차13-1            |         |</w:t>
        <w:br/>
        <w:t>|        | 230               |                        | 차13-3            |         |</w:t>
        <w:br/>
        <w:t>|        | 231               |                        | 차13-4            |         |</w:t>
        <w:br/>
        <w:t>|        | 232               |                        | 차9-1             |         |</w:t>
        <w:br/>
        <w:t>|        | 233               |                        | 차9-2             |         |</w:t>
        <w:br/>
        <w:t>|        | 233-1             |                        | 차13-2            |         |</w:t>
        <w:br/>
        <w:t>|        | 234               |                        | 차17-1            |         |</w:t>
        <w:br/>
        <w:t>|        | 235               |                        | 차17-2            |         |</w:t>
        <w:br/>
        <w:t>|        | 236               |                        | 차10-1            |         |</w:t>
        <w:br/>
        <w:t>|        | 237               |                        | 차45-1            |         |</w:t>
        <w:br/>
        <w:t>|        | 238               |                        | 차19-1            |         |</w:t>
        <w:br/>
        <w:t>|        | 239               |                        | 차19-1            |         |</w:t>
        <w:br/>
        <w:t>|        | 240-220CO         |                        | 차16-1            |         |</w:t>
        <w:br/>
        <w:t>|        | 240-221CO         |                        | 차16-2            |         |</w:t>
        <w:br/>
        <w:t>|        | 240-222CO         |                        | 차16-3            |         |</w:t>
        <w:br/>
        <w:t>|        | 240-223CO         |                        | 차16-4            |         |</w:t>
        <w:br/>
        <w:t>|        | 240-224CO         |                        | 차16-5            |         |</w:t>
        <w:br/>
        <w:t>|        | 240-225CO         |                        | 차8-1             |         |</w:t>
        <w:br/>
        <w:t>|        | 240-226CO         |                        | 차8-2             |         |</w:t>
        <w:br/>
        <w:t>|        | 240-227CO         |                        | 차8-3             |         |</w:t>
        <w:br/>
        <w:t>|        | 240-229CO         |                        | 차13-1            |         |</w:t>
        <w:br/>
        <w:t>|        | 240-230CO         |                        | 차13-3            |         |</w:t>
        <w:br/>
        <w:t>|        | 240-231CO         |                        | 차13-4            |         |</w:t>
        <w:br/>
        <w:t>|        | 240-232CO         |                        | 차9-1             |         |</w:t>
        <w:br/>
        <w:t>|        | 240-233CO         |                        | 차9-2             |         |</w:t>
        <w:br/>
        <w:t>|        | 241-234CO         |                        | 차17-1            |         |</w:t>
        <w:br/>
        <w:t>|        | 241-235CO1        |                        | 차17-2            |         |</w:t>
        <w:br/>
        <w:t>|        | 241-235CO2        |                        | 차17-2            |         |</w:t>
        <w:br/>
        <w:t>|        | 241-236CO         |                        | 차10-1            |         |</w:t>
        <w:br/>
        <w:t>|        | 242               | 가                     | 차31-2            |         |</w:t>
        <w:br/>
        <w:t>|        | 242               | 나                     | 차44-1            |         |</w:t>
      </w:r>
    </w:p>
    <w:p>
      <w:r>
        <w:t>자동차사고 과실비율 인정기준 │ (별첨) 변경대비표 590</w:t>
      </w:r>
    </w:p>
    <w:p>
      <w:r>
        <w:t>연번 (기존)기준 번호 (기존)기준 번호_세부 (신규)기준 번호 비 고</w:t>
      </w:r>
    </w:p>
    <w:p>
      <w:r>
        <w:t>98 243 차31-3 대표유형</w:t>
      </w:r>
    </w:p>
    <w:p>
      <w:r>
        <w:t>99 244 차51-1 대표유형</w:t>
      </w:r>
    </w:p>
    <w:p>
      <w:r>
        <w:t>100 245 차42-1 대표유형</w:t>
      </w:r>
    </w:p>
    <w:p>
      <w:r>
        <w:t>101 246 차43-1 대표유형</w:t>
      </w:r>
    </w:p>
    <w:p>
      <w:r>
        <w:t>102 247 가 차20-1</w:t>
      </w:r>
    </w:p>
    <w:p>
      <w:r>
        <w:t>103 247 나 차21-1</w:t>
      </w:r>
    </w:p>
    <w:p>
      <w:r>
        <w:t>104 248 차52-1 대표유형</w:t>
      </w:r>
    </w:p>
    <w:p>
      <w:r>
        <w:t>105 249 차31-1 대표유형</w:t>
      </w:r>
    </w:p>
    <w:p>
      <w:r>
        <w:t>106 249-1 차32-1</w:t>
      </w:r>
    </w:p>
    <w:p>
      <w:r>
        <w:t>107 250 차45-3 대표유형</w:t>
      </w:r>
    </w:p>
    <w:p>
      <w:r>
        <w:t>108 250-1 차45-4</w:t>
      </w:r>
    </w:p>
    <w:p>
      <w:r>
        <w:t>109 251 차45-5 대표유형</w:t>
      </w:r>
    </w:p>
    <w:p>
      <w:r>
        <w:t>110 252 차43-2 대표유형</w:t>
      </w:r>
    </w:p>
    <w:p>
      <w:r>
        <w:t>111 252-1 차45-6</w:t>
      </w:r>
    </w:p>
    <w:p>
      <w:r>
        <w:t>112 252-2 차43-3 대표유형</w:t>
      </w:r>
    </w:p>
    <w:p>
      <w:r>
        <w:t>113 252-3 차43-4 대표유형</w:t>
      </w:r>
    </w:p>
    <w:p>
      <w:r>
        <w:t>114 252-4 차43-7 대표유형</w:t>
      </w:r>
    </w:p>
    <w:p>
      <w:r>
        <w:t>115 253 차41-1 대표유형</w:t>
      </w:r>
    </w:p>
    <w:p>
      <w:r>
        <w:t>116 254 차33-1 대표유형</w:t>
      </w:r>
    </w:p>
    <w:p>
      <w:r>
        <w:t>117 254-1 차33-2 대표유형</w:t>
      </w:r>
    </w:p>
    <w:p>
      <w:r>
        <w:t>118 254-2 차46-1 대표유형</w:t>
      </w:r>
    </w:p>
    <w:p>
      <w:r>
        <w:t>119 255 차42-2 대표유형</w:t>
      </w:r>
    </w:p>
    <w:p>
      <w:r>
        <w:t>120 256 차4-1 대표유형</w:t>
      </w:r>
    </w:p>
    <w:p>
      <w:r>
        <w:t>121 257 차47-1 대표유형</w:t>
      </w:r>
    </w:p>
    <w:p>
      <w:r>
        <w:t>122 257 차47-1 대표유형에 통합</w:t>
      </w:r>
    </w:p>
    <w:p>
      <w:r>
        <w:t>123 258 차11-1 대표유형</w:t>
      </w:r>
    </w:p>
    <w:p>
      <w:r>
        <w:t>124 259 차11-2 대표유형</w:t>
      </w:r>
    </w:p>
    <w:p>
      <w:r>
        <w:t>125 260 차11-4 대표유형</w:t>
      </w:r>
    </w:p>
    <w:p>
      <w:r>
        <w:t>126 261 차11-5</w:t>
      </w:r>
    </w:p>
    <w:p>
      <w:r>
        <w:t>127 262 차54-1 대표유형</w:t>
      </w:r>
    </w:p>
    <w:p>
      <w:r>
        <w:t>128 263 차54-4 대표유형</w:t>
      </w:r>
    </w:p>
    <w:p>
      <w:r>
        <w:t>129 264 차54-5 대표유형</w:t>
      </w:r>
    </w:p>
    <w:p>
      <w:r>
        <w:t>130 265 차54-2 대표유형</w:t>
      </w:r>
    </w:p>
    <w:p>
      <w:r>
        <w:t>[페이지 591 표 1]</w:t>
      </w:r>
    </w:p>
    <w:p>
      <w:r>
        <w:t>| 연번   | (기존)기준 번호   | (기존)기준 번호_세부   | (신규)기준 번호   | 비 고   |</w:t>
        <w:br/>
        <w:t>|--------|-------------------|------------------------|-------------------|---------|</w:t>
        <w:br/>
        <w:t>|        | 243               |                        | 차31-3            |         |</w:t>
        <w:br/>
        <w:t>|        | 244               |                        | 차51-1            |         |</w:t>
        <w:br/>
        <w:t>|        | 245               |                        | 차42-1            |         |</w:t>
        <w:br/>
        <w:t>|        | 246               |                        | 차43-1            |         |</w:t>
        <w:br/>
        <w:t>|        | 247               | 가                     | 차20-1            |         |</w:t>
        <w:br/>
        <w:t>|        | 247               | 나                     | 차21-1            |         |</w:t>
        <w:br/>
        <w:t>|        | 248               |                        | 차52-1            |         |</w:t>
        <w:br/>
        <w:t>|        | 249               |                        | 차31-1            |         |</w:t>
        <w:br/>
        <w:t>|        | 249-1             |                        | 차32-1            |         |</w:t>
        <w:br/>
        <w:t>|        | 250               |                        | 차45-3            |         |</w:t>
        <w:br/>
        <w:t>|        | 250-1             |                        | 차45-4            |         |</w:t>
        <w:br/>
        <w:t>|        | 251               |                        | 차45-5            |         |</w:t>
        <w:br/>
        <w:t>|        | 252               |                        | 차43-2            |         |</w:t>
        <w:br/>
        <w:t>|        | 252-1             |                        | 차45-6            |         |</w:t>
        <w:br/>
        <w:t>|        | 252-2             |                        | 차43-3            |         |</w:t>
        <w:br/>
        <w:t>|        | 252-3             |                        | 차43-4            |         |</w:t>
        <w:br/>
        <w:t>|        | 252-4             |                        | 차43-7            |         |</w:t>
        <w:br/>
        <w:t>|        | 253               |                        | 차41-1            |         |</w:t>
        <w:br/>
        <w:t>|        | 254               |                        | 차33-1            |         |</w:t>
        <w:br/>
        <w:t>|        | 254-1             |                        | 차33-2            |         |</w:t>
        <w:br/>
        <w:t>|        | 254-2             |                        | 차46-1            |         |</w:t>
        <w:br/>
        <w:t>|        | 255               |                        | 차42-2            |         |</w:t>
        <w:br/>
        <w:t>|        | 256               |                        | 차4-1             |         |</w:t>
        <w:br/>
        <w:t>|        | 257               |                        | 차47-1            |         |</w:t>
        <w:br/>
        <w:t>|        | 257               |                        | 차47-1            |         |</w:t>
        <w:br/>
        <w:t>|        | 258               |                        | 차11-1            |         |</w:t>
        <w:br/>
        <w:t>|        | 259               |                        | 차11-2            |         |</w:t>
        <w:br/>
        <w:t>|        | 260               |                        | 차11-4            |         |</w:t>
        <w:br/>
        <w:t>|        | 261               |                        | 차11-5            |         |</w:t>
        <w:br/>
        <w:t>|        | 262               |                        | 차54-1            |         |</w:t>
        <w:br/>
        <w:t>|        | 263               |                        | 차54-4            |         |</w:t>
        <w:br/>
        <w:t>|        | 264               |                        | 차54-5            |         |</w:t>
        <w:br/>
        <w:t>|        | 265               |                        | 차54-2            |         |</w:t>
      </w:r>
    </w:p>
    <w:p>
      <w:r>
        <w:t>자동차사고 과실비율 인정기준 │ (별첨) 변경대비표 591</w:t>
      </w:r>
    </w:p>
    <w:p>
      <w:r>
        <w:t>연번 (기존)기준 번호 (기존)기준 번호_세부 (신규)기준 번호 비 고</w:t>
      </w:r>
    </w:p>
    <w:p>
      <w:r>
        <w:t>131 266 차54-3 대표유형</w:t>
      </w:r>
    </w:p>
    <w:p>
      <w:r>
        <w:t>132 267 차55-1</w:t>
      </w:r>
    </w:p>
    <w:p>
      <w:r>
        <w:t>133 268 차55-2</w:t>
      </w:r>
    </w:p>
    <w:p>
      <w:r>
        <w:t>134 269 차55-3</w:t>
      </w:r>
    </w:p>
    <w:p>
      <w:r>
        <w:t>135 270 차55-4</w:t>
      </w:r>
    </w:p>
    <w:p>
      <w:r>
        <w:t>136 271 차55-5</w:t>
      </w:r>
    </w:p>
    <w:p>
      <w:r>
        <w:t>137 272 차55-6</w:t>
      </w:r>
    </w:p>
    <w:p>
      <w:r>
        <w:t>138 273 차55-7</w:t>
      </w:r>
    </w:p>
    <w:p>
      <w:r>
        <w:t>139 301 차1-1 대표유형에 통합</w:t>
      </w:r>
    </w:p>
    <w:p>
      <w:r>
        <w:t>140 302 차1-1 대표유형에 통합</w:t>
      </w:r>
    </w:p>
    <w:p>
      <w:r>
        <w:t>141 303 차1-3 대표유형에 통합</w:t>
      </w:r>
    </w:p>
    <w:p>
      <w:r>
        <w:t>142 304 차1-3 대표유형에 통합</w:t>
      </w:r>
    </w:p>
    <w:p>
      <w:r>
        <w:t>143 305 차1-4 대표유형에 통합</w:t>
      </w:r>
    </w:p>
    <w:p>
      <w:r>
        <w:t>144 306 차12-1 대표유형에 통합</w:t>
      </w:r>
    </w:p>
    <w:p>
      <w:r>
        <w:t>145 307 차12-1 대표유형에 통합</w:t>
      </w:r>
    </w:p>
    <w:p>
      <w:r>
        <w:t>146 308 차12-2 대표유형에 통합</w:t>
      </w:r>
    </w:p>
    <w:p>
      <w:r>
        <w:t>147 309 차12-2 대표유형에 통합</w:t>
      </w:r>
    </w:p>
    <w:p>
      <w:r>
        <w:t>148 310 차7-1 대표유형에 통합</w:t>
      </w:r>
    </w:p>
    <w:p>
      <w:r>
        <w:t>149 311 차7-1 대표유형에 통합</w:t>
      </w:r>
    </w:p>
    <w:p>
      <w:r>
        <w:t>150 312 차7-2 대표유형에 통합</w:t>
      </w:r>
    </w:p>
    <w:p>
      <w:r>
        <w:t>151 313 차7-2 대표유형에 통합</w:t>
      </w:r>
    </w:p>
    <w:p>
      <w:r>
        <w:t>152 314 차2-1 대표유형에 통합</w:t>
      </w:r>
    </w:p>
    <w:p>
      <w:r>
        <w:t>153 315 차2-1 대표유형에 통합</w:t>
      </w:r>
    </w:p>
    <w:p>
      <w:r>
        <w:t>154 316 차2-2 대표유형에 통합</w:t>
      </w:r>
    </w:p>
    <w:p>
      <w:r>
        <w:t>155 317 차2-2 대표유형에 통합</w:t>
      </w:r>
    </w:p>
    <w:p>
      <w:r>
        <w:t>156 318 차2-6 대표유형</w:t>
      </w:r>
    </w:p>
    <w:p>
      <w:r>
        <w:t>157 319 차2-6 대표유형에 통합</w:t>
      </w:r>
    </w:p>
    <w:p>
      <w:r>
        <w:t>158 320 차2-3 대표유형에 통합</w:t>
      </w:r>
    </w:p>
    <w:p>
      <w:r>
        <w:t>159 321 차2-3 대표유형에 통합</w:t>
      </w:r>
    </w:p>
    <w:p>
      <w:r>
        <w:t>160 322 차2-4 대표유형에 통합</w:t>
      </w:r>
    </w:p>
    <w:p>
      <w:r>
        <w:t>161 323 차2-4 대표유형에 통합</w:t>
      </w:r>
    </w:p>
    <w:p>
      <w:r>
        <w:t>162 324 차15-1 대표유형에 통합</w:t>
      </w:r>
    </w:p>
    <w:p>
      <w:r>
        <w:t>163 325 차15-1 대표유형에 통합</w:t>
      </w:r>
    </w:p>
    <w:p>
      <w:r>
        <w:t>[페이지 592 표 1]</w:t>
      </w:r>
    </w:p>
    <w:p>
      <w:r>
        <w:t>| 연번   |   (기존)기준 번호 | (기존)기준 번호_세부   | (신규)기준 번호   | 비 고   |</w:t>
        <w:br/>
        <w:t>|--------|-------------------|------------------------|-------------------|---------|</w:t>
        <w:br/>
        <w:t>|        |               266 |                        | 차54-3            |         |</w:t>
        <w:br/>
        <w:t>|        |               267 |                        | 차55-1            |         |</w:t>
        <w:br/>
        <w:t>|        |               268 |                        | 차55-2            |         |</w:t>
        <w:br/>
        <w:t>|        |               269 |                        | 차55-3            |         |</w:t>
        <w:br/>
        <w:t>|        |               270 |                        | 차55-4            |         |</w:t>
        <w:br/>
        <w:t>|        |               271 |                        | 차55-5            |         |</w:t>
        <w:br/>
        <w:t>|        |               272 |                        | 차55-6            |         |</w:t>
        <w:br/>
        <w:t>|        |               273 |                        | 차55-7            |         |</w:t>
        <w:br/>
        <w:t>|        |               301 |                        | 차1-1             |         |</w:t>
        <w:br/>
        <w:t>|        |               302 |                        | 차1-1             |         |</w:t>
        <w:br/>
        <w:t>|        |               303 |                        | 차1-3             |         |</w:t>
        <w:br/>
        <w:t>|        |               304 |                        | 차1-3             |         |</w:t>
        <w:br/>
        <w:t>|        |               305 |                        | 차1-4             |         |</w:t>
        <w:br/>
        <w:t>|        |               306 |                        | 차12-1            |         |</w:t>
        <w:br/>
        <w:t>|        |               307 |                        | 차12-1            |         |</w:t>
        <w:br/>
        <w:t>|        |               308 |                        | 차12-2            |         |</w:t>
        <w:br/>
        <w:t>|        |               309 |                        | 차12-2            |         |</w:t>
        <w:br/>
        <w:t>|        |               310 |                        | 차7-1             |         |</w:t>
        <w:br/>
        <w:t>|        |               311 |                        | 차7-1             |         |</w:t>
        <w:br/>
        <w:t>|        |               312 |                        | 차7-2             |         |</w:t>
        <w:br/>
        <w:t>|        |               313 |                        | 차7-2             |         |</w:t>
        <w:br/>
        <w:t>|        |               314 |                        | 차2-1             |         |</w:t>
        <w:br/>
        <w:t>|        |               315 |                        | 차2-1             |         |</w:t>
        <w:br/>
        <w:t>|        |               316 |                        | 차2-2             |         |</w:t>
        <w:br/>
        <w:t>|        |               317 |                        | 차2-2             |         |</w:t>
        <w:br/>
        <w:t>|        |               318 |                        | 차2-6             |         |</w:t>
        <w:br/>
        <w:t>|        |               319 |                        | 차2-6             |         |</w:t>
        <w:br/>
        <w:t>|        |               320 |                        | 차2-3             |         |</w:t>
        <w:br/>
        <w:t>|        |               321 |                        | 차2-3             |         |</w:t>
        <w:br/>
        <w:t>|        |               322 |                        | 차2-4             |         |</w:t>
        <w:br/>
        <w:t>|        |               323 |                        | 차2-4             |         |</w:t>
        <w:br/>
        <w:t>|        |               324 |                        | 차15-1            |         |</w:t>
        <w:br/>
        <w:t>|        |               325 |                        | 차15-1            |         |</w:t>
      </w:r>
    </w:p>
    <w:p>
      <w:r>
        <w:t>자동차사고 과실비율 인정기준 │ (별첨) 변경대비표 592</w:t>
      </w:r>
    </w:p>
    <w:p>
      <w:r>
        <w:t>연번 (기존)기준 번호 (기존)기준 번호_세부 (신규)기준 번호 비 고</w:t>
      </w:r>
    </w:p>
    <w:p>
      <w:r>
        <w:t>164 326 차3-6 대표유형</w:t>
      </w:r>
    </w:p>
    <w:p>
      <w:r>
        <w:t>165 327 차3-6 대표유형에 통합</w:t>
      </w:r>
    </w:p>
    <w:p>
      <w:r>
        <w:t>166 328 차3-1 대표유형에 통합</w:t>
      </w:r>
    </w:p>
    <w:p>
      <w:r>
        <w:t>167 329 차3-1 대표유형에 통합</w:t>
      </w:r>
    </w:p>
    <w:p>
      <w:r>
        <w:t>168 330 차3-2 대표유형에 통합</w:t>
      </w:r>
    </w:p>
    <w:p>
      <w:r>
        <w:t>169 331 차3-2 대표유형에 통합</w:t>
      </w:r>
    </w:p>
    <w:p>
      <w:r>
        <w:t>170 332 차16-1 대표유형에 통합</w:t>
      </w:r>
    </w:p>
    <w:p>
      <w:r>
        <w:t>171 333 차16-1 대표유형에 통합</w:t>
      </w:r>
    </w:p>
    <w:p>
      <w:r>
        <w:t>172 334 차16-2 대표유형에 통합</w:t>
      </w:r>
    </w:p>
    <w:p>
      <w:r>
        <w:t>173 335 차16-2 대표유형에 통합</w:t>
      </w:r>
    </w:p>
    <w:p>
      <w:r>
        <w:t>174 336 차16-3 대표유형에 통합</w:t>
      </w:r>
    </w:p>
    <w:p>
      <w:r>
        <w:t>175 337 차16-3 대표유형에 통합</w:t>
      </w:r>
    </w:p>
    <w:p>
      <w:r>
        <w:t>176 338 차16-4 대표유형에 통합</w:t>
      </w:r>
    </w:p>
    <w:p>
      <w:r>
        <w:t>177 339 차16-4 대표유형에 통합</w:t>
      </w:r>
    </w:p>
    <w:p>
      <w:r>
        <w:t>178 340 차16-5 대표유형에 통합</w:t>
      </w:r>
    </w:p>
    <w:p>
      <w:r>
        <w:t>179 341 차16-5 대표유형에 통합</w:t>
      </w:r>
    </w:p>
    <w:p>
      <w:r>
        <w:t>180 342 차8-3 대표유형에 통합</w:t>
      </w:r>
    </w:p>
    <w:p>
      <w:r>
        <w:t>181 343 차8-3 대표유형에 통합</w:t>
      </w:r>
    </w:p>
    <w:p>
      <w:r>
        <w:t>182 344 차8-2 대표유형에 통합</w:t>
      </w:r>
    </w:p>
    <w:p>
      <w:r>
        <w:t>183 345 차8-2 대표유형에 통합</w:t>
      </w:r>
    </w:p>
    <w:p>
      <w:r>
        <w:t>184 346 차8-1 대표유형에 통합</w:t>
      </w:r>
    </w:p>
    <w:p>
      <w:r>
        <w:t>185 347 차8-1 대표유형에 통합</w:t>
      </w:r>
    </w:p>
    <w:p>
      <w:r>
        <w:t>186 348 차13-1 대표유형에 통합</w:t>
      </w:r>
    </w:p>
    <w:p>
      <w:r>
        <w:t>187 348-1 차13-2 대표유형에 통합</w:t>
      </w:r>
    </w:p>
    <w:p>
      <w:r>
        <w:t>188 349 차13-1 대표유형에 통합</w:t>
      </w:r>
    </w:p>
    <w:p>
      <w:r>
        <w:t>189 349-1 차13-2 대표유형에 통합</w:t>
      </w:r>
    </w:p>
    <w:p>
      <w:r>
        <w:t>190 350 차13-3 대표유형에 통합</w:t>
      </w:r>
    </w:p>
    <w:p>
      <w:r>
        <w:t>191 351 차13-3 대표유형에 통합</w:t>
      </w:r>
    </w:p>
    <w:p>
      <w:r>
        <w:t>192 352 차13-4 대표유형에 통합</w:t>
      </w:r>
    </w:p>
    <w:p>
      <w:r>
        <w:t>193 353 차13-4 대표유형에 통합</w:t>
      </w:r>
    </w:p>
    <w:p>
      <w:r>
        <w:t>194 354 차9-1 대표유형에 통합</w:t>
      </w:r>
    </w:p>
    <w:p>
      <w:r>
        <w:t>195 355 차9-1 대표유형에 통합</w:t>
      </w:r>
    </w:p>
    <w:p>
      <w:r>
        <w:t>196 356 차9-2 대표유형에 통합</w:t>
      </w:r>
    </w:p>
    <w:p>
      <w:r>
        <w:t>[페이지 593 표 1]</w:t>
      </w:r>
    </w:p>
    <w:p>
      <w:r>
        <w:t>| 연번   | (기존)기준 번호   | (기존)기준 번호_세부   | (신규)기준 번호   | 비 고   |</w:t>
        <w:br/>
        <w:t>|--------|-------------------|------------------------|-------------------|---------|</w:t>
        <w:br/>
        <w:t>|        | 326               |                        | 차3-6             |         |</w:t>
        <w:br/>
        <w:t>|        | 327               |                        | 차3-6             |         |</w:t>
        <w:br/>
        <w:t>|        | 328               |                        | 차3-1             |         |</w:t>
        <w:br/>
        <w:t>|        | 329               |                        | 차3-1             |         |</w:t>
        <w:br/>
        <w:t>|        | 330               |                        | 차3-2             |         |</w:t>
        <w:br/>
        <w:t>|        | 331               |                        | 차3-2             |         |</w:t>
        <w:br/>
        <w:t>|        | 332               |                        | 차16-1            |         |</w:t>
        <w:br/>
        <w:t>|        | 333               |                        | 차16-1            |         |</w:t>
        <w:br/>
        <w:t>|        | 334               |                        | 차16-2            |         |</w:t>
        <w:br/>
        <w:t>|        | 335               |                        | 차16-2            |         |</w:t>
        <w:br/>
        <w:t>|        | 336               |                        | 차16-3            |         |</w:t>
        <w:br/>
        <w:t>|        | 337               |                        | 차16-3            |         |</w:t>
        <w:br/>
        <w:t>|        | 338               |                        | 차16-4            |         |</w:t>
        <w:br/>
        <w:t>|        | 339               |                        | 차16-4            |         |</w:t>
        <w:br/>
        <w:t>|        | 340               |                        | 차16-5            |         |</w:t>
        <w:br/>
        <w:t>|        | 341               |                        | 차16-5            |         |</w:t>
        <w:br/>
        <w:t>|        | 342               |                        | 차8-3             |         |</w:t>
        <w:br/>
        <w:t>|        | 343               |                        | 차8-3             |         |</w:t>
        <w:br/>
        <w:t>|        | 344               |                        | 차8-2             |         |</w:t>
        <w:br/>
        <w:t>|        | 345               |                        | 차8-2             |         |</w:t>
        <w:br/>
        <w:t>|        | 346               |                        | 차8-1             |         |</w:t>
        <w:br/>
        <w:t>|        | 347               |                        | 차8-1             |         |</w:t>
        <w:br/>
        <w:t>|        | 348               |                        | 차13-1            |         |</w:t>
        <w:br/>
        <w:t>|        | 348-1             |                        | 차13-2            |         |</w:t>
        <w:br/>
        <w:t>|        | 349               |                        | 차13-1            |         |</w:t>
        <w:br/>
        <w:t>|        | 349-1             |                        | 차13-2            |         |</w:t>
        <w:br/>
        <w:t>|        | 350               |                        | 차13-3            |         |</w:t>
        <w:br/>
        <w:t>|        | 351               |                        | 차13-3            |         |</w:t>
        <w:br/>
        <w:t>|        | 352               |                        | 차13-4            |         |</w:t>
        <w:br/>
        <w:t>|        | 353               |                        | 차13-4            |         |</w:t>
        <w:br/>
        <w:t>|        | 354               |                        | 차9-1             |         |</w:t>
        <w:br/>
        <w:t>|        | 355               |                        | 차9-1             |         |</w:t>
        <w:br/>
        <w:t>|        | 356               |                        | 차9-2             |         |</w:t>
      </w:r>
    </w:p>
    <w:p>
      <w:r>
        <w:t>자동차사고 과실비율 인정기준 │ (별첨) 변경대비표 593</w:t>
      </w:r>
    </w:p>
    <w:p>
      <w:r>
        <w:t>연번 (기존)기준 번호 (기존)기준 번호_세부 (신규)기준 번호 비 고</w:t>
      </w:r>
    </w:p>
    <w:p>
      <w:r>
        <w:t>197 357 차9-2 대표유형에 통합</w:t>
      </w:r>
    </w:p>
    <w:p>
      <w:r>
        <w:t>198 358 차17-1 대표유형에 통합</w:t>
      </w:r>
    </w:p>
    <w:p>
      <w:r>
        <w:t>199 359 차17-1 대표유형에 통합</w:t>
      </w:r>
    </w:p>
    <w:p>
      <w:r>
        <w:t>200 360 차17-2 대표유형에 통합</w:t>
      </w:r>
    </w:p>
    <w:p>
      <w:r>
        <w:t>201 361 차17-2 대표유형에 통합</w:t>
      </w:r>
    </w:p>
    <w:p>
      <w:r>
        <w:t>202 362 차10-1 대표유형에 통합</w:t>
      </w:r>
    </w:p>
    <w:p>
      <w:r>
        <w:t>203 363 차10-1 대표유형에 통합</w:t>
      </w:r>
    </w:p>
    <w:p>
      <w:r>
        <w:t>204 364 차19-1 대표유형에 통합</w:t>
      </w:r>
    </w:p>
    <w:p>
      <w:r>
        <w:t>205 365 차19-1 대표유형에 통합</w:t>
      </w:r>
    </w:p>
    <w:p>
      <w:r>
        <w:t>206 366 차19-1 대표유형에 통합</w:t>
      </w:r>
    </w:p>
    <w:p>
      <w:r>
        <w:t>207 367 차19-1 대표유형에 통합</w:t>
      </w:r>
    </w:p>
    <w:p>
      <w:r>
        <w:t>208 368 차45-1 대표유형에 통합</w:t>
      </w:r>
    </w:p>
    <w:p>
      <w:r>
        <w:t>209 369 차45-1 대표유형에 통합</w:t>
      </w:r>
    </w:p>
    <w:p>
      <w:r>
        <w:t>210 370 차19-1 대표유형에 통합</w:t>
      </w:r>
    </w:p>
    <w:p>
      <w:r>
        <w:t>211 371 차19-1 대표유형에 통합</w:t>
      </w:r>
    </w:p>
    <w:p>
      <w:r>
        <w:t>212 372-332CO 차16-1 대표유형에 통합</w:t>
      </w:r>
    </w:p>
    <w:p>
      <w:r>
        <w:t>213 372-334CO 차16-2 대표유형에 통합</w:t>
      </w:r>
    </w:p>
    <w:p>
      <w:r>
        <w:t>214 372-336CO 차16-3 대표유형에 통합</w:t>
      </w:r>
    </w:p>
    <w:p>
      <w:r>
        <w:t>215 372-339CO 차16-4 대표유형에 통합</w:t>
      </w:r>
    </w:p>
    <w:p>
      <w:r>
        <w:t>216 372-341CO 차16-5 대표유형에 통합</w:t>
      </w:r>
    </w:p>
    <w:p>
      <w:r>
        <w:t>217 372-343CO 차8-3 대표유형에 통합</w:t>
      </w:r>
    </w:p>
    <w:p>
      <w:r>
        <w:t>218 372-344CO 차8-2 대표유형에 통합</w:t>
      </w:r>
    </w:p>
    <w:p>
      <w:r>
        <w:t>219 372-346CO 차8-1 대표유형에 통합</w:t>
      </w:r>
    </w:p>
    <w:p>
      <w:r>
        <w:t>220 372-349CO 차13-1 대표유형에 통합</w:t>
      </w:r>
    </w:p>
    <w:p>
      <w:r>
        <w:t>221 372-351CO 차13-3 대표유형에 통합</w:t>
      </w:r>
    </w:p>
    <w:p>
      <w:r>
        <w:t>222 372-353CO 차13-4 대표유형에 통합</w:t>
      </w:r>
    </w:p>
    <w:p>
      <w:r>
        <w:t>223 372-355CO 차9-1 대표유형에 통합</w:t>
      </w:r>
    </w:p>
    <w:p>
      <w:r>
        <w:t>224 372-357CO 차9-2 대표유형에 통합</w:t>
      </w:r>
    </w:p>
    <w:p>
      <w:r>
        <w:t>225 373-333CO 차16-1 대표유형에 통합</w:t>
      </w:r>
    </w:p>
    <w:p>
      <w:r>
        <w:t>226 373-335CO 차16-2 대표유형에 통합</w:t>
      </w:r>
    </w:p>
    <w:p>
      <w:r>
        <w:t>227 373-337CO 차16-3 대표유형에 통합</w:t>
      </w:r>
    </w:p>
    <w:p>
      <w:r>
        <w:t>228 373-338CO 차16-4 대표유형에 통합</w:t>
      </w:r>
    </w:p>
    <w:p>
      <w:r>
        <w:t>229 373-340CO 차16-5 대표유형에 통합</w:t>
      </w:r>
    </w:p>
    <w:p>
      <w:r>
        <w:t>[페이지 594 표 1]</w:t>
      </w:r>
    </w:p>
    <w:p>
      <w:r>
        <w:t>| 연번   | (기존)기준 번호   | (기존)기준 번호_세부   | (신규)기준 번호   | 비 고   |</w:t>
        <w:br/>
        <w:t>|--------|-------------------|------------------------|-------------------|---------|</w:t>
        <w:br/>
        <w:t>|        | 357               |                        | 차9-2             |         |</w:t>
        <w:br/>
        <w:t>|        | 358               |                        | 차17-1            |         |</w:t>
        <w:br/>
        <w:t>|        | 359               |                        | 차17-1            |         |</w:t>
        <w:br/>
        <w:t>|        | 360               |                        | 차17-2            |         |</w:t>
        <w:br/>
        <w:t>|        | 361               |                        | 차17-2            |         |</w:t>
        <w:br/>
        <w:t>|        | 362               |                        | 차10-1            |         |</w:t>
        <w:br/>
        <w:t>|        | 363               |                        | 차10-1            |         |</w:t>
        <w:br/>
        <w:t>|        | 364               |                        | 차19-1            |         |</w:t>
        <w:br/>
        <w:t>|        | 365               |                        | 차19-1            |         |</w:t>
        <w:br/>
        <w:t>|        | 366               |                        | 차19-1            |         |</w:t>
        <w:br/>
        <w:t>|        | 367               |                        | 차19-1            |         |</w:t>
        <w:br/>
        <w:t>|        | 368               |                        | 차45-1            |         |</w:t>
        <w:br/>
        <w:t>|        | 369               |                        | 차45-1            |         |</w:t>
        <w:br/>
        <w:t>|        | 370               |                        | 차19-1            |         |</w:t>
        <w:br/>
        <w:t>|        | 371               |                        | 차19-1            |         |</w:t>
        <w:br/>
        <w:t>|        | 372-332CO         |                        | 차16-1            |         |</w:t>
        <w:br/>
        <w:t>|        | 372-334CO         |                        | 차16-2            |         |</w:t>
        <w:br/>
        <w:t>|        | 372-336CO         |                        | 차16-3            |         |</w:t>
        <w:br/>
        <w:t>|        | 372-339CO         |                        | 차16-4            |         |</w:t>
        <w:br/>
        <w:t>|        | 372-341CO         |                        | 차16-5            |         |</w:t>
        <w:br/>
        <w:t>|        | 372-343CO         |                        | 차8-3             |         |</w:t>
        <w:br/>
        <w:t>|        | 372-344CO         |                        | 차8-2             |         |</w:t>
        <w:br/>
        <w:t>|        | 372-346CO         |                        | 차8-1             |         |</w:t>
        <w:br/>
        <w:t>|        | 372-349CO         |                        | 차13-1            |         |</w:t>
        <w:br/>
        <w:t>|        | 372-351CO         |                        | 차13-3            |         |</w:t>
        <w:br/>
        <w:t>|        | 372-353CO         |                        | 차13-4            |         |</w:t>
        <w:br/>
        <w:t>|        | 372-355CO         |                        | 차9-1             |         |</w:t>
        <w:br/>
        <w:t>|        | 372-357CO         |                        | 차9-2             |         |</w:t>
        <w:br/>
        <w:t>|        | 373-333CO         |                        | 차16-1            |         |</w:t>
        <w:br/>
        <w:t>|        | 373-335CO         |                        | 차16-2            |         |</w:t>
        <w:br/>
        <w:t>|        | 373-337CO         |                        | 차16-3            |         |</w:t>
        <w:br/>
        <w:t>|        | 373-338CO         |                        | 차16-4            |         |</w:t>
        <w:br/>
        <w:t>|        | 373-340CO         |                        | 차16-5            |         |</w:t>
      </w:r>
    </w:p>
    <w:p>
      <w:r>
        <w:t>자동차사고 과실비율 인정기준 │ (별첨) 변경대비표 594</w:t>
      </w:r>
    </w:p>
    <w:p>
      <w:r>
        <w:t>연번 (기존)기준 번호 (기존)기준 번호_세부 (신규)기준 번호 비 고</w:t>
      </w:r>
    </w:p>
    <w:p>
      <w:r>
        <w:t>230 373-342CO 차8-3 대표유형에 통합</w:t>
      </w:r>
    </w:p>
    <w:p>
      <w:r>
        <w:t>231 373-345CO 차8-2 대표유형에 통합</w:t>
      </w:r>
    </w:p>
    <w:p>
      <w:r>
        <w:t>232 373-347CO 차8-1 대표유형에 통합</w:t>
      </w:r>
    </w:p>
    <w:p>
      <w:r>
        <w:t>233 373-348CO 차13-1 대표유형에 통합</w:t>
      </w:r>
    </w:p>
    <w:p>
      <w:r>
        <w:t>234 373-350CO 차13-3 대표유형에 통합</w:t>
      </w:r>
    </w:p>
    <w:p>
      <w:r>
        <w:t>235 373-352CO 차13-4 대표유형에 통합</w:t>
      </w:r>
    </w:p>
    <w:p>
      <w:r>
        <w:t>236 373-354CO 차9-1 대표유형에 통합</w:t>
      </w:r>
    </w:p>
    <w:p>
      <w:r>
        <w:t>237 373-356CO 차9-2 대표유형에 통합</w:t>
      </w:r>
    </w:p>
    <w:p>
      <w:r>
        <w:t>238 374-358CO 차17-1 대표유형에 통합</w:t>
      </w:r>
    </w:p>
    <w:p>
      <w:r>
        <w:t>239 374-360CO 차17-2 대표유형에 통합</w:t>
      </w:r>
    </w:p>
    <w:p>
      <w:r>
        <w:t>240 374-361CO 차17-2 대표유형에 통합</w:t>
      </w:r>
    </w:p>
    <w:p>
      <w:r>
        <w:t>241 374-362CO 차10-1 대표유형에 통합</w:t>
      </w:r>
    </w:p>
    <w:p>
      <w:r>
        <w:t>242 374-363CO 차10-1 대표유형에 통합</w:t>
      </w:r>
    </w:p>
    <w:p>
      <w:r>
        <w:t>243 375-359CO 차17-1 대표유형에 통합</w:t>
      </w:r>
    </w:p>
    <w:p>
      <w:r>
        <w:t>244 375-360CO 차17-2 대표유형에 통합</w:t>
      </w:r>
    </w:p>
    <w:p>
      <w:r>
        <w:t>245 375-361CO 차17-2 대표유형에 통합</w:t>
      </w:r>
    </w:p>
    <w:p>
      <w:r>
        <w:t>246 375-362CO 차10-1 대표유형에 통합</w:t>
      </w:r>
    </w:p>
    <w:p>
      <w:r>
        <w:t>247 375-363CO 차10-1 대표유형에 통합</w:t>
      </w:r>
    </w:p>
    <w:p>
      <w:r>
        <w:t>248 376 차61-1</w:t>
      </w:r>
    </w:p>
    <w:p>
      <w:r>
        <w:t>249 377 차31-2 대표유형에 통합</w:t>
      </w:r>
    </w:p>
    <w:p>
      <w:r>
        <w:t>250 378 차31-2 대표유형에 통합</w:t>
      </w:r>
    </w:p>
    <w:p>
      <w:r>
        <w:t>251 379 차31-3 대표유형에 통합</w:t>
      </w:r>
    </w:p>
    <w:p>
      <w:r>
        <w:t>252 380 차31-3 대표유형에 통합</w:t>
      </w:r>
    </w:p>
    <w:p>
      <w:r>
        <w:t>253 381 차61-2</w:t>
      </w:r>
    </w:p>
    <w:p>
      <w:r>
        <w:t>254 382 차31-1 대표유형에 통합</w:t>
      </w:r>
    </w:p>
    <w:p>
      <w:r>
        <w:t>255 383 차31-1 대표유형에 통합</w:t>
      </w:r>
    </w:p>
    <w:p>
      <w:r>
        <w:t>256 384 차45-3 대표유형에 통합</w:t>
      </w:r>
    </w:p>
    <w:p>
      <w:r>
        <w:t>257 384-1 차45-1 대표유형에 통합</w:t>
      </w:r>
    </w:p>
    <w:p>
      <w:r>
        <w:t>258 385 차45-3 대표유형에 통합</w:t>
      </w:r>
    </w:p>
    <w:p>
      <w:r>
        <w:t>259 385-1 차45-1 대표유형에 통합</w:t>
      </w:r>
    </w:p>
    <w:p>
      <w:r>
        <w:t>260 386 차45-5 대표유형에 통합</w:t>
      </w:r>
    </w:p>
    <w:p>
      <w:r>
        <w:t>261 387 차45-5 대표유형에 통합</w:t>
      </w:r>
    </w:p>
    <w:p>
      <w:r>
        <w:t>262 388 차43-2 대표유형에 통합</w:t>
      </w:r>
    </w:p>
    <w:p>
      <w:r>
        <w:t>[페이지 595 표 1]</w:t>
      </w:r>
    </w:p>
    <w:p>
      <w:r>
        <w:t>| 연번   | (기존)기준 번호   | (기존)기준 번호_세부   | (신규)기준 번호   | 비 고   |</w:t>
        <w:br/>
        <w:t>|--------|-------------------|------------------------|-------------------|---------|</w:t>
        <w:br/>
        <w:t>|        | 373-342CO         |                        | 차8-3             |         |</w:t>
        <w:br/>
        <w:t>|        | 373-345CO         |                        | 차8-2             |         |</w:t>
        <w:br/>
        <w:t>|        | 373-347CO         |                        | 차8-1             |         |</w:t>
        <w:br/>
        <w:t>|        | 373-348CO         |                        | 차13-1            |         |</w:t>
        <w:br/>
        <w:t>|        | 373-350CO         |                        | 차13-3            |         |</w:t>
        <w:br/>
        <w:t>|        | 373-352CO         |                        | 차13-4            |         |</w:t>
        <w:br/>
        <w:t>|        | 373-354CO         |                        | 차9-1             |         |</w:t>
        <w:br/>
        <w:t>|        | 373-356CO         |                        | 차9-2             |         |</w:t>
        <w:br/>
        <w:t>|        | 374-358CO         |                        | 차17-1            |         |</w:t>
        <w:br/>
        <w:t>|        | 374-360CO         |                        | 차17-2            |         |</w:t>
        <w:br/>
        <w:t>|        | 374-361CO         |                        | 차17-2            |         |</w:t>
        <w:br/>
        <w:t>|        | 374-362CO         |                        | 차10-1            |         |</w:t>
        <w:br/>
        <w:t>|        | 374-363CO         |                        | 차10-1            |         |</w:t>
        <w:br/>
        <w:t>|        | 375-359CO         |                        | 차17-1            |         |</w:t>
        <w:br/>
        <w:t>|        | 375-360CO         |                        | 차17-2            |         |</w:t>
        <w:br/>
        <w:t>|        | 375-361CO         |                        | 차17-2            |         |</w:t>
        <w:br/>
        <w:t>|        | 375-362CO         |                        | 차10-1            |         |</w:t>
        <w:br/>
        <w:t>|        | 375-363CO         |                        | 차10-1            |         |</w:t>
        <w:br/>
        <w:t>|        | 376               |                        | 차61-1            |         |</w:t>
        <w:br/>
        <w:t>|        | 377               |                        | 차31-2            |         |</w:t>
        <w:br/>
        <w:t>|        | 378               |                        | 차31-2            |         |</w:t>
        <w:br/>
        <w:t>|        | 379               |                        | 차31-3            |         |</w:t>
        <w:br/>
        <w:t>|        | 380               |                        | 차31-3            |         |</w:t>
        <w:br/>
        <w:t>|        | 381               |                        | 차61-2            |         |</w:t>
        <w:br/>
        <w:t>|        | 382               |                        | 차31-1            |         |</w:t>
        <w:br/>
        <w:t>|        | 383               |                        | 차31-1            |         |</w:t>
        <w:br/>
        <w:t>|        | 384               |                        | 차45-3            |         |</w:t>
        <w:br/>
        <w:t>|        | 384-1             |                        | 차45-1            |         |</w:t>
        <w:br/>
        <w:t>|        | 385               |                        | 차45-3            |         |</w:t>
        <w:br/>
        <w:t>|        | 385-1             |                        | 차45-1            |         |</w:t>
        <w:br/>
        <w:t>|        | 386               |                        | 차45-5            |         |</w:t>
        <w:br/>
        <w:t>|        | 387               |                        | 차45-5            |         |</w:t>
        <w:br/>
        <w:t>|        | 388               |                        | 차43-2            |         |</w:t>
      </w:r>
    </w:p>
    <w:p>
      <w:r>
        <w:t>자동차사고 과실비율 인정기준 │ (별첨) 변경대비표 595</w:t>
      </w:r>
    </w:p>
    <w:p>
      <w:r>
        <w:t>연번 (기존)기준 번호 (기존)기준 번호_세부 (신규)기준 번호 비 고</w:t>
      </w:r>
    </w:p>
    <w:p>
      <w:r>
        <w:t>263 388-1 차43-4 대표유형에 통합</w:t>
      </w:r>
    </w:p>
    <w:p>
      <w:r>
        <w:t>264 388-2 차43-7 대표유형에 통합</w:t>
      </w:r>
    </w:p>
    <w:p>
      <w:r>
        <w:t>265 389 차43-2 대표유형에 통합</w:t>
      </w:r>
    </w:p>
    <w:p>
      <w:r>
        <w:t>266 389-1 차43-4 대표유형에 통합</w:t>
      </w:r>
    </w:p>
    <w:p>
      <w:r>
        <w:t>267 389-2 차43-7 대표유형에 통합</w:t>
      </w:r>
    </w:p>
    <w:p>
      <w:r>
        <w:t>268 389-3 차43-3 대표유형에 통합</w:t>
      </w:r>
    </w:p>
    <w:p>
      <w:r>
        <w:t>269 390 차41-1 대표유형에 통합</w:t>
      </w:r>
    </w:p>
    <w:p>
      <w:r>
        <w:t>270 391 차41-1 대표유형에 통합</w:t>
      </w:r>
    </w:p>
    <w:p>
      <w:r>
        <w:t>271 392 차33-1 대표유형에 통합</w:t>
      </w:r>
    </w:p>
    <w:p>
      <w:r>
        <w:t>272 392-1 차33-2 대표유형에 통합</w:t>
      </w:r>
    </w:p>
    <w:p>
      <w:r>
        <w:t>273 392-2 차46-1 대표유형에 통합</w:t>
      </w:r>
    </w:p>
    <w:p>
      <w:r>
        <w:t>274 393 차33-1 대표유형에 통합</w:t>
      </w:r>
    </w:p>
    <w:p>
      <w:r>
        <w:t>275 393-1 차33-2 대표유형에 통합</w:t>
      </w:r>
    </w:p>
    <w:p>
      <w:r>
        <w:t>276 393-2 차46-1 대표유형에 통합</w:t>
      </w:r>
    </w:p>
    <w:p>
      <w:r>
        <w:t>277 394 차42-2 대표유형에 통합</w:t>
      </w:r>
    </w:p>
    <w:p>
      <w:r>
        <w:t>278 395 가 차52-1 대표유형에 통합</w:t>
      </w:r>
    </w:p>
    <w:p>
      <w:r>
        <w:t>279 395 나 차61-3</w:t>
      </w:r>
    </w:p>
    <w:p>
      <w:r>
        <w:t>280 396 차4-1 대표유형에 통합</w:t>
      </w:r>
    </w:p>
    <w:p>
      <w:r>
        <w:t>281 396-1 차4-1 대표유형에 통합</w:t>
      </w:r>
    </w:p>
    <w:p>
      <w:r>
        <w:t>282 397 차47-1 대표유형에 통합</w:t>
      </w:r>
    </w:p>
    <w:p>
      <w:r>
        <w:t>283 397 차47-1 대표유형에 통합</w:t>
      </w:r>
    </w:p>
    <w:p>
      <w:r>
        <w:t>284 397 차47-1 대표유형에 통합</w:t>
      </w:r>
    </w:p>
    <w:p>
      <w:r>
        <w:t>285 397-1 차47-1 대표유형에 통합</w:t>
      </w:r>
    </w:p>
    <w:p>
      <w:r>
        <w:t>286 398 차11-1 대표유형에 통합</w:t>
      </w:r>
    </w:p>
    <w:p>
      <w:r>
        <w:t>287 398-1 차11-2 대표유형에 통합</w:t>
      </w:r>
    </w:p>
    <w:p>
      <w:r>
        <w:t>288 398-2 차11-4 대표유형에 통합</w:t>
      </w:r>
    </w:p>
    <w:p>
      <w:r>
        <w:t>289 399 차54-1 대표유형에 통합</w:t>
      </w:r>
    </w:p>
    <w:p>
      <w:r>
        <w:t>290 399-1 차54-4 대표유형에 통합</w:t>
      </w:r>
    </w:p>
    <w:p>
      <w:r>
        <w:t>291 399-2 차54-5 대표유형에 통합</w:t>
      </w:r>
    </w:p>
    <w:p>
      <w:r>
        <w:t>292 399-3 차54-2 대표유형에 통합</w:t>
      </w:r>
    </w:p>
    <w:p>
      <w:r>
        <w:t>293 399-4 차54-3 대표유형에 통합</w:t>
      </w:r>
    </w:p>
    <w:p>
      <w:r>
        <w:t>294 401 거1-1</w:t>
      </w:r>
    </w:p>
    <w:p>
      <w:r>
        <w:t>295 402 거1-2</w:t>
      </w:r>
    </w:p>
    <w:p>
      <w:r>
        <w:t>[페이지 596 표 1]</w:t>
      </w:r>
    </w:p>
    <w:p>
      <w:r>
        <w:t>| 연번   | (기존)기준 번호   | (기존)기준 번호_세부   | (신규)기준 번호   | 비 고   |</w:t>
        <w:br/>
        <w:t>|--------|-------------------|------------------------|-------------------|---------|</w:t>
        <w:br/>
        <w:t>|        | 388-1             |                        | 차43-4            |         |</w:t>
        <w:br/>
        <w:t>|        | 388-2             |                        | 차43-7            |         |</w:t>
        <w:br/>
        <w:t>|        | 389               |                        | 차43-2            |         |</w:t>
        <w:br/>
        <w:t>|        | 389-1             |                        | 차43-4            |         |</w:t>
        <w:br/>
        <w:t>|        | 389-2             |                        | 차43-7            |         |</w:t>
        <w:br/>
        <w:t>|        | 389-3             |                        | 차43-3            |         |</w:t>
        <w:br/>
        <w:t>|        | 390               |                        | 차41-1            |         |</w:t>
        <w:br/>
        <w:t>|        | 391               |                        | 차41-1            |         |</w:t>
        <w:br/>
        <w:t>|        | 392               |                        | 차33-1            |         |</w:t>
        <w:br/>
        <w:t>|        | 392-1             |                        | 차33-2            |         |</w:t>
        <w:br/>
        <w:t>|        | 392-2             |                        | 차46-1            |         |</w:t>
        <w:br/>
        <w:t>|        | 393               |                        | 차33-1            |         |</w:t>
        <w:br/>
        <w:t>|        | 393-1             |                        | 차33-2            |         |</w:t>
        <w:br/>
        <w:t>|        | 393-2             |                        | 차46-1            |         |</w:t>
        <w:br/>
        <w:t>|        | 394               |                        | 차42-2            |         |</w:t>
        <w:br/>
        <w:t>|        | 395               | 가                     | 차52-1            |         |</w:t>
        <w:br/>
        <w:t>|        | 395               | 나                     | 차61-3            |         |</w:t>
        <w:br/>
        <w:t>|        | 396               |                        | 차4-1             |         |</w:t>
        <w:br/>
        <w:t>|        | 396-1             |                        | 차4-1             |         |</w:t>
        <w:br/>
        <w:t>|        | 397               |                        | 차47-1            |         |</w:t>
        <w:br/>
        <w:t>|        | 397               |                        | 차47-1            |         |</w:t>
        <w:br/>
        <w:t>|        | 397               |                        | 차47-1            |         |</w:t>
        <w:br/>
        <w:t>|        | 397-1             |                        | 차47-1            |         |</w:t>
        <w:br/>
        <w:t>|        | 398               |                        | 차11-1            |         |</w:t>
        <w:br/>
        <w:t>|        | 398-1             |                        | 차11-2            |         |</w:t>
        <w:br/>
        <w:t>|        | 398-2             |                        | 차11-4            |         |</w:t>
        <w:br/>
        <w:t>|        | 399               |                        | 차54-1            |         |</w:t>
        <w:br/>
        <w:t>|        | 399-1             |                        | 차54-4            |         |</w:t>
        <w:br/>
        <w:t>|        | 399-2             |                        | 차54-5            |         |</w:t>
        <w:br/>
        <w:t>|        | 399-3             |                        | 차54-2            |         |</w:t>
        <w:br/>
        <w:t>|        | 399-4             |                        | 차54-3            |         |</w:t>
        <w:br/>
        <w:t>|        | 401               |                        | 거1-1             |         |</w:t>
        <w:br/>
        <w:t>|        | 402               |                        | 거1-2             |         |</w:t>
      </w:r>
    </w:p>
    <w:p>
      <w:r>
        <w:t>자동차사고 과실비율 인정기준 │ (별첨) 변경대비표 596</w:t>
      </w:r>
    </w:p>
    <w:p>
      <w:r>
        <w:t>연번 (기존)기준 번호 (기존)기준 번호_세부 (신규)기준 번호 비 고</w:t>
      </w:r>
    </w:p>
    <w:p>
      <w:r>
        <w:t>296 403 거1-3</w:t>
      </w:r>
    </w:p>
    <w:p>
      <w:r>
        <w:t>297 404 거1-4</w:t>
      </w:r>
    </w:p>
    <w:p>
      <w:r>
        <w:t>298 405 거1-5</w:t>
      </w:r>
    </w:p>
    <w:p>
      <w:r>
        <w:t>299 406 거6-1</w:t>
      </w:r>
    </w:p>
    <w:p>
      <w:r>
        <w:t>300 407 거6-2</w:t>
      </w:r>
    </w:p>
    <w:p>
      <w:r>
        <w:t>301 408 거6-3</w:t>
      </w:r>
    </w:p>
    <w:p>
      <w:r>
        <w:t>302 409 거6-4</w:t>
      </w:r>
    </w:p>
    <w:p>
      <w:r>
        <w:t>303 410 거3-1</w:t>
      </w:r>
    </w:p>
    <w:p>
      <w:r>
        <w:t>304 411 거3-2</w:t>
      </w:r>
    </w:p>
    <w:p>
      <w:r>
        <w:t>305 412 거3-3</w:t>
      </w:r>
    </w:p>
    <w:p>
      <w:r>
        <w:t>306 413 거3-4</w:t>
      </w:r>
    </w:p>
    <w:p>
      <w:r>
        <w:t>307 414 거2-1</w:t>
      </w:r>
    </w:p>
    <w:p>
      <w:r>
        <w:t>308 415 거2-2</w:t>
      </w:r>
    </w:p>
    <w:p>
      <w:r>
        <w:t>309 416 거8-1</w:t>
      </w:r>
    </w:p>
    <w:p>
      <w:r>
        <w:t>310 417 거8-2</w:t>
      </w:r>
    </w:p>
    <w:p>
      <w:r>
        <w:t>311 418 거9-1</w:t>
      </w:r>
    </w:p>
    <w:p>
      <w:r>
        <w:t>312 419 거9-2</w:t>
      </w:r>
    </w:p>
    <w:p>
      <w:r>
        <w:t>313 420 거9-3</w:t>
      </w:r>
    </w:p>
    <w:p>
      <w:r>
        <w:t>314 421 거9-4</w:t>
      </w:r>
    </w:p>
    <w:p>
      <w:r>
        <w:t>315 422 거9-5</w:t>
      </w:r>
    </w:p>
    <w:p>
      <w:r>
        <w:t>316 423 거9-6</w:t>
      </w:r>
    </w:p>
    <w:p>
      <w:r>
        <w:t>317 424 거9-7</w:t>
      </w:r>
    </w:p>
    <w:p>
      <w:r>
        <w:t>318 425 거9-8</w:t>
      </w:r>
    </w:p>
    <w:p>
      <w:r>
        <w:t>319 426 거4-3</w:t>
      </w:r>
    </w:p>
    <w:p>
      <w:r>
        <w:t>320 427 거4-4</w:t>
      </w:r>
    </w:p>
    <w:p>
      <w:r>
        <w:t>321 428 거4-1</w:t>
      </w:r>
    </w:p>
    <w:p>
      <w:r>
        <w:t>322 429 거4-2</w:t>
      </w:r>
    </w:p>
    <w:p>
      <w:r>
        <w:t>323 430 거7-1</w:t>
      </w:r>
    </w:p>
    <w:p>
      <w:r>
        <w:t>324 431 거7-2</w:t>
      </w:r>
    </w:p>
    <w:p>
      <w:r>
        <w:t>325 432 거7-3</w:t>
      </w:r>
    </w:p>
    <w:p>
      <w:r>
        <w:t>326 433 거7-4</w:t>
      </w:r>
    </w:p>
    <w:p>
      <w:r>
        <w:t>327 434 거7-5</w:t>
      </w:r>
    </w:p>
    <w:p>
      <w:r>
        <w:t>328 435 거7-6</w:t>
      </w:r>
    </w:p>
    <w:p>
      <w:r>
        <w:t>[페이지 597 표 1]</w:t>
      </w:r>
    </w:p>
    <w:p>
      <w:r>
        <w:t>| 연번   |   (기존)기준 번호 | (기존)기준 번호_세부   | (신규)기준 번호   | 비 고   |</w:t>
        <w:br/>
        <w:t>|--------|-------------------|------------------------|-------------------|---------|</w:t>
        <w:br/>
        <w:t>|        |               403 |                        | 거1-3             |         |</w:t>
        <w:br/>
        <w:t>|        |               404 |                        | 거1-4             |         |</w:t>
        <w:br/>
        <w:t>|        |               405 |                        | 거1-5             |         |</w:t>
        <w:br/>
        <w:t>|        |               406 |                        | 거6-1             |         |</w:t>
        <w:br/>
        <w:t>|        |               407 |                        | 거6-2             |         |</w:t>
        <w:br/>
        <w:t>|        |               408 |                        | 거6-3             |         |</w:t>
        <w:br/>
        <w:t>|        |               409 |                        | 거6-4             |         |</w:t>
        <w:br/>
        <w:t>|        |               410 |                        | 거3-1             |         |</w:t>
        <w:br/>
        <w:t>|        |               411 |                        | 거3-2             |         |</w:t>
        <w:br/>
        <w:t>|        |               412 |                        | 거3-3             |         |</w:t>
        <w:br/>
        <w:t>|        |               413 |                        | 거3-4             |         |</w:t>
        <w:br/>
        <w:t>|        |               414 |                        | 거2-1             |         |</w:t>
        <w:br/>
        <w:t>|        |               415 |                        | 거2-2             |         |</w:t>
        <w:br/>
        <w:t>|        |               416 |                        | 거8-1             |         |</w:t>
        <w:br/>
        <w:t>|        |               417 |                        | 거8-2             |         |</w:t>
        <w:br/>
        <w:t>|        |               418 |                        | 거9-1             |         |</w:t>
        <w:br/>
        <w:t>|        |               419 |                        | 거9-2             |         |</w:t>
        <w:br/>
        <w:t>|        |               420 |                        | 거9-3             |         |</w:t>
        <w:br/>
        <w:t>|        |               421 |                        | 거9-4             |         |</w:t>
        <w:br/>
        <w:t>|        |               422 |                        | 거9-5             |         |</w:t>
        <w:br/>
        <w:t>|        |               423 |                        | 거9-6             |         |</w:t>
        <w:br/>
        <w:t>|        |               424 |                        | 거9-7             |         |</w:t>
        <w:br/>
        <w:t>|        |               425 |                        | 거9-8             |         |</w:t>
        <w:br/>
        <w:t>|        |               426 |                        | 거4-3             |         |</w:t>
        <w:br/>
        <w:t>|        |               427 |                        | 거4-4             |         |</w:t>
        <w:br/>
        <w:t>|        |               428 |                        | 거4-1             |         |</w:t>
        <w:br/>
        <w:t>|        |               429 |                        | 거4-2             |         |</w:t>
        <w:br/>
        <w:t>|        |               430 |                        | 거7-1             |         |</w:t>
        <w:br/>
        <w:t>|        |               431 |                        | 거7-2             |         |</w:t>
        <w:br/>
        <w:t>|        |               432 |                        | 거7-3             |         |</w:t>
        <w:br/>
        <w:t>|        |               433 |                        | 거7-4             |         |</w:t>
        <w:br/>
        <w:t>|        |               434 |                        | 거7-5             |         |</w:t>
        <w:br/>
        <w:t>|        |               435 |                        | 거7-6             |         |</w:t>
      </w:r>
    </w:p>
    <w:p>
      <w:r>
        <w:t>자동차사고 과실비율 인정기준 │ (별첨) 변경대비표 597</w:t>
      </w:r>
    </w:p>
    <w:p>
      <w:r>
        <w:t>연번 (기존)기준 번호 (기존)기준 번호_세부 (신규)기준 번호 비 고</w:t>
      </w:r>
    </w:p>
    <w:p>
      <w:r>
        <w:t>329 436 거5-1</w:t>
      </w:r>
    </w:p>
    <w:p>
      <w:r>
        <w:t>330 437 거5-2</w:t>
      </w:r>
    </w:p>
    <w:p>
      <w:r>
        <w:t>331 438 거5-3</w:t>
      </w:r>
    </w:p>
    <w:p>
      <w:r>
        <w:t>332 439 거5-4</w:t>
      </w:r>
    </w:p>
    <w:p>
      <w:r>
        <w:t>333 440 거10-1</w:t>
      </w:r>
    </w:p>
    <w:p>
      <w:r>
        <w:t>334 441 거10-2</w:t>
      </w:r>
    </w:p>
    <w:p>
      <w:r>
        <w:t>335 442 거10-3</w:t>
      </w:r>
    </w:p>
    <w:p>
      <w:r>
        <w:t>336 443 거10-4</w:t>
      </w:r>
    </w:p>
    <w:p>
      <w:r>
        <w:t>337 444 거41-1</w:t>
      </w:r>
    </w:p>
    <w:p>
      <w:r>
        <w:t>338 445 거21-1</w:t>
      </w:r>
    </w:p>
    <w:p>
      <w:r>
        <w:t>339 446 거33-1</w:t>
      </w:r>
    </w:p>
    <w:p>
      <w:r>
        <w:t>340 447 거33-2</w:t>
      </w:r>
    </w:p>
    <w:p>
      <w:r>
        <w:t>341 448 거32-1</w:t>
      </w:r>
    </w:p>
    <w:p>
      <w:r>
        <w:t>342 449 거32-2</w:t>
      </w:r>
    </w:p>
    <w:p>
      <w:r>
        <w:t>343 450 거31-1</w:t>
      </w:r>
    </w:p>
    <w:p>
      <w:r>
        <w:t>344 451 거31-2</w:t>
      </w:r>
    </w:p>
    <w:p>
      <w:r>
        <w:t>345 452 거42-1</w:t>
      </w:r>
    </w:p>
    <w:p>
      <w:r>
        <w:t>346 453 가 거43-1</w:t>
      </w:r>
    </w:p>
    <w:p>
      <w:r>
        <w:t>347 453 나 거43-2</w:t>
      </w:r>
    </w:p>
    <w:p>
      <w:r>
        <w:t>348 453 다 거43-3</w:t>
      </w:r>
    </w:p>
    <w:p>
      <w:r>
        <w:t>349 501 차43-1 대표유형에 통합</w:t>
      </w:r>
    </w:p>
    <w:p>
      <w:r>
        <w:t>350 502 차43-1 대표유형에 통합</w:t>
      </w:r>
    </w:p>
    <w:p>
      <w:r>
        <w:t>351 503 차43-2 대표유형에 통합</w:t>
      </w:r>
    </w:p>
    <w:p>
      <w:r>
        <w:t>352 504 차43-2 대표유형에 통합</w:t>
      </w:r>
    </w:p>
    <w:p>
      <w:r>
        <w:t>353 505 차42-1 대표유형에 통합</w:t>
      </w:r>
    </w:p>
    <w:p>
      <w:r>
        <w:t>354 506 차42-3</w:t>
      </w:r>
    </w:p>
    <w:p>
      <w:r>
        <w:t>355 507 차41-1 대표유형에 통합</w:t>
      </w:r>
    </w:p>
    <w:p>
      <w:r>
        <w:t>356 508 차48-1</w:t>
      </w:r>
    </w:p>
    <w:p>
      <w:r>
        <w:t>357 509 보35 보행자 기준으로 이동</w:t>
      </w:r>
    </w:p>
    <w:p>
      <w:r>
        <w:t>358 510 보36 보행자 기준으로 이동</w:t>
      </w:r>
    </w:p>
    <w:p>
      <w:r>
        <w:t>359 511 차43-6</w:t>
      </w:r>
    </w:p>
    <w:p>
      <w:r>
        <w:t>360 비정형1번 차5-2</w:t>
      </w:r>
    </w:p>
    <w:p>
      <w:r>
        <w:t>361 비정형2번 차1-5</w:t>
      </w:r>
    </w:p>
    <w:p>
      <w:r>
        <w:t>[페이지 598 표 1]</w:t>
      </w:r>
    </w:p>
    <w:p>
      <w:r>
        <w:t>| 연번   | (기존)기준 번호   | (기존)기준 번호_세부   | (신규)기준 번호   | 비 고   |</w:t>
        <w:br/>
        <w:t>|--------|-------------------|------------------------|-------------------|---------|</w:t>
        <w:br/>
        <w:t>|        | 436               |                        | 거5-1             |         |</w:t>
        <w:br/>
        <w:t>|        | 437               |                        | 거5-2             |         |</w:t>
        <w:br/>
        <w:t>|        | 438               |                        | 거5-3             |         |</w:t>
        <w:br/>
        <w:t>|        | 439               |                        | 거5-4             |         |</w:t>
        <w:br/>
        <w:t>|        | 440               |                        | 거10-1            |         |</w:t>
        <w:br/>
        <w:t>|        | 441               |                        | 거10-2            |         |</w:t>
        <w:br/>
        <w:t>|        | 442               |                        | 거10-3            |         |</w:t>
        <w:br/>
        <w:t>|        | 443               |                        | 거10-4            |         |</w:t>
        <w:br/>
        <w:t>|        | 444               |                        | 거41-1            |         |</w:t>
        <w:br/>
        <w:t>|        | 445               |                        | 거21-1            |         |</w:t>
        <w:br/>
        <w:t>|        | 446               |                        | 거33-1            |         |</w:t>
        <w:br/>
        <w:t>|        | 447               |                        | 거33-2            |         |</w:t>
        <w:br/>
        <w:t>|        | 448               |                        | 거32-1            |         |</w:t>
        <w:br/>
        <w:t>|        | 449               |                        | 거32-2            |         |</w:t>
        <w:br/>
        <w:t>|        | 450               |                        | 거31-1            |         |</w:t>
        <w:br/>
        <w:t>|        | 451               |                        | 거31-2            |         |</w:t>
        <w:br/>
        <w:t>|        | 452               |                        | 거42-1            |         |</w:t>
        <w:br/>
        <w:t>|        | 453               | 가                     | 거43-1            |         |</w:t>
        <w:br/>
        <w:t>|        | 453               | 나                     | 거43-2            |         |</w:t>
        <w:br/>
        <w:t>|        | 453               | 다                     | 거43-3            |         |</w:t>
        <w:br/>
        <w:t>|        | 501               |                        | 차43-1            |         |</w:t>
        <w:br/>
        <w:t>|        | 502               |                        | 차43-1            |         |</w:t>
        <w:br/>
        <w:t>|        | 503               |                        | 차43-2            |         |</w:t>
        <w:br/>
        <w:t>|        | 504               |                        | 차43-2            |         |</w:t>
        <w:br/>
        <w:t>|        | 505               |                        | 차42-1            |         |</w:t>
        <w:br/>
        <w:t>|        | 506               |                        | 차42-3            |         |</w:t>
        <w:br/>
        <w:t>|        | 507               |                        | 차41-1            |         |</w:t>
        <w:br/>
        <w:t>|        | 508               |                        | 차48-1            |         |</w:t>
        <w:br/>
        <w:t>|        | 509               |                        | 보35              |         |</w:t>
        <w:br/>
        <w:t>|        | 510               |                        | 보36              |         |</w:t>
        <w:br/>
        <w:t>|        | 511               |                        | 차43-6            |         |</w:t>
        <w:br/>
        <w:t>|        | 비정형1번         |                        | 차5-2             |         |</w:t>
        <w:br/>
        <w:t>|        | 비정형2번         |                        | 차1-5             |         |</w:t>
      </w:r>
    </w:p>
    <w:p>
      <w:r>
        <w:t>자동차사고 과실비율 인정기준 │ (별첨) 변경대비표 598</w:t>
      </w:r>
    </w:p>
    <w:p>
      <w:r>
        <w:t>연번 (기존)기준 번호 (기존)기준 번호_세부 (신규)기준 번호 비 고</w:t>
      </w:r>
    </w:p>
    <w:p>
      <w:r>
        <w:t>362 비정형3번 차3-7</w:t>
      </w:r>
    </w:p>
    <w:p>
      <w:r>
        <w:t>363 비정형4번 차3-8</w:t>
      </w:r>
    </w:p>
    <w:p>
      <w:r>
        <w:t>364 비정형5번 차14-1 대표유형에 통합</w:t>
      </w:r>
    </w:p>
    <w:p>
      <w:r>
        <w:t>365 비정형6번 차18-1</w:t>
      </w:r>
    </w:p>
    <w:p>
      <w:r>
        <w:t>366 비정형7번 차4-2</w:t>
      </w:r>
    </w:p>
    <w:p>
      <w:r>
        <w:t>367 비정형8번 차18-2</w:t>
      </w:r>
    </w:p>
    <w:p>
      <w:r>
        <w:t>368 비정형9번 차20-2</w:t>
      </w:r>
    </w:p>
    <w:p>
      <w:r>
        <w:t>369 비정형10번 차45-1 대표유형에 통합</w:t>
      </w:r>
    </w:p>
    <w:p>
      <w:r>
        <w:t>370 비정형11번 차11-3</w:t>
      </w:r>
    </w:p>
    <w:p>
      <w:r>
        <w:t>371 비정형12번 차11-6</w:t>
      </w:r>
    </w:p>
    <w:p>
      <w:r>
        <w:t>372 비정형13번 차47-2</w:t>
      </w:r>
    </w:p>
    <w:p>
      <w:r>
        <w:t>373 비정형14번 차47-3</w:t>
      </w:r>
    </w:p>
    <w:p>
      <w:r>
        <w:t>374 비정형15번 차43-3 대표유형에 통합</w:t>
      </w:r>
    </w:p>
    <w:p>
      <w:r>
        <w:t>375 비정형16번 차43-5</w:t>
      </w:r>
    </w:p>
    <w:p>
      <w:r>
        <w:t>376 비정형17번 차31-4</w:t>
      </w:r>
    </w:p>
    <w:p>
      <w:r>
        <w:t>377 비정형18번 차51-2</w:t>
      </w:r>
    </w:p>
    <w:p>
      <w:r>
        <w:t>378 비정형19번 차51-1 대표유형에 통합</w:t>
      </w:r>
    </w:p>
    <w:p>
      <w:r>
        <w:t>379 비정형20번 차14-1 대표유형</w:t>
      </w:r>
    </w:p>
    <w:p>
      <w:r>
        <w:t>380 비정형21번 차14-1 대표유형에 통합</w:t>
      </w:r>
    </w:p>
    <w:p>
      <w:r>
        <w:t>381 비정형22번 차45-2</w:t>
      </w:r>
    </w:p>
    <w:p>
      <w:r>
        <w:t>382 비정형23번 차53-1</w:t>
      </w:r>
    </w:p>
    <w:p>
      <w:r>
        <w:t>[페이지 599 표 1]</w:t>
      </w:r>
    </w:p>
    <w:p>
      <w:r>
        <w:t>| 연번   | (기존)기준 번호   | (기존)기준 번호_세부   | (신규)기준 번호   | 비 고   |</w:t>
        <w:br/>
        <w:t>|--------|-------------------|------------------------|-------------------|---------|</w:t>
        <w:br/>
        <w:t>|        | 비정형3번         |                        | 차3-7             |         |</w:t>
        <w:br/>
        <w:t>|        | 비정형4번         |                        | 차3-8             |         |</w:t>
        <w:br/>
        <w:t>|        | 비정형5번         |                        | 차14-1            |         |</w:t>
        <w:br/>
        <w:t>|        | 비정형6번         |                        | 차18-1            |         |</w:t>
        <w:br/>
        <w:t>|        | 비정형7번         |                        | 차4-2             |         |</w:t>
        <w:br/>
        <w:t>|        | 비정형8번         |                        | 차18-2            |         |</w:t>
        <w:br/>
        <w:t>|        | 비정형9번         |                        | 차20-2            |         |</w:t>
        <w:br/>
        <w:t>|        | 비정형10번        |                        | 차45-1            |         |</w:t>
        <w:br/>
        <w:t>|        | 비정형11번        |                        | 차11-3            |         |</w:t>
        <w:br/>
        <w:t>|        | 비정형12번        |                        | 차11-6            |         |</w:t>
        <w:br/>
        <w:t>|        | 비정형13번        |                        | 차47-2            |         |</w:t>
        <w:br/>
        <w:t>|        | 비정형14번        |                        | 차47-3            |         |</w:t>
        <w:br/>
        <w:t>|        | 비정형15번        |                        | 차43-3            |         |</w:t>
        <w:br/>
        <w:t>|        | 비정형16번        |                        | 차43-5            |         |</w:t>
        <w:br/>
        <w:t>|        | 비정형17번        |                        | 차31-4            |         |</w:t>
        <w:br/>
        <w:t>|        | 비정형18번        |                        | 차51-2            |         |</w:t>
        <w:br/>
        <w:t>|        | 비정형19번        |                        | 차51-1            |         |</w:t>
        <w:br/>
        <w:t>|        | 비정형20번        |                        | 차14-1            |         |</w:t>
        <w:br/>
        <w:t>|        | 비정형21번        |                        | 차14-1            |         |</w:t>
        <w:br/>
        <w:t>|        | 비정형22번        |                        | 차45-2            |         |</w:t>
        <w:br/>
        <w:t>|        | 비정형23번        |                        | 차53-1            |         |</w:t>
      </w:r>
    </w:p>
    <w:p>
      <w:r>
        <w:t>자동차사고 과실비율 인정기준</w:t>
      </w:r>
    </w:p>
    <w:p>
      <w:r>
        <w:t>개   정  : 2023년 6월</w:t>
      </w:r>
    </w:p>
    <w:p>
      <w:r>
        <w:t>발   행  : 2023년 6월</w:t>
      </w:r>
    </w:p>
    <w:p>
      <w:r>
        <w:t>발행처  :  손해보험협회</w:t>
      </w:r>
    </w:p>
    <w:p>
      <w:r>
        <w:t>과실비율분쟁 심의위원회</w:t>
      </w:r>
    </w:p>
    <w:p>
      <w:r>
        <w:t>제10차 개정 편집위원</w:t>
      </w:r>
    </w:p>
    <w:p>
      <w:r>
        <w:t>박경호(사법연수원 18기), 석경회(사법연수원 34기)</w:t>
      </w:r>
    </w:p>
    <w:p>
      <w:r>
        <w:t>유용관(사법연수원 38기), 이상훈(변호사시험 4회)</w:t>
      </w:r>
    </w:p>
    <w:p>
      <w:r>
        <w:t>본책의 저작권 및 판권은 손해보험협회에 있습니다.</w:t>
      </w:r>
    </w:p>
    <w:p>
      <w:r>
        <w:t>자</w:t>
      </w:r>
    </w:p>
    <w:p>
      <w:r>
        <w:t>동</w:t>
      </w:r>
    </w:p>
    <w:p>
      <w:r>
        <w:t>차</w:t>
      </w:r>
    </w:p>
    <w:p>
      <w:r>
        <w:t>사</w:t>
      </w:r>
    </w:p>
    <w:p>
      <w:r>
        <w:t>고</w:t>
      </w:r>
    </w:p>
    <w:p>
      <w:r>
        <w:t>과</w:t>
      </w:r>
    </w:p>
    <w:p>
      <w:r>
        <w:t>실</w:t>
      </w:r>
    </w:p>
    <w:p>
      <w:r>
        <w:t>비</w:t>
      </w:r>
    </w:p>
    <w:p>
      <w:r>
        <w:t>율</w:t>
      </w:r>
    </w:p>
    <w:p>
      <w:r>
        <w:t>인</w:t>
      </w:r>
    </w:p>
    <w:p>
      <w:r>
        <w:t>정</w:t>
      </w:r>
    </w:p>
    <w:p>
      <w:r>
        <w:t>기</w:t>
      </w:r>
    </w:p>
    <w:p>
      <w:r>
        <w:t>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